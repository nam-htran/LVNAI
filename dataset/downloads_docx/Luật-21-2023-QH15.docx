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3305"/>
        <w:gridCol w:w="5722"/>
      </w:tblGrid>
      <w:tr w:rsidR="00DC5596" w:rsidRPr="00A55AF8" w:rsidTr="004F2FC9">
        <w:tc>
          <w:tcPr>
            <w:tcW w:w="3402" w:type="dxa"/>
            <w:tcMar>
              <w:top w:w="0" w:type="dxa"/>
              <w:left w:w="108" w:type="dxa"/>
              <w:bottom w:w="0" w:type="dxa"/>
              <w:right w:w="108" w:type="dxa"/>
            </w:tcMar>
            <w:hideMark/>
          </w:tcPr>
          <w:p w:rsidR="00DC5596" w:rsidRPr="00A55AF8" w:rsidRDefault="00DC5596" w:rsidP="004F2FC9">
            <w:pPr>
              <w:jc w:val="center"/>
              <w:rPr>
                <w:rFonts w:ascii="Arial" w:eastAsia="Calibri" w:hAnsi="Arial" w:cs="Arial"/>
                <w:color w:val="000000"/>
                <w:sz w:val="20"/>
                <w:szCs w:val="20"/>
              </w:rPr>
            </w:pPr>
            <w:r w:rsidRPr="00A55AF8">
              <w:rPr>
                <w:rFonts w:ascii="Arial" w:eastAsia="Calibri" w:hAnsi="Arial" w:cs="Arial"/>
                <w:b/>
                <w:bCs/>
                <w:color w:val="000000"/>
                <w:sz w:val="20"/>
                <w:szCs w:val="20"/>
                <w:lang w:val="vi-VN"/>
              </w:rPr>
              <w:t>QUỐC HỘI</w:t>
            </w:r>
          </w:p>
          <w:p w:rsidR="00DC5596" w:rsidRPr="00A55AF8" w:rsidRDefault="00DC5596" w:rsidP="004F2FC9">
            <w:pPr>
              <w:jc w:val="center"/>
              <w:rPr>
                <w:rFonts w:ascii="Arial" w:eastAsia="Calibri" w:hAnsi="Arial" w:cs="Arial"/>
                <w:color w:val="000000"/>
                <w:sz w:val="20"/>
                <w:szCs w:val="20"/>
              </w:rPr>
            </w:pPr>
            <w:r w:rsidRPr="00A55AF8">
              <w:rPr>
                <w:rFonts w:ascii="Arial" w:eastAsia="Calibri" w:hAnsi="Arial" w:cs="Arial"/>
                <w:b/>
                <w:bCs/>
                <w:color w:val="000000"/>
                <w:sz w:val="20"/>
                <w:szCs w:val="20"/>
                <w:vertAlign w:val="superscript"/>
              </w:rPr>
              <w:t>______________</w:t>
            </w:r>
          </w:p>
          <w:p w:rsidR="00DC5596" w:rsidRPr="00A55AF8" w:rsidRDefault="00DC5596" w:rsidP="004F2FC9">
            <w:pPr>
              <w:jc w:val="center"/>
              <w:rPr>
                <w:rFonts w:ascii="Arial" w:eastAsia="Calibri" w:hAnsi="Arial" w:cs="Arial"/>
                <w:color w:val="000000"/>
                <w:sz w:val="20"/>
                <w:szCs w:val="20"/>
              </w:rPr>
            </w:pPr>
            <w:r w:rsidRPr="00A55AF8">
              <w:rPr>
                <w:rFonts w:ascii="Arial" w:eastAsia="Calibri" w:hAnsi="Arial" w:cs="Arial"/>
                <w:color w:val="000000"/>
                <w:sz w:val="20"/>
                <w:szCs w:val="20"/>
                <w:lang w:val="vi-VN"/>
              </w:rPr>
              <w:t xml:space="preserve">Luật số: </w:t>
            </w:r>
            <w:r w:rsidRPr="00A55AF8">
              <w:rPr>
                <w:rFonts w:ascii="Arial" w:eastAsia="Calibri" w:hAnsi="Arial" w:cs="Arial"/>
                <w:color w:val="000000"/>
                <w:sz w:val="20"/>
                <w:szCs w:val="20"/>
              </w:rPr>
              <w:t>21/</w:t>
            </w:r>
            <w:r w:rsidRPr="00A55AF8">
              <w:rPr>
                <w:rFonts w:ascii="Arial" w:eastAsia="Calibri" w:hAnsi="Arial" w:cs="Arial"/>
                <w:color w:val="000000"/>
                <w:sz w:val="20"/>
                <w:szCs w:val="20"/>
                <w:lang w:val="vi-VN"/>
              </w:rPr>
              <w:t>2023/QH15</w:t>
            </w:r>
          </w:p>
        </w:tc>
        <w:tc>
          <w:tcPr>
            <w:tcW w:w="5943" w:type="dxa"/>
            <w:tcMar>
              <w:top w:w="0" w:type="dxa"/>
              <w:left w:w="108" w:type="dxa"/>
              <w:bottom w:w="0" w:type="dxa"/>
              <w:right w:w="108" w:type="dxa"/>
            </w:tcMar>
            <w:hideMark/>
          </w:tcPr>
          <w:p w:rsidR="00DC5596" w:rsidRPr="00A55AF8" w:rsidRDefault="00DC5596" w:rsidP="004F2FC9">
            <w:pPr>
              <w:jc w:val="center"/>
              <w:rPr>
                <w:rFonts w:ascii="Arial" w:eastAsia="Calibri" w:hAnsi="Arial" w:cs="Arial"/>
                <w:color w:val="000000"/>
                <w:sz w:val="20"/>
                <w:szCs w:val="20"/>
              </w:rPr>
            </w:pPr>
            <w:r w:rsidRPr="00A55AF8">
              <w:rPr>
                <w:rFonts w:ascii="Arial" w:eastAsia="Calibri" w:hAnsi="Arial" w:cs="Arial"/>
                <w:b/>
                <w:bCs/>
                <w:color w:val="000000"/>
                <w:sz w:val="20"/>
                <w:szCs w:val="20"/>
                <w:lang w:val="vi-VN"/>
              </w:rPr>
              <w:t>CỘNG HÒA XÃ HỘI CHỦ NGHĨA VIỆT NAM</w:t>
            </w:r>
          </w:p>
          <w:p w:rsidR="00DC5596" w:rsidRPr="00A55AF8" w:rsidRDefault="00DC5596" w:rsidP="004F2FC9">
            <w:pPr>
              <w:jc w:val="center"/>
              <w:rPr>
                <w:rFonts w:ascii="Arial" w:eastAsia="Calibri" w:hAnsi="Arial" w:cs="Arial"/>
                <w:color w:val="000000"/>
                <w:sz w:val="20"/>
                <w:szCs w:val="20"/>
              </w:rPr>
            </w:pPr>
            <w:r w:rsidRPr="00A55AF8">
              <w:rPr>
                <w:rFonts w:ascii="Arial" w:eastAsia="Calibri" w:hAnsi="Arial" w:cs="Arial"/>
                <w:b/>
                <w:bCs/>
                <w:color w:val="000000"/>
                <w:sz w:val="20"/>
                <w:szCs w:val="20"/>
                <w:lang w:val="vi-VN"/>
              </w:rPr>
              <w:t>Độc lập - Tự do - Hạnh phúc</w:t>
            </w:r>
          </w:p>
          <w:p w:rsidR="00DC5596" w:rsidRPr="00A55AF8" w:rsidRDefault="00DC5596" w:rsidP="004F2FC9">
            <w:pPr>
              <w:jc w:val="center"/>
              <w:rPr>
                <w:rFonts w:ascii="Arial" w:eastAsia="Calibri" w:hAnsi="Arial" w:cs="Arial"/>
                <w:color w:val="000000"/>
                <w:sz w:val="20"/>
                <w:szCs w:val="20"/>
              </w:rPr>
            </w:pPr>
            <w:r w:rsidRPr="00A55AF8">
              <w:rPr>
                <w:rFonts w:ascii="Arial" w:eastAsia="Calibri" w:hAnsi="Arial" w:cs="Arial"/>
                <w:b/>
                <w:bCs/>
                <w:color w:val="000000"/>
                <w:sz w:val="20"/>
                <w:szCs w:val="20"/>
                <w:vertAlign w:val="superscript"/>
              </w:rPr>
              <w:t>____________________</w:t>
            </w:r>
          </w:p>
          <w:p w:rsidR="00DC5596" w:rsidRPr="00A55AF8" w:rsidRDefault="00DC5596" w:rsidP="004F2FC9">
            <w:pPr>
              <w:rPr>
                <w:rFonts w:ascii="Arial" w:eastAsia="Calibri" w:hAnsi="Arial" w:cs="Arial"/>
                <w:color w:val="000000"/>
                <w:sz w:val="20"/>
                <w:szCs w:val="20"/>
              </w:rPr>
            </w:pPr>
            <w:r w:rsidRPr="00A55AF8">
              <w:rPr>
                <w:rFonts w:ascii="Arial" w:eastAsia="Calibri" w:hAnsi="Arial" w:cs="Arial"/>
                <w:b/>
                <w:bCs/>
                <w:color w:val="000000"/>
                <w:sz w:val="20"/>
                <w:szCs w:val="20"/>
                <w:lang w:val="vi-VN"/>
              </w:rPr>
              <w:t xml:space="preserve"> </w:t>
            </w:r>
          </w:p>
        </w:tc>
      </w:tr>
    </w:tbl>
    <w:p w:rsidR="00DC5596" w:rsidRPr="00A55AF8" w:rsidRDefault="00DC5596" w:rsidP="00DC5596">
      <w:pPr>
        <w:jc w:val="center"/>
        <w:rPr>
          <w:rFonts w:ascii="Arial" w:hAnsi="Arial" w:cs="Arial"/>
          <w:b/>
          <w:bCs/>
          <w:color w:val="000000"/>
          <w:sz w:val="20"/>
          <w:szCs w:val="20"/>
          <w:lang w:val="vi-VN"/>
        </w:rPr>
      </w:pPr>
    </w:p>
    <w:p w:rsidR="00DC5596" w:rsidRPr="00A55AF8" w:rsidRDefault="00DC5596" w:rsidP="00DC5596">
      <w:pPr>
        <w:jc w:val="center"/>
        <w:rPr>
          <w:rFonts w:ascii="Arial" w:hAnsi="Arial" w:cs="Arial"/>
          <w:b/>
          <w:bCs/>
          <w:color w:val="000000"/>
          <w:sz w:val="20"/>
          <w:szCs w:val="20"/>
          <w:lang w:val="vi-VN"/>
        </w:rPr>
      </w:pPr>
    </w:p>
    <w:p w:rsidR="00DC5596" w:rsidRPr="00A55AF8" w:rsidRDefault="00DC5596" w:rsidP="00DC5596">
      <w:pPr>
        <w:jc w:val="center"/>
        <w:rPr>
          <w:rFonts w:ascii="Arial" w:hAnsi="Arial" w:cs="Arial"/>
          <w:b/>
          <w:bCs/>
          <w:color w:val="000000"/>
          <w:sz w:val="20"/>
          <w:szCs w:val="20"/>
          <w:lang w:val="vi-VN"/>
        </w:rPr>
      </w:pPr>
      <w:r w:rsidRPr="00A55AF8">
        <w:rPr>
          <w:rFonts w:ascii="Arial" w:hAnsi="Arial" w:cs="Arial"/>
          <w:b/>
          <w:bCs/>
          <w:color w:val="000000"/>
          <w:sz w:val="20"/>
          <w:szCs w:val="20"/>
          <w:lang w:val="vi-VN"/>
        </w:rPr>
        <w:t>LUẬT</w:t>
      </w:r>
      <w:r w:rsidRPr="00A55AF8">
        <w:rPr>
          <w:rFonts w:ascii="Arial" w:hAnsi="Arial" w:cs="Arial"/>
          <w:b/>
          <w:bCs/>
          <w:color w:val="000000"/>
          <w:sz w:val="20"/>
          <w:szCs w:val="20"/>
          <w:lang w:val="vi-VN"/>
        </w:rPr>
        <w:br/>
        <w:t>SỬA Đ</w:t>
      </w:r>
      <w:r w:rsidRPr="00A55AF8">
        <w:rPr>
          <w:rFonts w:ascii="Arial" w:hAnsi="Arial" w:cs="Arial"/>
          <w:b/>
          <w:bCs/>
          <w:color w:val="000000"/>
          <w:sz w:val="20"/>
          <w:szCs w:val="20"/>
        </w:rPr>
        <w:t>Ổ</w:t>
      </w:r>
      <w:r w:rsidRPr="00A55AF8">
        <w:rPr>
          <w:rFonts w:ascii="Arial" w:hAnsi="Arial" w:cs="Arial"/>
          <w:b/>
          <w:bCs/>
          <w:color w:val="000000"/>
          <w:sz w:val="20"/>
          <w:szCs w:val="20"/>
          <w:lang w:val="vi-VN"/>
        </w:rPr>
        <w:t>I, B</w:t>
      </w:r>
      <w:r w:rsidRPr="00A55AF8">
        <w:rPr>
          <w:rFonts w:ascii="Arial" w:hAnsi="Arial" w:cs="Arial"/>
          <w:b/>
          <w:bCs/>
          <w:color w:val="000000"/>
          <w:sz w:val="20"/>
          <w:szCs w:val="20"/>
        </w:rPr>
        <w:t>Ổ</w:t>
      </w:r>
      <w:r w:rsidRPr="00A55AF8">
        <w:rPr>
          <w:rFonts w:ascii="Arial" w:hAnsi="Arial" w:cs="Arial"/>
          <w:b/>
          <w:bCs/>
          <w:color w:val="000000"/>
          <w:sz w:val="20"/>
          <w:szCs w:val="20"/>
          <w:lang w:val="vi-VN"/>
        </w:rPr>
        <w:t xml:space="preserve"> SUNG MỘT S</w:t>
      </w:r>
      <w:r w:rsidRPr="00A55AF8">
        <w:rPr>
          <w:rFonts w:ascii="Arial" w:hAnsi="Arial" w:cs="Arial"/>
          <w:b/>
          <w:bCs/>
          <w:color w:val="000000"/>
          <w:sz w:val="20"/>
          <w:szCs w:val="20"/>
        </w:rPr>
        <w:t>Ố</w:t>
      </w:r>
      <w:r w:rsidRPr="00A55AF8">
        <w:rPr>
          <w:rFonts w:ascii="Arial" w:hAnsi="Arial" w:cs="Arial"/>
          <w:b/>
          <w:bCs/>
          <w:color w:val="000000"/>
          <w:sz w:val="20"/>
          <w:szCs w:val="20"/>
          <w:lang w:val="vi-VN"/>
        </w:rPr>
        <w:t xml:space="preserve"> ĐIỀU CỦA LUẬT CÔNG AN NHÂN DÂN</w:t>
      </w:r>
    </w:p>
    <w:p w:rsidR="00DC5596" w:rsidRPr="00A55AF8" w:rsidRDefault="00DC5596" w:rsidP="00DC5596">
      <w:pPr>
        <w:jc w:val="center"/>
        <w:rPr>
          <w:rFonts w:ascii="Arial" w:hAnsi="Arial" w:cs="Arial"/>
          <w:color w:val="000000"/>
          <w:sz w:val="20"/>
          <w:szCs w:val="20"/>
        </w:rPr>
      </w:pP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i/>
          <w:iCs/>
          <w:color w:val="000000"/>
          <w:sz w:val="20"/>
          <w:szCs w:val="20"/>
          <w:lang w:val="vi-VN"/>
        </w:rPr>
        <w:t>Căn cứ Hiến pháp nước Cộng hòa xã hội chủ nghĩa Việt Nam;</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i/>
          <w:iCs/>
          <w:color w:val="000000"/>
          <w:sz w:val="20"/>
          <w:szCs w:val="20"/>
          <w:lang w:val="vi-VN"/>
        </w:rPr>
        <w:t>Quốc hội ban hành Luật sửa đổi, bổ sung một số điều của Luật Công an nhân dân số 37/2018/QH14.</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b/>
          <w:bCs/>
          <w:color w:val="000000"/>
          <w:sz w:val="20"/>
          <w:szCs w:val="20"/>
          <w:lang w:val="vi-VN"/>
        </w:rPr>
        <w:t>Điều 1. Sửa đổi, bổ sung một số điều của Luật Công an nhân dân</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1. Sửa đổi, bổ sung khoản 4 Điều 22 như sau:</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“4. Sĩ quan được xét thăng cấp bậc hàm từ Đại tá lên Thiếu tướng phải còn ít nhất đủ 03 năm công tác; trường hợp không</w:t>
      </w:r>
      <w:bookmarkStart w:id="0" w:name="_GoBack"/>
      <w:bookmarkEnd w:id="0"/>
      <w:r w:rsidRPr="00A55AF8">
        <w:rPr>
          <w:rFonts w:ascii="Arial" w:hAnsi="Arial" w:cs="Arial"/>
          <w:color w:val="000000"/>
          <w:sz w:val="20"/>
          <w:szCs w:val="20"/>
          <w:lang w:val="vi-VN"/>
        </w:rPr>
        <w:t xml:space="preserve"> còn đủ 03 năm công tác khi có yêu cầu do Chủ tịch nước quyết định.”.</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2. Bổ sung khoản 4 vào sau khoản 3 Điều 23 như sau:</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“4. Chính phủ quy định cụ thể tiêu chí, tiêu chuẩn quy định tại khoản 1 Điều này để xét thăng cấp bậc hàm cấp tướng trước thời hạn. Bộ trưởng Bộ Công an quy định cụ thể tiêu chí, tiêu chuẩn quy định tại khoản 1 và khoản 2 Điều này để xét thăng cấp bậc hàm trước thời hạn và thăng cấp bậc hàm vượt bậc từ Đại tá trở xuống.”.</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3. Sửa đổi, bổ sung một số điểm, khoản của Điều 25 như sau:</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a) Sửa đổi, bổ sung điểm b khoản 1 như sau:</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“b) Thượng tướng, số lượng không quá 07 bao gồm:</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 xml:space="preserve">Thứ trưởng Bộ Công an. </w:t>
      </w:r>
      <w:r w:rsidRPr="00A55AF8">
        <w:rPr>
          <w:rFonts w:ascii="Arial" w:hAnsi="Arial" w:cs="Arial"/>
          <w:color w:val="000000"/>
          <w:sz w:val="20"/>
          <w:szCs w:val="20"/>
        </w:rPr>
        <w:t>S</w:t>
      </w:r>
      <w:r w:rsidRPr="00A55AF8">
        <w:rPr>
          <w:rFonts w:ascii="Arial" w:hAnsi="Arial" w:cs="Arial"/>
          <w:color w:val="000000"/>
          <w:sz w:val="20"/>
          <w:szCs w:val="20"/>
          <w:lang w:val="vi-VN"/>
        </w:rPr>
        <w:t>ố lượng không quá 06;</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 xml:space="preserve">Sĩ quan Công an nhân dân biệt phái được bầu giữ chức vụ Chủ nhiệm </w:t>
      </w:r>
      <w:r w:rsidRPr="00A55AF8">
        <w:rPr>
          <w:rFonts w:ascii="Arial" w:hAnsi="Arial" w:cs="Arial"/>
          <w:color w:val="000000"/>
          <w:sz w:val="20"/>
          <w:szCs w:val="20"/>
        </w:rPr>
        <w:t>Ủ</w:t>
      </w:r>
      <w:r w:rsidRPr="00A55AF8">
        <w:rPr>
          <w:rFonts w:ascii="Arial" w:hAnsi="Arial" w:cs="Arial"/>
          <w:color w:val="000000"/>
          <w:sz w:val="20"/>
          <w:szCs w:val="20"/>
          <w:lang w:val="vi-VN"/>
        </w:rPr>
        <w:t>y ban Quốc phòng và An ninh của Quốc hội;”;</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b) Sửa đổi, bổ sung điểm d khoản 1 như sau:</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“d) Thiếu tướng, số lượng không quá 162 bao gồm:</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Cục trưởng của đơn vị trực thuộc Bộ Công an và chức vụ, chức danh tương đương, trừ trường hợp quy định tại điểm c khoản 1 Điều này;</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Giám đốc Công an tỉnh, thành phố trực thuộc trung ương ở địa phương được phân loại đơn vị hành chính cấp tỉnh loại I và là địa bàn trọng điểm, phức tạp về an ninh, trật tự</w:t>
      </w:r>
      <w:r w:rsidR="00470FF1">
        <w:rPr>
          <w:rFonts w:ascii="Arial" w:hAnsi="Arial" w:cs="Arial"/>
          <w:color w:val="000000"/>
          <w:sz w:val="20"/>
          <w:szCs w:val="20"/>
          <w:lang w:val="vi-VN"/>
        </w:rPr>
        <w:t>, diện tích rộng, dân số đông</w:t>
      </w:r>
      <w:r w:rsidR="00470FF1">
        <w:rPr>
          <w:rFonts w:ascii="Arial" w:hAnsi="Arial" w:cs="Arial"/>
          <w:color w:val="000000"/>
          <w:sz w:val="20"/>
          <w:szCs w:val="20"/>
          <w:lang w:val="en-SG"/>
        </w:rPr>
        <w:t>. S</w:t>
      </w:r>
      <w:r w:rsidRPr="00A55AF8">
        <w:rPr>
          <w:rFonts w:ascii="Arial" w:hAnsi="Arial" w:cs="Arial"/>
          <w:color w:val="000000"/>
          <w:sz w:val="20"/>
          <w:szCs w:val="20"/>
          <w:lang w:val="vi-VN"/>
        </w:rPr>
        <w:t>ố lượng không quá 11;</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 xml:space="preserve">Phó Chủ nhiệm </w:t>
      </w:r>
      <w:r w:rsidRPr="00A55AF8">
        <w:rPr>
          <w:rFonts w:ascii="Arial" w:hAnsi="Arial" w:cs="Arial"/>
          <w:color w:val="000000"/>
          <w:sz w:val="20"/>
          <w:szCs w:val="20"/>
        </w:rPr>
        <w:t>Ủ</w:t>
      </w:r>
      <w:r w:rsidRPr="00A55AF8">
        <w:rPr>
          <w:rFonts w:ascii="Arial" w:hAnsi="Arial" w:cs="Arial"/>
          <w:color w:val="000000"/>
          <w:sz w:val="20"/>
          <w:szCs w:val="20"/>
          <w:lang w:val="vi-VN"/>
        </w:rPr>
        <w:t>y ban Ki</w:t>
      </w:r>
      <w:r w:rsidRPr="00A55AF8">
        <w:rPr>
          <w:rFonts w:ascii="Arial" w:hAnsi="Arial" w:cs="Arial"/>
          <w:color w:val="000000"/>
          <w:sz w:val="20"/>
          <w:szCs w:val="20"/>
        </w:rPr>
        <w:t>ể</w:t>
      </w:r>
      <w:r w:rsidRPr="00A55AF8">
        <w:rPr>
          <w:rFonts w:ascii="Arial" w:hAnsi="Arial" w:cs="Arial"/>
          <w:color w:val="000000"/>
          <w:sz w:val="20"/>
          <w:szCs w:val="20"/>
          <w:lang w:val="vi-VN"/>
        </w:rPr>
        <w:t xml:space="preserve">m tra Đảng ủy Công an Trung ương. </w:t>
      </w:r>
      <w:r w:rsidRPr="00A55AF8">
        <w:rPr>
          <w:rFonts w:ascii="Arial" w:hAnsi="Arial" w:cs="Arial"/>
          <w:color w:val="000000"/>
          <w:sz w:val="20"/>
          <w:szCs w:val="20"/>
        </w:rPr>
        <w:t>S</w:t>
      </w:r>
      <w:r w:rsidRPr="00A55AF8">
        <w:rPr>
          <w:rFonts w:ascii="Arial" w:hAnsi="Arial" w:cs="Arial"/>
          <w:color w:val="000000"/>
          <w:sz w:val="20"/>
          <w:szCs w:val="20"/>
          <w:lang w:val="vi-VN"/>
        </w:rPr>
        <w:t>ố lượng không quá 03;</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 xml:space="preserve">Phó Cục trưởng, Phó Tư lệnh và tương đương của đơn vị trực thuộc Bộ Công an quy định tại điểm c khoản 1 Điều này. </w:t>
      </w:r>
      <w:r w:rsidRPr="00A55AF8">
        <w:rPr>
          <w:rFonts w:ascii="Arial" w:hAnsi="Arial" w:cs="Arial"/>
          <w:color w:val="000000"/>
          <w:sz w:val="20"/>
          <w:szCs w:val="20"/>
        </w:rPr>
        <w:t>S</w:t>
      </w:r>
      <w:r w:rsidRPr="00A55AF8">
        <w:rPr>
          <w:rFonts w:ascii="Arial" w:hAnsi="Arial" w:cs="Arial"/>
          <w:color w:val="000000"/>
          <w:sz w:val="20"/>
          <w:szCs w:val="20"/>
          <w:lang w:val="vi-VN"/>
        </w:rPr>
        <w:t>ố lượng: 17 đơn vị mỗi đơn vị không quá 04, các đơn vị còn lại mỗi đơn vị không quá 03;</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 xml:space="preserve">Phó Cục trưởng và tương đương của đơn vị trực thuộc Bộ Công an quy định tại điểm này. </w:t>
      </w:r>
      <w:r w:rsidRPr="00A55AF8">
        <w:rPr>
          <w:rFonts w:ascii="Arial" w:hAnsi="Arial" w:cs="Arial"/>
          <w:color w:val="000000"/>
          <w:sz w:val="20"/>
          <w:szCs w:val="20"/>
        </w:rPr>
        <w:t>S</w:t>
      </w:r>
      <w:r w:rsidRPr="00A55AF8">
        <w:rPr>
          <w:rFonts w:ascii="Arial" w:hAnsi="Arial" w:cs="Arial"/>
          <w:color w:val="000000"/>
          <w:sz w:val="20"/>
          <w:szCs w:val="20"/>
          <w:lang w:val="vi-VN"/>
        </w:rPr>
        <w:t>ố lượng: 02 đơn vị mỗi đơn vị 01;</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 xml:space="preserve">Phó Giám đốc Công an thành phố Hà Nội, Phó Giám đốc </w:t>
      </w:r>
      <w:r w:rsidR="00470FF1">
        <w:rPr>
          <w:rFonts w:ascii="Arial" w:hAnsi="Arial" w:cs="Arial"/>
          <w:color w:val="000000"/>
          <w:sz w:val="20"/>
          <w:szCs w:val="20"/>
          <w:lang w:val="vi-VN"/>
        </w:rPr>
        <w:t>Công an Thành phố Hồ Chí Minh</w:t>
      </w:r>
      <w:r w:rsidR="00470FF1">
        <w:rPr>
          <w:rFonts w:ascii="Arial" w:hAnsi="Arial" w:cs="Arial"/>
          <w:color w:val="000000"/>
          <w:sz w:val="20"/>
          <w:szCs w:val="20"/>
          <w:lang w:val="en-SG"/>
        </w:rPr>
        <w:t>. S</w:t>
      </w:r>
      <w:r w:rsidRPr="00A55AF8">
        <w:rPr>
          <w:rFonts w:ascii="Arial" w:hAnsi="Arial" w:cs="Arial"/>
          <w:color w:val="000000"/>
          <w:sz w:val="20"/>
          <w:szCs w:val="20"/>
          <w:lang w:val="vi-VN"/>
        </w:rPr>
        <w:t>ố lượng mỗi đơn vị không quá 03;</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 xml:space="preserve">Sĩ quan Công an nhân dân biệt phái được phê chuẩn giữ chức vụ </w:t>
      </w:r>
      <w:r w:rsidRPr="00A55AF8">
        <w:rPr>
          <w:rFonts w:ascii="Arial" w:hAnsi="Arial" w:cs="Arial"/>
          <w:color w:val="000000"/>
          <w:sz w:val="20"/>
          <w:szCs w:val="20"/>
        </w:rPr>
        <w:t>Ủ</w:t>
      </w:r>
      <w:r w:rsidRPr="00A55AF8">
        <w:rPr>
          <w:rFonts w:ascii="Arial" w:hAnsi="Arial" w:cs="Arial"/>
          <w:color w:val="000000"/>
          <w:sz w:val="20"/>
          <w:szCs w:val="20"/>
          <w:lang w:val="vi-VN"/>
        </w:rPr>
        <w:t xml:space="preserve">y viên Thường trực </w:t>
      </w:r>
      <w:r w:rsidRPr="00A55AF8">
        <w:rPr>
          <w:rFonts w:ascii="Arial" w:hAnsi="Arial" w:cs="Arial"/>
          <w:color w:val="000000"/>
          <w:sz w:val="20"/>
          <w:szCs w:val="20"/>
        </w:rPr>
        <w:t>Ủ</w:t>
      </w:r>
      <w:r w:rsidRPr="00A55AF8">
        <w:rPr>
          <w:rFonts w:ascii="Arial" w:hAnsi="Arial" w:cs="Arial"/>
          <w:color w:val="000000"/>
          <w:sz w:val="20"/>
          <w:szCs w:val="20"/>
          <w:lang w:val="vi-VN"/>
        </w:rPr>
        <w:t>y ban Quốc phòng và An ninh của Quốc hội hoặc được bổ nhiệm chức vụ Tổng cục trưởng hoặc tương đương;”;</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c) Sửa đổi, bổ sung điểm e khoản 1 như sau:</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“e) Thượng tá: Trưởng phòng và tương đương; Trưởng Công an huyện, quận, thị xã, thành phố thuộc tỉnh, thành phố trực thuộc trung ương; Trung đoàn trưởng, trừ trường hợp quy định tại khoản 4 Điều này;”;</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lastRenderedPageBreak/>
        <w:t>d) Sửa đổi, bổ sung khoản 2 như sau:</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 xml:space="preserve">“2. </w:t>
      </w:r>
      <w:r w:rsidRPr="00A55AF8">
        <w:rPr>
          <w:rFonts w:ascii="Arial" w:hAnsi="Arial" w:cs="Arial"/>
          <w:color w:val="000000"/>
          <w:sz w:val="20"/>
          <w:szCs w:val="20"/>
        </w:rPr>
        <w:t>Ủ</w:t>
      </w:r>
      <w:r w:rsidRPr="00A55AF8">
        <w:rPr>
          <w:rFonts w:ascii="Arial" w:hAnsi="Arial" w:cs="Arial"/>
          <w:color w:val="000000"/>
          <w:sz w:val="20"/>
          <w:szCs w:val="20"/>
          <w:lang w:val="vi-VN"/>
        </w:rPr>
        <w:t>y ban Thường vụ Quốc hội quy định cụ thể vị trí có cấp bậc hàm cao nhất là Trung tướng, Thiếu tướng chưa được quy định cụ thể trong Luật này; quy định cấp bậc hàm cấp tướng đối với chức vụ, chức danh của sĩ quan ở đơn vị thành lập mới nhưng không vượt quá số lượng tối đa vị trí cấp tướng theo quyết định của cấp có thẩm quyền.”;</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đ) Sửa đổi, bổ sung khoản 4 như sau:</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“4. Trưởng phòng và tương đương ở đơn vị trực thuộc Bộ Công an có chức năng, nhiệm vụ trực t</w:t>
      </w:r>
      <w:r w:rsidRPr="00A55AF8">
        <w:rPr>
          <w:rFonts w:ascii="Arial" w:hAnsi="Arial" w:cs="Arial"/>
          <w:color w:val="000000"/>
          <w:sz w:val="20"/>
          <w:szCs w:val="20"/>
        </w:rPr>
        <w:t>i</w:t>
      </w:r>
      <w:r w:rsidRPr="00A55AF8">
        <w:rPr>
          <w:rFonts w:ascii="Arial" w:hAnsi="Arial" w:cs="Arial"/>
          <w:color w:val="000000"/>
          <w:sz w:val="20"/>
          <w:szCs w:val="20"/>
          <w:lang w:val="vi-VN"/>
        </w:rPr>
        <w:t>ếp chiến đấu, tham mưu, nghiên cứu, hướng dẫn chuyên môn, nghiệp vụ toàn lực lượng; Trung đoàn trưởng ở đơn vị trực thuộc Bộ Công an, Công an thành phố Hà Nội và Công an Thành phố Hồ Chí Minh; Trưởng phòng tham mưu, nghiệp vụ, tổ chức cán bộ, công tác đảng và công tác chính trị, Trưởng Công an quận, thành phố thuộc Công an thành phố Hà Nội và Công an Thành phố Hồ Chí Minh có cấp bậc hàm c</w:t>
      </w:r>
      <w:r w:rsidR="003A2A1A">
        <w:rPr>
          <w:rFonts w:ascii="Arial" w:hAnsi="Arial" w:cs="Arial"/>
          <w:color w:val="000000"/>
          <w:sz w:val="20"/>
          <w:szCs w:val="20"/>
        </w:rPr>
        <w:t>a</w:t>
      </w:r>
      <w:r w:rsidRPr="00A55AF8">
        <w:rPr>
          <w:rFonts w:ascii="Arial" w:hAnsi="Arial" w:cs="Arial"/>
          <w:color w:val="000000"/>
          <w:sz w:val="20"/>
          <w:szCs w:val="20"/>
          <w:lang w:val="vi-VN"/>
        </w:rPr>
        <w:t>o hơn 01 bậc quy định tại điểm e khoản 1 Điều này.”.</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rPr>
        <w:t xml:space="preserve">4. </w:t>
      </w:r>
      <w:r w:rsidRPr="00A55AF8">
        <w:rPr>
          <w:rFonts w:ascii="Arial" w:hAnsi="Arial" w:cs="Arial"/>
          <w:color w:val="000000"/>
          <w:sz w:val="20"/>
          <w:szCs w:val="20"/>
          <w:lang w:val="vi-VN"/>
        </w:rPr>
        <w:t>Sửa đổi, bổ sung khoản 2 Điều 29 như sau:</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“2. Sĩ quan Công an nhân dân biệt phái được hưởng chế độ, chính sách như sĩ quan đang công tác trong Công an nhân dân. Việc phong, thăng, giáng, tước cấp bậc hàm đối với sĩ quan biệt phái thực hiện như đối với sĩ quan đang công tác trong Công an nhân dân, trừ sĩ quan biệt phái quy định tại các điểm b, c và d khoản 1, khoản 3 Điều 25 và khoản 1 Điều 27 của Luật này.</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Sĩ quan Công an nhân dân khi kết thúc nhiệm vụ biệt phái được xem xét, bố trí chức vụ tương đương chức vụ biệt phái; được giữ nguyên quyền lợi của chức vụ biệt phái.”.</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rPr>
        <w:t xml:space="preserve">5. </w:t>
      </w:r>
      <w:r w:rsidRPr="00A55AF8">
        <w:rPr>
          <w:rFonts w:ascii="Arial" w:hAnsi="Arial" w:cs="Arial"/>
          <w:color w:val="000000"/>
          <w:sz w:val="20"/>
          <w:szCs w:val="20"/>
          <w:lang w:val="vi-VN"/>
        </w:rPr>
        <w:t>Sửa đổi, bổ sung một số khoản của Điều 30 như sau:</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 xml:space="preserve">a) Sửa đổi, bổ sung khoản 1 và bổ sung khoản </w:t>
      </w:r>
      <w:r>
        <w:rPr>
          <w:rFonts w:ascii="Arial" w:hAnsi="Arial" w:cs="Arial"/>
          <w:color w:val="000000"/>
          <w:sz w:val="20"/>
          <w:szCs w:val="20"/>
        </w:rPr>
        <w:t>1</w:t>
      </w:r>
      <w:r w:rsidRPr="00A55AF8">
        <w:rPr>
          <w:rFonts w:ascii="Arial" w:hAnsi="Arial" w:cs="Arial"/>
          <w:color w:val="000000"/>
          <w:sz w:val="20"/>
          <w:szCs w:val="20"/>
          <w:lang w:val="vi-VN"/>
        </w:rPr>
        <w:t>a vào sau khoản 1 như sau:</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“1. Hạn tuổi phục vụ cao nhất của hạ sĩ quan, sĩ quan Công an nhân dân quy định như sau:</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a) Hạ sĩ quan: 47;</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b) Cấp úy: 55;</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c) Thiếu tá, Trung tá: nam 57, nữ 55;</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d) Thượng tá: nam 60, nữ 58;</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đ) Đại tá: nam 62, nữ 60;</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e) Cấp tướng: nam 62, nữ 60.</w:t>
      </w:r>
    </w:p>
    <w:p w:rsidR="00DC5596" w:rsidRPr="00A55AF8" w:rsidRDefault="00DC5596" w:rsidP="00DC5596">
      <w:pPr>
        <w:spacing w:after="120"/>
        <w:ind w:firstLine="720"/>
        <w:jc w:val="both"/>
        <w:rPr>
          <w:rFonts w:ascii="Arial" w:hAnsi="Arial" w:cs="Arial"/>
          <w:color w:val="000000"/>
          <w:sz w:val="20"/>
          <w:szCs w:val="20"/>
        </w:rPr>
      </w:pPr>
      <w:r>
        <w:rPr>
          <w:rFonts w:ascii="Arial" w:hAnsi="Arial" w:cs="Arial"/>
          <w:color w:val="000000"/>
          <w:sz w:val="20"/>
          <w:szCs w:val="20"/>
        </w:rPr>
        <w:t>1</w:t>
      </w:r>
      <w:r w:rsidRPr="00A55AF8">
        <w:rPr>
          <w:rFonts w:ascii="Arial" w:hAnsi="Arial" w:cs="Arial"/>
          <w:color w:val="000000"/>
          <w:sz w:val="20"/>
          <w:szCs w:val="20"/>
          <w:lang w:val="vi-VN"/>
        </w:rPr>
        <w:t>a. Hạn tuổi phục vụ cao nhất của nam sĩ quan quy định tại điểm đ và điểm e, nữ sĩ quan quy định tại điểm d và điểm đ khoản 1 Điều này thực hiện theo lộ trình về tuổi nghỉ hưu đối với người lao động như quy định của Bộ luật Lao động.</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Chính ph</w:t>
      </w:r>
      <w:r w:rsidRPr="00A55AF8">
        <w:rPr>
          <w:rFonts w:ascii="Arial" w:hAnsi="Arial" w:cs="Arial"/>
          <w:color w:val="000000"/>
          <w:sz w:val="20"/>
          <w:szCs w:val="20"/>
        </w:rPr>
        <w:t xml:space="preserve">ủ </w:t>
      </w:r>
      <w:r w:rsidRPr="00A55AF8">
        <w:rPr>
          <w:rFonts w:ascii="Arial" w:hAnsi="Arial" w:cs="Arial"/>
          <w:color w:val="000000"/>
          <w:sz w:val="20"/>
          <w:szCs w:val="20"/>
          <w:lang w:val="vi-VN"/>
        </w:rPr>
        <w:t>quy định chi tiết khoản này.”;</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b) Sửa đổi, b</w:t>
      </w:r>
      <w:r w:rsidRPr="00A55AF8">
        <w:rPr>
          <w:rFonts w:ascii="Arial" w:hAnsi="Arial" w:cs="Arial"/>
          <w:color w:val="000000"/>
          <w:sz w:val="20"/>
          <w:szCs w:val="20"/>
        </w:rPr>
        <w:t>ổ</w:t>
      </w:r>
      <w:r w:rsidRPr="00A55AF8">
        <w:rPr>
          <w:rFonts w:ascii="Arial" w:hAnsi="Arial" w:cs="Arial"/>
          <w:color w:val="000000"/>
          <w:sz w:val="20"/>
          <w:szCs w:val="20"/>
          <w:lang w:val="vi-VN"/>
        </w:rPr>
        <w:t xml:space="preserve"> sung khoản 3 và khoản 4 như sau:</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“3. Trường hợp đơn vị công an có nhu cầu, sĩ quan quy định tại c</w:t>
      </w:r>
      <w:r w:rsidR="003A2A1A">
        <w:rPr>
          <w:rFonts w:ascii="Arial" w:hAnsi="Arial" w:cs="Arial"/>
          <w:color w:val="000000"/>
          <w:sz w:val="20"/>
          <w:szCs w:val="20"/>
        </w:rPr>
        <w:t>á</w:t>
      </w:r>
      <w:r w:rsidRPr="00A55AF8">
        <w:rPr>
          <w:rFonts w:ascii="Arial" w:hAnsi="Arial" w:cs="Arial"/>
          <w:color w:val="000000"/>
          <w:sz w:val="20"/>
          <w:szCs w:val="20"/>
          <w:lang w:val="vi-VN"/>
        </w:rPr>
        <w:t>c điểm b, c và d khoản 1 Điều này nếu có đủ phẩm chất, giỏi về chuyên môn, nghiệp vụ, có sức khỏe tốt và tự nguyện thì có thể được k</w:t>
      </w:r>
      <w:r w:rsidRPr="00A55AF8">
        <w:rPr>
          <w:rFonts w:ascii="Arial" w:hAnsi="Arial" w:cs="Arial"/>
          <w:color w:val="000000"/>
          <w:sz w:val="20"/>
          <w:szCs w:val="20"/>
        </w:rPr>
        <w:t>éo</w:t>
      </w:r>
      <w:r w:rsidRPr="00A55AF8">
        <w:rPr>
          <w:rFonts w:ascii="Arial" w:hAnsi="Arial" w:cs="Arial"/>
          <w:color w:val="000000"/>
          <w:sz w:val="20"/>
          <w:szCs w:val="20"/>
          <w:lang w:val="vi-VN"/>
        </w:rPr>
        <w:t xml:space="preserve"> dài tuổi phục vụ theo quy định của Bộ trưởng Bộ Công an, nhưng không quá 62 đối với nam và 60 đối với nữ.</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Trường hợp đặc biệt sĩ quan quy định tại khoản 1 Điều này có thể được kéo dài tuổi phục vụ hơn 62 đối với nam và hơn 60 đối với nữ theo quyết định của cấp có thẩm quyền.</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4. Sĩ quan Công an nhân dân là giáo sư, phó giáo sư, tiến sĩ, chuyên gia cao cấp có thể được kéo dài tuổi phục vụ hơn 62 đối với nam và hơn 60 đối với nữ theo quy định của Chính phủ.”.</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rPr>
        <w:t xml:space="preserve">6. </w:t>
      </w:r>
      <w:r w:rsidRPr="00A55AF8">
        <w:rPr>
          <w:rFonts w:ascii="Arial" w:hAnsi="Arial" w:cs="Arial"/>
          <w:color w:val="000000"/>
          <w:sz w:val="20"/>
          <w:szCs w:val="20"/>
          <w:lang w:val="vi-VN"/>
        </w:rPr>
        <w:t>Sửa đổi, bổ sung khoản 2 Điều 42 như sau:</w:t>
      </w:r>
    </w:p>
    <w:p w:rsidR="00DC5596" w:rsidRPr="00A55AF8" w:rsidRDefault="00DC5596" w:rsidP="00DC5596">
      <w:pPr>
        <w:spacing w:after="120"/>
        <w:ind w:firstLine="720"/>
        <w:jc w:val="both"/>
        <w:rPr>
          <w:rFonts w:ascii="Arial" w:hAnsi="Arial" w:cs="Arial"/>
          <w:color w:val="000000"/>
          <w:sz w:val="20"/>
          <w:szCs w:val="20"/>
        </w:rPr>
      </w:pPr>
      <w:r w:rsidRPr="00A55AF8">
        <w:rPr>
          <w:rFonts w:ascii="Arial" w:hAnsi="Arial" w:cs="Arial"/>
          <w:color w:val="000000"/>
          <w:sz w:val="20"/>
          <w:szCs w:val="20"/>
          <w:lang w:val="vi-VN"/>
        </w:rPr>
        <w:t>“2. Hạn tuổi phục vụ cao nhất của công nhân công an: nam 62, nữ 60 và thực hiện theo lộ trình về tuổi nghỉ hưu đối với người lao động như quy định của Bộ luật Lao động. Công nhân công an được áp dụng chế độ, chính sách như đối với công nhân quốc phòng.</w:t>
      </w:r>
    </w:p>
    <w:p w:rsidR="00DC5596" w:rsidRPr="00A55AF8" w:rsidRDefault="00DC5596" w:rsidP="00DC5596">
      <w:pPr>
        <w:spacing w:after="120"/>
        <w:ind w:firstLine="720"/>
        <w:jc w:val="both"/>
        <w:rPr>
          <w:rFonts w:ascii="Arial" w:hAnsi="Arial" w:cs="Arial"/>
          <w:color w:val="000000"/>
          <w:sz w:val="20"/>
          <w:szCs w:val="20"/>
          <w:lang w:val="vi-VN"/>
        </w:rPr>
      </w:pPr>
      <w:r w:rsidRPr="00A55AF8">
        <w:rPr>
          <w:rFonts w:ascii="Arial" w:hAnsi="Arial" w:cs="Arial"/>
          <w:color w:val="000000"/>
          <w:sz w:val="20"/>
          <w:szCs w:val="20"/>
          <w:lang w:val="vi-VN"/>
        </w:rPr>
        <w:t>Chính phủ quy định chi tiết khoản này.”.</w:t>
      </w:r>
    </w:p>
    <w:p w:rsidR="00DC5596" w:rsidRPr="00A55AF8" w:rsidRDefault="00DC5596" w:rsidP="00DC5596">
      <w:pPr>
        <w:spacing w:after="120"/>
        <w:ind w:firstLine="720"/>
        <w:jc w:val="both"/>
        <w:rPr>
          <w:rFonts w:ascii="Arial" w:hAnsi="Arial" w:cs="Arial"/>
          <w:i/>
          <w:iCs/>
          <w:color w:val="000000"/>
          <w:sz w:val="20"/>
          <w:szCs w:val="20"/>
        </w:rPr>
      </w:pPr>
      <w:r w:rsidRPr="00A55AF8">
        <w:rPr>
          <w:rFonts w:ascii="Arial" w:hAnsi="Arial" w:cs="Arial"/>
          <w:b/>
          <w:bCs/>
          <w:color w:val="000000"/>
          <w:sz w:val="20"/>
          <w:szCs w:val="20"/>
          <w:lang w:val="vi-VN"/>
        </w:rPr>
        <w:t>Điều 2. Hiệu lực thi hành</w:t>
      </w:r>
    </w:p>
    <w:p w:rsidR="00DC5596" w:rsidRPr="00A55AF8" w:rsidRDefault="00DC5596" w:rsidP="00DC5596">
      <w:pPr>
        <w:shd w:val="clear" w:color="auto" w:fill="FFFFFF"/>
        <w:spacing w:after="120"/>
        <w:ind w:firstLine="720"/>
        <w:jc w:val="both"/>
        <w:rPr>
          <w:rFonts w:ascii="Arial" w:hAnsi="Arial" w:cs="Arial"/>
          <w:i/>
          <w:iCs/>
          <w:color w:val="000000"/>
          <w:sz w:val="20"/>
          <w:szCs w:val="20"/>
        </w:rPr>
      </w:pPr>
      <w:r w:rsidRPr="00A55AF8">
        <w:rPr>
          <w:rFonts w:ascii="Arial" w:hAnsi="Arial" w:cs="Arial"/>
          <w:color w:val="000000"/>
          <w:sz w:val="20"/>
          <w:szCs w:val="20"/>
          <w:lang w:val="vi-VN"/>
        </w:rPr>
        <w:lastRenderedPageBreak/>
        <w:t>Luật này có hiệu lực thi hành từ ngày 15 tháng 8 năm 2023.</w:t>
      </w:r>
    </w:p>
    <w:p w:rsidR="00DC5596" w:rsidRPr="00A55AF8" w:rsidRDefault="00DC5596" w:rsidP="00DC5596">
      <w:pPr>
        <w:shd w:val="clear" w:color="auto" w:fill="FFFFFF"/>
        <w:ind w:firstLine="540"/>
        <w:rPr>
          <w:rFonts w:ascii="Arial" w:hAnsi="Arial" w:cs="Arial"/>
          <w:i/>
          <w:iCs/>
          <w:color w:val="000000"/>
          <w:sz w:val="20"/>
          <w:szCs w:val="20"/>
        </w:rPr>
      </w:pPr>
      <w:r w:rsidRPr="00A55AF8">
        <w:rPr>
          <w:rFonts w:ascii="Arial" w:hAnsi="Arial" w:cs="Arial"/>
          <w:color w:val="000000"/>
          <w:sz w:val="20"/>
          <w:szCs w:val="20"/>
          <w:vertAlign w:val="superscript"/>
        </w:rPr>
        <w:t>____________________________________________</w:t>
      </w:r>
    </w:p>
    <w:p w:rsidR="00DC5596" w:rsidRPr="00A55AF8" w:rsidRDefault="00DC5596" w:rsidP="00DC5596">
      <w:pPr>
        <w:ind w:firstLine="540"/>
        <w:rPr>
          <w:rFonts w:ascii="Arial" w:hAnsi="Arial" w:cs="Arial"/>
          <w:i/>
          <w:iCs/>
          <w:color w:val="000000"/>
          <w:sz w:val="20"/>
          <w:szCs w:val="20"/>
        </w:rPr>
      </w:pPr>
      <w:r w:rsidRPr="00A55AF8">
        <w:rPr>
          <w:rFonts w:ascii="Arial" w:hAnsi="Arial" w:cs="Arial"/>
          <w:i/>
          <w:iCs/>
          <w:color w:val="000000"/>
          <w:sz w:val="20"/>
          <w:szCs w:val="20"/>
          <w:lang w:val="vi-VN"/>
        </w:rPr>
        <w:t>Lu</w:t>
      </w:r>
      <w:r w:rsidRPr="00A55AF8">
        <w:rPr>
          <w:rFonts w:ascii="Arial" w:hAnsi="Arial" w:cs="Arial"/>
          <w:i/>
          <w:iCs/>
          <w:color w:val="000000"/>
          <w:sz w:val="20"/>
          <w:szCs w:val="20"/>
        </w:rPr>
        <w:t>ậ</w:t>
      </w:r>
      <w:r w:rsidRPr="00A55AF8">
        <w:rPr>
          <w:rFonts w:ascii="Arial" w:hAnsi="Arial" w:cs="Arial"/>
          <w:i/>
          <w:iCs/>
          <w:color w:val="000000"/>
          <w:sz w:val="20"/>
          <w:szCs w:val="20"/>
          <w:lang w:val="vi-VN"/>
        </w:rPr>
        <w:t>t này được Quốc hội nước Cộng hòa xã hội chủ nghĩa Việt Nam khóa XV, kỳ họp thứ 5 thông qua ngày 22 tháng 6 năm 2023.</w:t>
      </w:r>
    </w:p>
    <w:p w:rsidR="00DC5596" w:rsidRPr="00A55AF8" w:rsidRDefault="00DC5596" w:rsidP="00DC5596">
      <w:pPr>
        <w:rPr>
          <w:rFonts w:ascii="Arial" w:hAnsi="Arial" w:cs="Arial"/>
          <w:color w:val="000000"/>
          <w:sz w:val="20"/>
          <w:szCs w:val="20"/>
        </w:rPr>
      </w:pPr>
      <w:r w:rsidRPr="00A55AF8">
        <w:rPr>
          <w:rFonts w:ascii="Arial" w:hAnsi="Arial" w:cs="Arial"/>
          <w:color w:val="000000"/>
          <w:sz w:val="20"/>
          <w:szCs w:val="20"/>
          <w:lang w:val="vi-VN"/>
        </w:rPr>
        <w:tab/>
      </w:r>
    </w:p>
    <w:tbl>
      <w:tblPr>
        <w:tblW w:w="0" w:type="auto"/>
        <w:tblCellMar>
          <w:left w:w="0" w:type="dxa"/>
          <w:right w:w="0" w:type="dxa"/>
        </w:tblCellMar>
        <w:tblLook w:val="04A0" w:firstRow="1" w:lastRow="0" w:firstColumn="1" w:lastColumn="0" w:noHBand="0" w:noVBand="1"/>
      </w:tblPr>
      <w:tblGrid>
        <w:gridCol w:w="4234"/>
        <w:gridCol w:w="4793"/>
      </w:tblGrid>
      <w:tr w:rsidR="00DC5596" w:rsidRPr="00A55AF8" w:rsidTr="004F2FC9">
        <w:tc>
          <w:tcPr>
            <w:tcW w:w="4395" w:type="dxa"/>
            <w:tcMar>
              <w:top w:w="0" w:type="dxa"/>
              <w:left w:w="108" w:type="dxa"/>
              <w:bottom w:w="0" w:type="dxa"/>
              <w:right w:w="108" w:type="dxa"/>
            </w:tcMar>
            <w:hideMark/>
          </w:tcPr>
          <w:p w:rsidR="00DC5596" w:rsidRPr="00A55AF8" w:rsidRDefault="00DC5596" w:rsidP="004F2FC9">
            <w:pPr>
              <w:jc w:val="center"/>
              <w:rPr>
                <w:rFonts w:ascii="Arial" w:eastAsia="Calibri" w:hAnsi="Arial" w:cs="Arial"/>
                <w:color w:val="000000"/>
                <w:sz w:val="20"/>
                <w:szCs w:val="20"/>
              </w:rPr>
            </w:pPr>
          </w:p>
        </w:tc>
        <w:tc>
          <w:tcPr>
            <w:tcW w:w="4950" w:type="dxa"/>
            <w:tcMar>
              <w:top w:w="0" w:type="dxa"/>
              <w:left w:w="108" w:type="dxa"/>
              <w:bottom w:w="0" w:type="dxa"/>
              <w:right w:w="108" w:type="dxa"/>
            </w:tcMar>
            <w:hideMark/>
          </w:tcPr>
          <w:p w:rsidR="00DC5596" w:rsidRPr="00A55AF8" w:rsidRDefault="00DC5596" w:rsidP="004F2FC9">
            <w:pPr>
              <w:shd w:val="clear" w:color="auto" w:fill="FFFFFF"/>
              <w:jc w:val="center"/>
              <w:rPr>
                <w:rFonts w:ascii="Arial" w:eastAsia="Calibri" w:hAnsi="Arial" w:cs="Arial"/>
                <w:b/>
                <w:bCs/>
                <w:color w:val="000000"/>
                <w:sz w:val="20"/>
                <w:szCs w:val="20"/>
              </w:rPr>
            </w:pPr>
            <w:bookmarkStart w:id="1" w:name="bookmark6"/>
            <w:r w:rsidRPr="00A55AF8">
              <w:rPr>
                <w:rFonts w:ascii="Arial" w:eastAsia="Calibri" w:hAnsi="Arial" w:cs="Arial"/>
                <w:b/>
                <w:bCs/>
                <w:color w:val="000000"/>
                <w:sz w:val="20"/>
                <w:szCs w:val="20"/>
                <w:lang w:val="vi-VN"/>
              </w:rPr>
              <w:t>CHỦ TỊCH QUỐC HỘI</w:t>
            </w:r>
            <w:r w:rsidRPr="00A55AF8">
              <w:rPr>
                <w:rFonts w:ascii="Arial" w:eastAsia="Calibri" w:hAnsi="Arial" w:cs="Arial"/>
                <w:b/>
                <w:bCs/>
                <w:color w:val="000000"/>
                <w:sz w:val="20"/>
                <w:szCs w:val="20"/>
                <w:lang w:val="vi-VN"/>
              </w:rPr>
              <w:br/>
            </w:r>
            <w:bookmarkEnd w:id="1"/>
            <w:r w:rsidRPr="00A55AF8">
              <w:rPr>
                <w:rFonts w:ascii="Arial" w:eastAsia="Calibri" w:hAnsi="Arial" w:cs="Arial"/>
                <w:i/>
                <w:iCs/>
                <w:color w:val="000000"/>
                <w:sz w:val="20"/>
                <w:szCs w:val="20"/>
              </w:rPr>
              <w:t>Đ</w:t>
            </w:r>
            <w:r w:rsidRPr="00A55AF8">
              <w:rPr>
                <w:rFonts w:ascii="Arial" w:eastAsia="Calibri" w:hAnsi="Arial" w:cs="Arial"/>
                <w:i/>
                <w:iCs/>
                <w:color w:val="000000"/>
                <w:sz w:val="20"/>
                <w:szCs w:val="20"/>
                <w:lang w:val="vi-VN"/>
              </w:rPr>
              <w:t>ã k</w:t>
            </w:r>
            <w:r w:rsidRPr="00A55AF8">
              <w:rPr>
                <w:rFonts w:ascii="Arial" w:eastAsia="Calibri" w:hAnsi="Arial" w:cs="Arial"/>
                <w:i/>
                <w:iCs/>
                <w:color w:val="000000"/>
                <w:sz w:val="20"/>
                <w:szCs w:val="20"/>
              </w:rPr>
              <w:t>ý</w:t>
            </w:r>
            <w:r w:rsidRPr="00A55AF8">
              <w:rPr>
                <w:rFonts w:ascii="Arial" w:eastAsia="Calibri" w:hAnsi="Arial" w:cs="Arial"/>
                <w:i/>
                <w:iCs/>
                <w:color w:val="000000"/>
                <w:sz w:val="20"/>
                <w:szCs w:val="20"/>
                <w:lang w:val="vi-VN"/>
              </w:rPr>
              <w:t>:</w:t>
            </w:r>
            <w:r w:rsidRPr="00A55AF8">
              <w:rPr>
                <w:rFonts w:ascii="Arial" w:eastAsia="Calibri" w:hAnsi="Arial" w:cs="Arial"/>
                <w:b/>
                <w:bCs/>
                <w:color w:val="000000"/>
                <w:sz w:val="20"/>
                <w:szCs w:val="20"/>
                <w:lang w:val="vi-VN"/>
              </w:rPr>
              <w:t xml:space="preserve"> V</w:t>
            </w:r>
            <w:r w:rsidRPr="00A55AF8">
              <w:rPr>
                <w:rFonts w:ascii="Arial" w:eastAsia="Calibri" w:hAnsi="Arial" w:cs="Arial"/>
                <w:b/>
                <w:bCs/>
                <w:color w:val="000000"/>
                <w:sz w:val="20"/>
                <w:szCs w:val="20"/>
              </w:rPr>
              <w:t>ương Đ</w:t>
            </w:r>
            <w:r w:rsidRPr="00A55AF8">
              <w:rPr>
                <w:rFonts w:ascii="Arial" w:eastAsia="Calibri" w:hAnsi="Arial" w:cs="Arial"/>
                <w:b/>
                <w:bCs/>
                <w:color w:val="000000"/>
                <w:sz w:val="20"/>
                <w:szCs w:val="20"/>
                <w:lang w:val="vi-VN"/>
              </w:rPr>
              <w:t>ình Huệ</w:t>
            </w:r>
          </w:p>
          <w:p w:rsidR="00DC5596" w:rsidRPr="00A55AF8" w:rsidRDefault="00DC5596" w:rsidP="004F2FC9">
            <w:pPr>
              <w:jc w:val="center"/>
              <w:rPr>
                <w:rFonts w:ascii="Arial" w:eastAsia="Calibri" w:hAnsi="Arial" w:cs="Arial"/>
                <w:color w:val="000000"/>
                <w:sz w:val="20"/>
                <w:szCs w:val="20"/>
              </w:rPr>
            </w:pPr>
          </w:p>
          <w:p w:rsidR="00DC5596" w:rsidRPr="00A55AF8" w:rsidRDefault="00DC5596" w:rsidP="004F2FC9">
            <w:pPr>
              <w:rPr>
                <w:rFonts w:ascii="Arial" w:eastAsia="Calibri" w:hAnsi="Arial" w:cs="Arial"/>
                <w:color w:val="000000"/>
                <w:sz w:val="20"/>
                <w:szCs w:val="20"/>
              </w:rPr>
            </w:pPr>
            <w:r w:rsidRPr="00A55AF8">
              <w:rPr>
                <w:rFonts w:ascii="Arial" w:eastAsia="Calibri" w:hAnsi="Arial" w:cs="Arial"/>
                <w:b/>
                <w:bCs/>
                <w:color w:val="000000"/>
                <w:sz w:val="20"/>
                <w:szCs w:val="20"/>
                <w:lang w:val="vi-VN"/>
              </w:rPr>
              <w:t xml:space="preserve"> </w:t>
            </w:r>
          </w:p>
        </w:tc>
      </w:tr>
    </w:tbl>
    <w:p w:rsidR="00096C46" w:rsidRPr="00DC5596" w:rsidRDefault="00096C46" w:rsidP="00297A69">
      <w:pPr>
        <w:tabs>
          <w:tab w:val="left" w:pos="3336"/>
        </w:tabs>
      </w:pPr>
    </w:p>
    <w:sectPr w:rsidR="00096C46" w:rsidRPr="00DC5596" w:rsidSect="00297A69">
      <w:footerReference w:type="default" r:id="rId7"/>
      <w:pgSz w:w="11907" w:h="16840"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A16" w:rsidRDefault="00891A16">
      <w:r>
        <w:separator/>
      </w:r>
    </w:p>
  </w:endnote>
  <w:endnote w:type="continuationSeparator" w:id="0">
    <w:p w:rsidR="00891A16" w:rsidRDefault="0089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A69" w:rsidRDefault="00297A69">
    <w:pPr>
      <w:pStyle w:val="Footer"/>
    </w:pPr>
    <w:r w:rsidRPr="001256AD">
      <w:rPr>
        <w:noProof/>
        <w:lang w:val="en-SG" w:eastAsia="en-SG"/>
      </w:rPr>
      <w:drawing>
        <wp:inline distT="0" distB="0" distL="0" distR="0">
          <wp:extent cx="5730240" cy="571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A16" w:rsidRDefault="00891A16">
      <w:r>
        <w:separator/>
      </w:r>
    </w:p>
  </w:footnote>
  <w:footnote w:type="continuationSeparator" w:id="0">
    <w:p w:rsidR="00891A16" w:rsidRDefault="00891A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00000003"/>
    <w:multiLevelType w:val="multilevel"/>
    <w:tmpl w:val="0000000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15:restartNumberingAfterBreak="0">
    <w:nsid w:val="00000009"/>
    <w:multiLevelType w:val="multilevel"/>
    <w:tmpl w:val="00000008"/>
    <w:lvl w:ilvl="0">
      <w:start w:val="1"/>
      <w:numFmt w:val="bullet"/>
      <w:lvlText w:val="-"/>
      <w:lvlJc w:val="left"/>
      <w:rPr>
        <w:rFonts w:ascii="Times New Roman" w:hAnsi="Times New Roman"/>
        <w:b w:val="0"/>
        <w:i w:val="0"/>
        <w:smallCaps w:val="0"/>
        <w:strike w:val="0"/>
        <w:color w:val="000000"/>
        <w:spacing w:val="0"/>
        <w:w w:val="100"/>
        <w:position w:val="0"/>
        <w:sz w:val="20"/>
        <w:u w:val="none"/>
      </w:rPr>
    </w:lvl>
    <w:lvl w:ilvl="1">
      <w:start w:val="1"/>
      <w:numFmt w:val="bullet"/>
      <w:lvlText w:val="-"/>
      <w:lvlJc w:val="left"/>
      <w:rPr>
        <w:rFonts w:ascii="Times New Roman" w:hAnsi="Times New Roman"/>
        <w:b w:val="0"/>
        <w:i w:val="0"/>
        <w:smallCaps w:val="0"/>
        <w:strike w:val="0"/>
        <w:color w:val="000000"/>
        <w:spacing w:val="0"/>
        <w:w w:val="100"/>
        <w:position w:val="0"/>
        <w:sz w:val="20"/>
        <w:u w:val="none"/>
      </w:rPr>
    </w:lvl>
    <w:lvl w:ilvl="2">
      <w:start w:val="1"/>
      <w:numFmt w:val="bullet"/>
      <w:lvlText w:val="-"/>
      <w:lvlJc w:val="left"/>
      <w:rPr>
        <w:rFonts w:ascii="Times New Roman" w:hAnsi="Times New Roman"/>
        <w:b w:val="0"/>
        <w:i w:val="0"/>
        <w:smallCaps w:val="0"/>
        <w:strike w:val="0"/>
        <w:color w:val="000000"/>
        <w:spacing w:val="0"/>
        <w:w w:val="100"/>
        <w:position w:val="0"/>
        <w:sz w:val="20"/>
        <w:u w:val="none"/>
      </w:rPr>
    </w:lvl>
    <w:lvl w:ilvl="3">
      <w:start w:val="1"/>
      <w:numFmt w:val="bullet"/>
      <w:lvlText w:val="-"/>
      <w:lvlJc w:val="left"/>
      <w:rPr>
        <w:rFonts w:ascii="Times New Roman" w:hAnsi="Times New Roman"/>
        <w:b w:val="0"/>
        <w:i w:val="0"/>
        <w:smallCaps w:val="0"/>
        <w:strike w:val="0"/>
        <w:color w:val="000000"/>
        <w:spacing w:val="0"/>
        <w:w w:val="100"/>
        <w:position w:val="0"/>
        <w:sz w:val="20"/>
        <w:u w:val="none"/>
      </w:rPr>
    </w:lvl>
    <w:lvl w:ilvl="4">
      <w:start w:val="1"/>
      <w:numFmt w:val="bullet"/>
      <w:lvlText w:val="-"/>
      <w:lvlJc w:val="left"/>
      <w:rPr>
        <w:rFonts w:ascii="Times New Roman" w:hAnsi="Times New Roman"/>
        <w:b w:val="0"/>
        <w:i w:val="0"/>
        <w:smallCaps w:val="0"/>
        <w:strike w:val="0"/>
        <w:color w:val="000000"/>
        <w:spacing w:val="0"/>
        <w:w w:val="100"/>
        <w:position w:val="0"/>
        <w:sz w:val="20"/>
        <w:u w:val="none"/>
      </w:rPr>
    </w:lvl>
    <w:lvl w:ilvl="5">
      <w:start w:val="1"/>
      <w:numFmt w:val="bullet"/>
      <w:lvlText w:val="-"/>
      <w:lvlJc w:val="left"/>
      <w:rPr>
        <w:rFonts w:ascii="Times New Roman" w:hAnsi="Times New Roman"/>
        <w:b w:val="0"/>
        <w:i w:val="0"/>
        <w:smallCaps w:val="0"/>
        <w:strike w:val="0"/>
        <w:color w:val="000000"/>
        <w:spacing w:val="0"/>
        <w:w w:val="100"/>
        <w:position w:val="0"/>
        <w:sz w:val="20"/>
        <w:u w:val="none"/>
      </w:rPr>
    </w:lvl>
    <w:lvl w:ilvl="6">
      <w:start w:val="1"/>
      <w:numFmt w:val="bullet"/>
      <w:lvlText w:val="-"/>
      <w:lvlJc w:val="left"/>
      <w:rPr>
        <w:rFonts w:ascii="Times New Roman" w:hAnsi="Times New Roman"/>
        <w:b w:val="0"/>
        <w:i w:val="0"/>
        <w:smallCaps w:val="0"/>
        <w:strike w:val="0"/>
        <w:color w:val="000000"/>
        <w:spacing w:val="0"/>
        <w:w w:val="100"/>
        <w:position w:val="0"/>
        <w:sz w:val="20"/>
        <w:u w:val="none"/>
      </w:rPr>
    </w:lvl>
    <w:lvl w:ilvl="7">
      <w:start w:val="1"/>
      <w:numFmt w:val="bullet"/>
      <w:lvlText w:val="-"/>
      <w:lvlJc w:val="left"/>
      <w:rPr>
        <w:rFonts w:ascii="Times New Roman" w:hAnsi="Times New Roman"/>
        <w:b w:val="0"/>
        <w:i w:val="0"/>
        <w:smallCaps w:val="0"/>
        <w:strike w:val="0"/>
        <w:color w:val="000000"/>
        <w:spacing w:val="0"/>
        <w:w w:val="100"/>
        <w:position w:val="0"/>
        <w:sz w:val="20"/>
        <w:u w:val="none"/>
      </w:rPr>
    </w:lvl>
    <w:lvl w:ilvl="8">
      <w:start w:val="1"/>
      <w:numFmt w:val="bullet"/>
      <w:lvlText w:val="-"/>
      <w:lvlJc w:val="left"/>
      <w:rPr>
        <w:rFonts w:ascii="Times New Roman" w:hAnsi="Times New Roman"/>
        <w:b w:val="0"/>
        <w:i w:val="0"/>
        <w:smallCaps w:val="0"/>
        <w:strike w:val="0"/>
        <w:color w:val="000000"/>
        <w:spacing w:val="0"/>
        <w:w w:val="100"/>
        <w:position w:val="0"/>
        <w:sz w:val="20"/>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15:restartNumberingAfterBreak="0">
    <w:nsid w:val="0000000D"/>
    <w:multiLevelType w:val="multilevel"/>
    <w:tmpl w:val="0000000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15:restartNumberingAfterBreak="0">
    <w:nsid w:val="00000013"/>
    <w:multiLevelType w:val="multilevel"/>
    <w:tmpl w:val="00000012"/>
    <w:lvl w:ilvl="0">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15:restartNumberingAfterBreak="0">
    <w:nsid w:val="0000001B"/>
    <w:multiLevelType w:val="multilevel"/>
    <w:tmpl w:val="0000001A"/>
    <w:lvl w:ilvl="0">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15:restartNumberingAfterBreak="0">
    <w:nsid w:val="0000001F"/>
    <w:multiLevelType w:val="multilevel"/>
    <w:tmpl w:val="0000001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15:restartNumberingAfterBreak="0">
    <w:nsid w:val="00000023"/>
    <w:multiLevelType w:val="multilevel"/>
    <w:tmpl w:val="00000022"/>
    <w:lvl w:ilvl="0">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 w15:restartNumberingAfterBreak="0">
    <w:nsid w:val="00000025"/>
    <w:multiLevelType w:val="multilevel"/>
    <w:tmpl w:val="0000002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 w15:restartNumberingAfterBreak="0">
    <w:nsid w:val="00000027"/>
    <w:multiLevelType w:val="multilevel"/>
    <w:tmpl w:val="0000002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 w15:restartNumberingAfterBreak="0">
    <w:nsid w:val="00000029"/>
    <w:multiLevelType w:val="multilevel"/>
    <w:tmpl w:val="0000002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 w15:restartNumberingAfterBreak="0">
    <w:nsid w:val="0000002B"/>
    <w:multiLevelType w:val="multilevel"/>
    <w:tmpl w:val="0000002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9C"/>
    <w:rsid w:val="00000B60"/>
    <w:rsid w:val="00036279"/>
    <w:rsid w:val="000562CF"/>
    <w:rsid w:val="000576DA"/>
    <w:rsid w:val="00061A0A"/>
    <w:rsid w:val="00087433"/>
    <w:rsid w:val="0009245D"/>
    <w:rsid w:val="00096C46"/>
    <w:rsid w:val="000C55D4"/>
    <w:rsid w:val="000D0898"/>
    <w:rsid w:val="000D2E8A"/>
    <w:rsid w:val="000D2FE9"/>
    <w:rsid w:val="00106246"/>
    <w:rsid w:val="00116018"/>
    <w:rsid w:val="00134E9C"/>
    <w:rsid w:val="001625E7"/>
    <w:rsid w:val="001B3456"/>
    <w:rsid w:val="001B78E6"/>
    <w:rsid w:val="001C5873"/>
    <w:rsid w:val="001F3251"/>
    <w:rsid w:val="00200CF9"/>
    <w:rsid w:val="00201C87"/>
    <w:rsid w:val="002309D2"/>
    <w:rsid w:val="00232C82"/>
    <w:rsid w:val="00255FD2"/>
    <w:rsid w:val="0026736C"/>
    <w:rsid w:val="00297A69"/>
    <w:rsid w:val="002B3DF5"/>
    <w:rsid w:val="0031309C"/>
    <w:rsid w:val="003253E8"/>
    <w:rsid w:val="0033684A"/>
    <w:rsid w:val="0035207A"/>
    <w:rsid w:val="00391330"/>
    <w:rsid w:val="0039176C"/>
    <w:rsid w:val="003A22DE"/>
    <w:rsid w:val="003A2A1A"/>
    <w:rsid w:val="003A6991"/>
    <w:rsid w:val="003B145F"/>
    <w:rsid w:val="003D1BA0"/>
    <w:rsid w:val="003D572C"/>
    <w:rsid w:val="003E1FF7"/>
    <w:rsid w:val="003E5132"/>
    <w:rsid w:val="003F0558"/>
    <w:rsid w:val="00435C20"/>
    <w:rsid w:val="0044551E"/>
    <w:rsid w:val="00454FDF"/>
    <w:rsid w:val="00462F71"/>
    <w:rsid w:val="00470FF1"/>
    <w:rsid w:val="00472398"/>
    <w:rsid w:val="00476971"/>
    <w:rsid w:val="004A2454"/>
    <w:rsid w:val="004B15F3"/>
    <w:rsid w:val="004D0E95"/>
    <w:rsid w:val="004F1341"/>
    <w:rsid w:val="004F1DFF"/>
    <w:rsid w:val="004F2FC9"/>
    <w:rsid w:val="004F49DA"/>
    <w:rsid w:val="00537409"/>
    <w:rsid w:val="00571491"/>
    <w:rsid w:val="00580F1C"/>
    <w:rsid w:val="005C0105"/>
    <w:rsid w:val="005C23A9"/>
    <w:rsid w:val="005C46DD"/>
    <w:rsid w:val="005E0D51"/>
    <w:rsid w:val="005E1CF2"/>
    <w:rsid w:val="005E3E48"/>
    <w:rsid w:val="005E5EA0"/>
    <w:rsid w:val="005F09D2"/>
    <w:rsid w:val="00627BDB"/>
    <w:rsid w:val="00631356"/>
    <w:rsid w:val="006857AE"/>
    <w:rsid w:val="00691A0E"/>
    <w:rsid w:val="00694870"/>
    <w:rsid w:val="00697D32"/>
    <w:rsid w:val="006B5B47"/>
    <w:rsid w:val="006D629F"/>
    <w:rsid w:val="00701746"/>
    <w:rsid w:val="00727E20"/>
    <w:rsid w:val="0073167C"/>
    <w:rsid w:val="00736929"/>
    <w:rsid w:val="00750348"/>
    <w:rsid w:val="00754BEF"/>
    <w:rsid w:val="00757048"/>
    <w:rsid w:val="00764FBE"/>
    <w:rsid w:val="007708E1"/>
    <w:rsid w:val="00785AFF"/>
    <w:rsid w:val="00795EDD"/>
    <w:rsid w:val="007F2056"/>
    <w:rsid w:val="00800CD8"/>
    <w:rsid w:val="00811C6B"/>
    <w:rsid w:val="008255D0"/>
    <w:rsid w:val="0083086F"/>
    <w:rsid w:val="008878FD"/>
    <w:rsid w:val="00890F08"/>
    <w:rsid w:val="00891A16"/>
    <w:rsid w:val="008B34E1"/>
    <w:rsid w:val="008B59D5"/>
    <w:rsid w:val="008C34C9"/>
    <w:rsid w:val="008C47B5"/>
    <w:rsid w:val="008D0F45"/>
    <w:rsid w:val="008E3795"/>
    <w:rsid w:val="0091028B"/>
    <w:rsid w:val="00916725"/>
    <w:rsid w:val="009304DB"/>
    <w:rsid w:val="00930ABD"/>
    <w:rsid w:val="009474B2"/>
    <w:rsid w:val="0096767E"/>
    <w:rsid w:val="0099426C"/>
    <w:rsid w:val="009A0F85"/>
    <w:rsid w:val="009A38A2"/>
    <w:rsid w:val="009A7BD5"/>
    <w:rsid w:val="009B492B"/>
    <w:rsid w:val="009B5CF2"/>
    <w:rsid w:val="009B638E"/>
    <w:rsid w:val="009D7087"/>
    <w:rsid w:val="009E186B"/>
    <w:rsid w:val="009E27E4"/>
    <w:rsid w:val="009E3013"/>
    <w:rsid w:val="00A10E23"/>
    <w:rsid w:val="00A24CE7"/>
    <w:rsid w:val="00A67136"/>
    <w:rsid w:val="00A70F8A"/>
    <w:rsid w:val="00A87BFF"/>
    <w:rsid w:val="00A95431"/>
    <w:rsid w:val="00AA58F3"/>
    <w:rsid w:val="00AC5E84"/>
    <w:rsid w:val="00AD366F"/>
    <w:rsid w:val="00AE5897"/>
    <w:rsid w:val="00AE722E"/>
    <w:rsid w:val="00AE753A"/>
    <w:rsid w:val="00AE7BB1"/>
    <w:rsid w:val="00B22ADD"/>
    <w:rsid w:val="00B3003F"/>
    <w:rsid w:val="00B46044"/>
    <w:rsid w:val="00B83AB4"/>
    <w:rsid w:val="00B90D71"/>
    <w:rsid w:val="00BA3E4F"/>
    <w:rsid w:val="00BD37E7"/>
    <w:rsid w:val="00BE4492"/>
    <w:rsid w:val="00BF7A1B"/>
    <w:rsid w:val="00C1671F"/>
    <w:rsid w:val="00C21541"/>
    <w:rsid w:val="00C74E0E"/>
    <w:rsid w:val="00C91815"/>
    <w:rsid w:val="00CA5C3A"/>
    <w:rsid w:val="00CB1084"/>
    <w:rsid w:val="00CB2D39"/>
    <w:rsid w:val="00CB70B0"/>
    <w:rsid w:val="00CC510D"/>
    <w:rsid w:val="00D469F9"/>
    <w:rsid w:val="00DC26F8"/>
    <w:rsid w:val="00DC5596"/>
    <w:rsid w:val="00DE4615"/>
    <w:rsid w:val="00E15357"/>
    <w:rsid w:val="00E3591F"/>
    <w:rsid w:val="00E410C4"/>
    <w:rsid w:val="00E73911"/>
    <w:rsid w:val="00E740F8"/>
    <w:rsid w:val="00E924A5"/>
    <w:rsid w:val="00EA0280"/>
    <w:rsid w:val="00EB3332"/>
    <w:rsid w:val="00EB783F"/>
    <w:rsid w:val="00ED4686"/>
    <w:rsid w:val="00EE46E5"/>
    <w:rsid w:val="00EF490C"/>
    <w:rsid w:val="00F303CD"/>
    <w:rsid w:val="00F31855"/>
    <w:rsid w:val="00F43977"/>
    <w:rsid w:val="00F44D85"/>
    <w:rsid w:val="00F468E0"/>
    <w:rsid w:val="00F7621C"/>
    <w:rsid w:val="00F86CFF"/>
    <w:rsid w:val="00FA60DB"/>
    <w:rsid w:val="00FF66E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696CD"/>
  <w15:chartTrackingRefBased/>
  <w15:docId w15:val="{6FFCE70B-AE7E-41DE-80C6-A9E6ABFE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qFormat="1"/>
    <w:lsdException w:name="Subtitle" w:qFormat="1"/>
    <w:lsdException w:name="Strong" w:qFormat="1"/>
    <w:lsdException w:name="Emphasis" w:qFormat="1"/>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link w:val="NormalWebChar"/>
    <w:unhideWhenUsed/>
    <w:rsid w:val="000562CF"/>
    <w:pPr>
      <w:spacing w:before="100" w:beforeAutospacing="1" w:after="100" w:afterAutospacing="1"/>
    </w:pPr>
  </w:style>
  <w:style w:type="paragraph" w:styleId="BodyText">
    <w:name w:val="Body Text"/>
    <w:basedOn w:val="Normal"/>
    <w:link w:val="BodyTextChar1"/>
    <w:uiPriority w:val="99"/>
    <w:qFormat/>
    <w:rsid w:val="00736929"/>
    <w:pPr>
      <w:autoSpaceDE w:val="0"/>
      <w:autoSpaceDN w:val="0"/>
      <w:jc w:val="both"/>
    </w:pPr>
    <w:rPr>
      <w:rFonts w:ascii=".VnTime" w:hAnsi=".VnTime" w:cs=".VnTime"/>
      <w:sz w:val="28"/>
      <w:szCs w:val="28"/>
      <w:lang w:val="en-GB"/>
    </w:rPr>
  </w:style>
  <w:style w:type="character" w:customStyle="1" w:styleId="BodyTextChar1">
    <w:name w:val="Body Text Char1"/>
    <w:link w:val="BodyText"/>
    <w:uiPriority w:val="99"/>
    <w:locked/>
    <w:rsid w:val="005C0105"/>
    <w:rPr>
      <w:rFonts w:ascii=".VnTime" w:hAnsi=".VnTime" w:cs=".VnTime"/>
      <w:sz w:val="28"/>
      <w:szCs w:val="28"/>
      <w:lang w:val="en-GB"/>
    </w:rPr>
  </w:style>
  <w:style w:type="character" w:customStyle="1" w:styleId="Heading1">
    <w:name w:val="Heading #1_"/>
    <w:link w:val="Heading10"/>
    <w:uiPriority w:val="99"/>
    <w:locked/>
    <w:rsid w:val="005C0105"/>
    <w:rPr>
      <w:b/>
      <w:bCs/>
      <w:sz w:val="26"/>
      <w:szCs w:val="26"/>
      <w:shd w:val="clear" w:color="auto" w:fill="FFFFFF"/>
    </w:rPr>
  </w:style>
  <w:style w:type="character" w:customStyle="1" w:styleId="Picturecaption">
    <w:name w:val="Picture caption_"/>
    <w:link w:val="Picturecaption0"/>
    <w:uiPriority w:val="99"/>
    <w:locked/>
    <w:rsid w:val="005C0105"/>
    <w:rPr>
      <w:b/>
      <w:bCs/>
      <w:sz w:val="26"/>
      <w:szCs w:val="26"/>
      <w:shd w:val="clear" w:color="auto" w:fill="FFFFFF"/>
    </w:rPr>
  </w:style>
  <w:style w:type="character" w:customStyle="1" w:styleId="Bodytext2">
    <w:name w:val="Body text (2)_"/>
    <w:link w:val="Bodytext20"/>
    <w:uiPriority w:val="99"/>
    <w:locked/>
    <w:rsid w:val="005C0105"/>
    <w:rPr>
      <w:shd w:val="clear" w:color="auto" w:fill="FFFFFF"/>
    </w:rPr>
  </w:style>
  <w:style w:type="character" w:customStyle="1" w:styleId="BodyTextChar">
    <w:name w:val="Body Text Char"/>
    <w:uiPriority w:val="99"/>
    <w:semiHidden/>
    <w:rsid w:val="005C0105"/>
    <w:rPr>
      <w:color w:val="000000"/>
      <w:lang w:val="vi-VN" w:eastAsia="vi-VN"/>
    </w:rPr>
  </w:style>
  <w:style w:type="character" w:customStyle="1" w:styleId="BodyTextChar2">
    <w:name w:val="Body Text Char2"/>
    <w:uiPriority w:val="99"/>
    <w:semiHidden/>
    <w:rsid w:val="005C0105"/>
    <w:rPr>
      <w:rFonts w:cs="Courier New"/>
      <w:color w:val="000000"/>
      <w:lang w:val="vi-VN" w:eastAsia="vi-VN"/>
    </w:rPr>
  </w:style>
  <w:style w:type="paragraph" w:customStyle="1" w:styleId="Heading10">
    <w:name w:val="Heading #1"/>
    <w:basedOn w:val="Normal"/>
    <w:link w:val="Heading1"/>
    <w:uiPriority w:val="99"/>
    <w:rsid w:val="005C0105"/>
    <w:pPr>
      <w:widowControl w:val="0"/>
      <w:shd w:val="clear" w:color="auto" w:fill="FFFFFF"/>
      <w:spacing w:after="250" w:line="266" w:lineRule="auto"/>
      <w:ind w:right="60"/>
      <w:jc w:val="center"/>
      <w:outlineLvl w:val="0"/>
    </w:pPr>
    <w:rPr>
      <w:b/>
      <w:bCs/>
      <w:sz w:val="26"/>
      <w:szCs w:val="26"/>
    </w:rPr>
  </w:style>
  <w:style w:type="paragraph" w:customStyle="1" w:styleId="Picturecaption0">
    <w:name w:val="Picture caption"/>
    <w:basedOn w:val="Normal"/>
    <w:link w:val="Picturecaption"/>
    <w:uiPriority w:val="99"/>
    <w:rsid w:val="005C0105"/>
    <w:pPr>
      <w:widowControl w:val="0"/>
      <w:shd w:val="clear" w:color="auto" w:fill="FFFFFF"/>
    </w:pPr>
    <w:rPr>
      <w:b/>
      <w:bCs/>
      <w:sz w:val="26"/>
      <w:szCs w:val="26"/>
    </w:rPr>
  </w:style>
  <w:style w:type="paragraph" w:customStyle="1" w:styleId="Bodytext20">
    <w:name w:val="Body text (2)"/>
    <w:basedOn w:val="Normal"/>
    <w:link w:val="Bodytext2"/>
    <w:uiPriority w:val="99"/>
    <w:rsid w:val="005C0105"/>
    <w:pPr>
      <w:widowControl w:val="0"/>
      <w:shd w:val="clear" w:color="auto" w:fill="FFFFFF"/>
      <w:spacing w:line="262" w:lineRule="auto"/>
      <w:ind w:left="640" w:hanging="120"/>
    </w:pPr>
    <w:rPr>
      <w:sz w:val="20"/>
      <w:szCs w:val="20"/>
    </w:rPr>
  </w:style>
  <w:style w:type="table" w:styleId="TableGrid">
    <w:name w:val="Table Grid"/>
    <w:basedOn w:val="TableNormal"/>
    <w:uiPriority w:val="39"/>
    <w:rsid w:val="005C0105"/>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627BDB"/>
    <w:pPr>
      <w:spacing w:after="120"/>
      <w:ind w:left="360"/>
    </w:pPr>
  </w:style>
  <w:style w:type="character" w:customStyle="1" w:styleId="BodyTextIndentChar">
    <w:name w:val="Body Text Indent Char"/>
    <w:link w:val="BodyTextIndent"/>
    <w:rsid w:val="00627BDB"/>
    <w:rPr>
      <w:sz w:val="24"/>
      <w:szCs w:val="24"/>
    </w:rPr>
  </w:style>
  <w:style w:type="character" w:customStyle="1" w:styleId="NormalWebChar">
    <w:name w:val="Normal (Web) Char"/>
    <w:link w:val="NormalWeb"/>
    <w:rsid w:val="00627BDB"/>
    <w:rPr>
      <w:sz w:val="24"/>
      <w:szCs w:val="24"/>
    </w:rPr>
  </w:style>
  <w:style w:type="paragraph" w:customStyle="1" w:styleId="heading100">
    <w:name w:val="heading10"/>
    <w:basedOn w:val="Normal"/>
    <w:rsid w:val="0083086F"/>
    <w:pPr>
      <w:spacing w:before="100" w:beforeAutospacing="1" w:after="100" w:afterAutospacing="1"/>
    </w:pPr>
  </w:style>
  <w:style w:type="paragraph" w:customStyle="1" w:styleId="bodytext200">
    <w:name w:val="bodytext20"/>
    <w:basedOn w:val="Normal"/>
    <w:rsid w:val="0083086F"/>
    <w:pPr>
      <w:spacing w:before="100" w:beforeAutospacing="1" w:after="100" w:afterAutospacing="1"/>
    </w:pPr>
  </w:style>
  <w:style w:type="paragraph" w:customStyle="1" w:styleId="heading20">
    <w:name w:val="heading20"/>
    <w:basedOn w:val="Normal"/>
    <w:rsid w:val="0083086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HP</cp:lastModifiedBy>
  <cp:revision>2</cp:revision>
  <dcterms:created xsi:type="dcterms:W3CDTF">2024-03-22T04:23:00Z</dcterms:created>
  <dcterms:modified xsi:type="dcterms:W3CDTF">2024-03-22T04:23:00Z</dcterms:modified>
</cp:coreProperties>
</file>