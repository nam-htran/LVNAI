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Mar>
          <w:left w:w="0" w:type="dxa"/>
          <w:right w:w="0" w:type="dxa"/>
        </w:tblCellMar>
        <w:tblLook w:val="04A0" w:firstRow="1" w:lastRow="0" w:firstColumn="1" w:lastColumn="0" w:noHBand="0" w:noVBand="1"/>
      </w:tblPr>
      <w:tblGrid>
        <w:gridCol w:w="3325"/>
        <w:gridCol w:w="6246"/>
      </w:tblGrid>
      <w:tr w:rsidR="00970320" w:rsidRPr="00466C4E" w:rsidTr="001A2624">
        <w:trPr>
          <w:trHeight w:val="920"/>
        </w:trPr>
        <w:tc>
          <w:tcPr>
            <w:tcW w:w="1737" w:type="pct"/>
            <w:shd w:val="clear" w:color="auto" w:fill="auto"/>
            <w:tcMar>
              <w:top w:w="0" w:type="dxa"/>
              <w:left w:w="108" w:type="dxa"/>
              <w:bottom w:w="0" w:type="dxa"/>
              <w:right w:w="108" w:type="dxa"/>
            </w:tcMar>
          </w:tcPr>
          <w:p w:rsidR="00970320" w:rsidRPr="00466C4E" w:rsidRDefault="00970320" w:rsidP="00393F21">
            <w:pPr>
              <w:jc w:val="center"/>
              <w:rPr>
                <w:rFonts w:ascii="Arial" w:hAnsi="Arial" w:cs="Arial"/>
                <w:sz w:val="20"/>
                <w:szCs w:val="20"/>
              </w:rPr>
            </w:pPr>
            <w:bookmarkStart w:id="0" w:name="_GoBack"/>
            <w:bookmarkEnd w:id="0"/>
            <w:r w:rsidRPr="00466C4E">
              <w:rPr>
                <w:rFonts w:ascii="Arial" w:hAnsi="Arial" w:cs="Arial"/>
                <w:b/>
                <w:bCs/>
                <w:sz w:val="20"/>
                <w:szCs w:val="20"/>
              </w:rPr>
              <w:t>QUỐC HỘI</w:t>
            </w:r>
            <w:r w:rsidRPr="00466C4E">
              <w:rPr>
                <w:rFonts w:ascii="Arial" w:hAnsi="Arial" w:cs="Arial"/>
                <w:b/>
                <w:bCs/>
                <w:sz w:val="20"/>
                <w:szCs w:val="20"/>
                <w:lang w:val="vi-VN"/>
              </w:rPr>
              <w:br/>
              <w:t>-------</w:t>
            </w:r>
          </w:p>
          <w:p w:rsidR="00970320" w:rsidRPr="00466C4E" w:rsidRDefault="00970320" w:rsidP="00393F21">
            <w:pPr>
              <w:jc w:val="center"/>
              <w:rPr>
                <w:rFonts w:ascii="Arial" w:hAnsi="Arial" w:cs="Arial"/>
                <w:sz w:val="20"/>
                <w:szCs w:val="20"/>
              </w:rPr>
            </w:pPr>
            <w:r w:rsidRPr="00466C4E">
              <w:rPr>
                <w:rFonts w:ascii="Arial" w:hAnsi="Arial" w:cs="Arial"/>
                <w:sz w:val="20"/>
                <w:szCs w:val="20"/>
              </w:rPr>
              <w:t>S</w:t>
            </w:r>
            <w:r w:rsidRPr="00466C4E">
              <w:rPr>
                <w:rFonts w:ascii="Arial" w:hAnsi="Arial" w:cs="Arial"/>
                <w:sz w:val="20"/>
                <w:szCs w:val="20"/>
                <w:lang w:val="vi-VN"/>
              </w:rPr>
              <w:t xml:space="preserve">ố: </w:t>
            </w:r>
            <w:r w:rsidRPr="00466C4E">
              <w:rPr>
                <w:rFonts w:ascii="Arial" w:hAnsi="Arial" w:cs="Arial"/>
                <w:sz w:val="20"/>
                <w:szCs w:val="20"/>
              </w:rPr>
              <w:t>44/2019/QH14</w:t>
            </w:r>
          </w:p>
        </w:tc>
        <w:tc>
          <w:tcPr>
            <w:tcW w:w="3263" w:type="pct"/>
            <w:shd w:val="clear" w:color="auto" w:fill="auto"/>
            <w:tcMar>
              <w:top w:w="0" w:type="dxa"/>
              <w:left w:w="108" w:type="dxa"/>
              <w:bottom w:w="0" w:type="dxa"/>
              <w:right w:w="108" w:type="dxa"/>
            </w:tcMar>
          </w:tcPr>
          <w:p w:rsidR="00970320" w:rsidRPr="00466C4E" w:rsidRDefault="00970320" w:rsidP="00393F21">
            <w:pPr>
              <w:jc w:val="center"/>
              <w:rPr>
                <w:rFonts w:ascii="Arial" w:hAnsi="Arial" w:cs="Arial"/>
                <w:sz w:val="20"/>
                <w:szCs w:val="20"/>
              </w:rPr>
            </w:pPr>
            <w:r w:rsidRPr="00466C4E">
              <w:rPr>
                <w:rFonts w:ascii="Arial" w:hAnsi="Arial" w:cs="Arial"/>
                <w:b/>
                <w:bCs/>
                <w:sz w:val="20"/>
                <w:szCs w:val="20"/>
                <w:lang w:val="vi-VN"/>
              </w:rPr>
              <w:t>CỘNG H</w:t>
            </w:r>
            <w:r w:rsidRPr="00466C4E">
              <w:rPr>
                <w:rFonts w:ascii="Arial" w:hAnsi="Arial" w:cs="Arial"/>
                <w:b/>
                <w:bCs/>
                <w:sz w:val="20"/>
                <w:szCs w:val="20"/>
              </w:rPr>
              <w:t>ÒA</w:t>
            </w:r>
            <w:r w:rsidRPr="00466C4E">
              <w:rPr>
                <w:rFonts w:ascii="Arial" w:hAnsi="Arial" w:cs="Arial"/>
                <w:b/>
                <w:bCs/>
                <w:sz w:val="20"/>
                <w:szCs w:val="20"/>
                <w:lang w:val="vi-VN"/>
              </w:rPr>
              <w:t xml:space="preserve"> X</w:t>
            </w:r>
            <w:r w:rsidRPr="00466C4E">
              <w:rPr>
                <w:rFonts w:ascii="Arial" w:hAnsi="Arial" w:cs="Arial"/>
                <w:b/>
                <w:bCs/>
                <w:sz w:val="20"/>
                <w:szCs w:val="20"/>
              </w:rPr>
              <w:t xml:space="preserve">Ã </w:t>
            </w:r>
            <w:r w:rsidRPr="00466C4E">
              <w:rPr>
                <w:rFonts w:ascii="Arial" w:hAnsi="Arial" w:cs="Arial"/>
                <w:b/>
                <w:bCs/>
                <w:sz w:val="20"/>
                <w:szCs w:val="20"/>
                <w:lang w:val="vi-VN"/>
              </w:rPr>
              <w:t>HỘI CHỦ NGHĨA VIỆT NAM</w:t>
            </w:r>
            <w:r w:rsidRPr="00466C4E">
              <w:rPr>
                <w:rFonts w:ascii="Arial" w:hAnsi="Arial" w:cs="Arial"/>
                <w:b/>
                <w:bCs/>
                <w:sz w:val="20"/>
                <w:szCs w:val="20"/>
                <w:lang w:val="vi-VN"/>
              </w:rPr>
              <w:br/>
              <w:t xml:space="preserve">Độc lập - Tự do - Hạnh phúc </w:t>
            </w:r>
            <w:r w:rsidRPr="00466C4E">
              <w:rPr>
                <w:rFonts w:ascii="Arial" w:hAnsi="Arial" w:cs="Arial"/>
                <w:b/>
                <w:bCs/>
                <w:sz w:val="20"/>
                <w:szCs w:val="20"/>
                <w:lang w:val="vi-VN"/>
              </w:rPr>
              <w:br/>
              <w:t>---------------</w:t>
            </w:r>
          </w:p>
          <w:p w:rsidR="00970320" w:rsidRPr="00466C4E" w:rsidRDefault="00970320" w:rsidP="00393F21">
            <w:pPr>
              <w:jc w:val="right"/>
              <w:rPr>
                <w:rFonts w:ascii="Arial" w:hAnsi="Arial" w:cs="Arial"/>
                <w:sz w:val="20"/>
                <w:szCs w:val="20"/>
              </w:rPr>
            </w:pPr>
          </w:p>
        </w:tc>
      </w:tr>
    </w:tbl>
    <w:p w:rsidR="00970320" w:rsidRPr="00466C4E" w:rsidRDefault="00970320" w:rsidP="00970320">
      <w:pPr>
        <w:rPr>
          <w:rFonts w:ascii="Arial" w:hAnsi="Arial" w:cs="Arial"/>
          <w:sz w:val="20"/>
          <w:szCs w:val="20"/>
        </w:rPr>
      </w:pPr>
      <w:r w:rsidRPr="00466C4E">
        <w:rPr>
          <w:rFonts w:ascii="Arial" w:hAnsi="Arial" w:cs="Arial"/>
          <w:sz w:val="20"/>
          <w:szCs w:val="20"/>
        </w:rPr>
        <w:t> </w:t>
      </w:r>
    </w:p>
    <w:p w:rsidR="00970320" w:rsidRDefault="00970320" w:rsidP="00970320">
      <w:pPr>
        <w:jc w:val="center"/>
        <w:rPr>
          <w:rFonts w:ascii="Arial" w:hAnsi="Arial" w:cs="Arial"/>
          <w:b/>
          <w:bCs/>
          <w:sz w:val="20"/>
          <w:szCs w:val="20"/>
        </w:rPr>
      </w:pPr>
      <w:bookmarkStart w:id="1" w:name="loai_1"/>
    </w:p>
    <w:p w:rsidR="00970320" w:rsidRPr="00466C4E" w:rsidRDefault="00970320" w:rsidP="00970320">
      <w:pPr>
        <w:jc w:val="center"/>
        <w:rPr>
          <w:rFonts w:ascii="Arial" w:hAnsi="Arial" w:cs="Arial"/>
          <w:b/>
          <w:sz w:val="20"/>
          <w:szCs w:val="20"/>
        </w:rPr>
      </w:pPr>
      <w:r w:rsidRPr="00466C4E">
        <w:rPr>
          <w:rFonts w:ascii="Arial" w:hAnsi="Arial" w:cs="Arial"/>
          <w:b/>
          <w:bCs/>
          <w:sz w:val="20"/>
          <w:szCs w:val="20"/>
        </w:rPr>
        <w:t>LUẬT</w:t>
      </w:r>
      <w:bookmarkEnd w:id="1"/>
    </w:p>
    <w:p w:rsidR="00970320" w:rsidRDefault="00970320" w:rsidP="00970320">
      <w:pPr>
        <w:jc w:val="center"/>
        <w:rPr>
          <w:rFonts w:ascii="Arial" w:hAnsi="Arial" w:cs="Arial"/>
          <w:b/>
          <w:sz w:val="20"/>
          <w:szCs w:val="20"/>
        </w:rPr>
      </w:pPr>
      <w:bookmarkStart w:id="2" w:name="loai_1_name"/>
      <w:r w:rsidRPr="00466C4E">
        <w:rPr>
          <w:rFonts w:ascii="Arial" w:hAnsi="Arial" w:cs="Arial"/>
          <w:b/>
          <w:sz w:val="20"/>
          <w:szCs w:val="20"/>
        </w:rPr>
        <w:t>PHÒNG, CHỐNG TÁC HẠI CỦA RƯỢU, BIA</w:t>
      </w:r>
      <w:bookmarkEnd w:id="2"/>
    </w:p>
    <w:p w:rsidR="00970320" w:rsidRPr="00466C4E" w:rsidRDefault="00970320" w:rsidP="00970320">
      <w:pPr>
        <w:jc w:val="center"/>
        <w:rPr>
          <w:rFonts w:ascii="Arial" w:hAnsi="Arial" w:cs="Arial"/>
          <w:b/>
          <w:sz w:val="20"/>
          <w:szCs w:val="20"/>
        </w:rPr>
      </w:pPr>
    </w:p>
    <w:p w:rsidR="00970320" w:rsidRPr="00466C4E" w:rsidRDefault="00970320" w:rsidP="00970320">
      <w:pPr>
        <w:spacing w:after="120"/>
        <w:ind w:firstLine="720"/>
        <w:jc w:val="both"/>
        <w:rPr>
          <w:rFonts w:ascii="Arial" w:hAnsi="Arial" w:cs="Arial"/>
          <w:sz w:val="20"/>
          <w:szCs w:val="20"/>
        </w:rPr>
      </w:pPr>
      <w:r w:rsidRPr="00466C4E">
        <w:rPr>
          <w:rFonts w:ascii="Arial" w:hAnsi="Arial" w:cs="Arial"/>
          <w:i/>
          <w:iCs/>
          <w:sz w:val="20"/>
          <w:szCs w:val="20"/>
          <w:lang w:val="vi-VN"/>
        </w:rPr>
        <w:t>Căn cứ Hi</w:t>
      </w:r>
      <w:r w:rsidRPr="00466C4E">
        <w:rPr>
          <w:rFonts w:ascii="Arial" w:hAnsi="Arial" w:cs="Arial"/>
          <w:i/>
          <w:iCs/>
          <w:sz w:val="20"/>
          <w:szCs w:val="20"/>
        </w:rPr>
        <w:t>ế</w:t>
      </w:r>
      <w:r w:rsidRPr="00466C4E">
        <w:rPr>
          <w:rFonts w:ascii="Arial" w:hAnsi="Arial" w:cs="Arial"/>
          <w:i/>
          <w:iCs/>
          <w:sz w:val="20"/>
          <w:szCs w:val="20"/>
          <w:lang w:val="vi-VN"/>
        </w:rPr>
        <w:t>n pháp nước Cộng hòa xã hội chủ nghĩa Việt Nam;</w:t>
      </w:r>
    </w:p>
    <w:p w:rsidR="00970320" w:rsidRPr="00466C4E" w:rsidRDefault="00970320" w:rsidP="00970320">
      <w:pPr>
        <w:ind w:firstLine="720"/>
        <w:jc w:val="both"/>
        <w:rPr>
          <w:rFonts w:ascii="Arial" w:hAnsi="Arial" w:cs="Arial"/>
          <w:sz w:val="20"/>
          <w:szCs w:val="20"/>
        </w:rPr>
      </w:pPr>
      <w:r w:rsidRPr="00466C4E">
        <w:rPr>
          <w:rFonts w:ascii="Arial" w:hAnsi="Arial" w:cs="Arial"/>
          <w:i/>
          <w:iCs/>
          <w:sz w:val="20"/>
          <w:szCs w:val="20"/>
          <w:lang w:val="vi-VN"/>
        </w:rPr>
        <w:t>Quốc hội ban hành Luật Phòng, chống tác hại của rượu, bia.</w:t>
      </w:r>
    </w:p>
    <w:p w:rsidR="00970320" w:rsidRDefault="00970320" w:rsidP="00970320">
      <w:pPr>
        <w:jc w:val="center"/>
        <w:rPr>
          <w:rFonts w:ascii="Arial" w:hAnsi="Arial" w:cs="Arial"/>
          <w:b/>
          <w:bCs/>
          <w:sz w:val="20"/>
          <w:szCs w:val="20"/>
        </w:rPr>
      </w:pPr>
      <w:bookmarkStart w:id="3" w:name="chuong_1"/>
    </w:p>
    <w:p w:rsidR="00970320" w:rsidRPr="00466C4E" w:rsidRDefault="00970320" w:rsidP="00970320">
      <w:pPr>
        <w:jc w:val="center"/>
        <w:rPr>
          <w:rFonts w:ascii="Arial" w:hAnsi="Arial" w:cs="Arial"/>
          <w:sz w:val="20"/>
          <w:szCs w:val="20"/>
        </w:rPr>
      </w:pPr>
      <w:r w:rsidRPr="00466C4E">
        <w:rPr>
          <w:rFonts w:ascii="Arial" w:hAnsi="Arial" w:cs="Arial"/>
          <w:b/>
          <w:bCs/>
          <w:sz w:val="20"/>
          <w:szCs w:val="20"/>
          <w:lang w:val="vi-VN"/>
        </w:rPr>
        <w:t>Chương I</w:t>
      </w:r>
      <w:bookmarkEnd w:id="3"/>
    </w:p>
    <w:p w:rsidR="00970320" w:rsidRDefault="00970320" w:rsidP="00970320">
      <w:pPr>
        <w:jc w:val="center"/>
        <w:rPr>
          <w:rFonts w:ascii="Arial" w:hAnsi="Arial" w:cs="Arial"/>
          <w:b/>
          <w:bCs/>
          <w:sz w:val="20"/>
          <w:szCs w:val="20"/>
        </w:rPr>
      </w:pPr>
      <w:bookmarkStart w:id="4" w:name="chuong_1_name"/>
      <w:r w:rsidRPr="00466C4E">
        <w:rPr>
          <w:rFonts w:ascii="Arial" w:hAnsi="Arial" w:cs="Arial"/>
          <w:b/>
          <w:bCs/>
          <w:sz w:val="20"/>
          <w:szCs w:val="20"/>
          <w:lang w:val="vi-VN"/>
        </w:rPr>
        <w:t>NHỮNG QUY ĐỊNH CHUNG</w:t>
      </w:r>
      <w:bookmarkEnd w:id="4"/>
    </w:p>
    <w:p w:rsidR="00970320" w:rsidRPr="00466C4E" w:rsidRDefault="00970320" w:rsidP="00970320">
      <w:pPr>
        <w:jc w:val="center"/>
        <w:rPr>
          <w:rFonts w:ascii="Arial" w:hAnsi="Arial" w:cs="Arial"/>
          <w:sz w:val="20"/>
          <w:szCs w:val="20"/>
        </w:rPr>
      </w:pPr>
    </w:p>
    <w:p w:rsidR="00970320" w:rsidRPr="00466C4E" w:rsidRDefault="00970320" w:rsidP="00970320">
      <w:pPr>
        <w:spacing w:after="120"/>
        <w:ind w:firstLine="720"/>
        <w:jc w:val="both"/>
        <w:rPr>
          <w:rFonts w:ascii="Arial" w:hAnsi="Arial" w:cs="Arial"/>
          <w:sz w:val="20"/>
          <w:szCs w:val="20"/>
        </w:rPr>
      </w:pPr>
      <w:bookmarkStart w:id="5" w:name="dieu_1"/>
      <w:r w:rsidRPr="00466C4E">
        <w:rPr>
          <w:rFonts w:ascii="Arial" w:hAnsi="Arial" w:cs="Arial"/>
          <w:b/>
          <w:bCs/>
          <w:sz w:val="20"/>
          <w:szCs w:val="20"/>
          <w:lang w:val="vi-VN"/>
        </w:rPr>
        <w:t>Điều 1. Phạm vi điều chỉnh</w:t>
      </w:r>
      <w:bookmarkEnd w:id="5"/>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Luật này quy định biện pháp giảm mức tiêu thụ rượu, bia; biện pháp quản lý việc cung cấp rượu, b</w:t>
      </w:r>
      <w:r w:rsidRPr="00466C4E">
        <w:rPr>
          <w:rFonts w:ascii="Arial" w:hAnsi="Arial" w:cs="Arial"/>
          <w:sz w:val="20"/>
          <w:szCs w:val="20"/>
        </w:rPr>
        <w:t>i</w:t>
      </w:r>
      <w:r w:rsidRPr="00466C4E">
        <w:rPr>
          <w:rFonts w:ascii="Arial" w:hAnsi="Arial" w:cs="Arial"/>
          <w:sz w:val="20"/>
          <w:szCs w:val="20"/>
          <w:lang w:val="vi-VN"/>
        </w:rPr>
        <w:t>a; b</w:t>
      </w:r>
      <w:r w:rsidRPr="00466C4E">
        <w:rPr>
          <w:rFonts w:ascii="Arial" w:hAnsi="Arial" w:cs="Arial"/>
          <w:sz w:val="20"/>
          <w:szCs w:val="20"/>
        </w:rPr>
        <w:t>i</w:t>
      </w:r>
      <w:r w:rsidRPr="00466C4E">
        <w:rPr>
          <w:rFonts w:ascii="Arial" w:hAnsi="Arial" w:cs="Arial"/>
          <w:sz w:val="20"/>
          <w:szCs w:val="20"/>
          <w:lang w:val="vi-VN"/>
        </w:rPr>
        <w:t>ện ph</w:t>
      </w:r>
      <w:r w:rsidRPr="00466C4E">
        <w:rPr>
          <w:rFonts w:ascii="Arial" w:hAnsi="Arial" w:cs="Arial"/>
          <w:sz w:val="20"/>
          <w:szCs w:val="20"/>
        </w:rPr>
        <w:t>á</w:t>
      </w:r>
      <w:r w:rsidRPr="00466C4E">
        <w:rPr>
          <w:rFonts w:ascii="Arial" w:hAnsi="Arial" w:cs="Arial"/>
          <w:sz w:val="20"/>
          <w:szCs w:val="20"/>
          <w:lang w:val="vi-VN"/>
        </w:rPr>
        <w:t>p gi</w:t>
      </w:r>
      <w:r w:rsidRPr="00466C4E">
        <w:rPr>
          <w:rFonts w:ascii="Arial" w:hAnsi="Arial" w:cs="Arial"/>
          <w:sz w:val="20"/>
          <w:szCs w:val="20"/>
        </w:rPr>
        <w:t>ả</w:t>
      </w:r>
      <w:r w:rsidRPr="00466C4E">
        <w:rPr>
          <w:rFonts w:ascii="Arial" w:hAnsi="Arial" w:cs="Arial"/>
          <w:sz w:val="20"/>
          <w:szCs w:val="20"/>
          <w:lang w:val="vi-VN"/>
        </w:rPr>
        <w:t>m t</w:t>
      </w:r>
      <w:r w:rsidRPr="00466C4E">
        <w:rPr>
          <w:rFonts w:ascii="Arial" w:hAnsi="Arial" w:cs="Arial"/>
          <w:sz w:val="20"/>
          <w:szCs w:val="20"/>
        </w:rPr>
        <w:t>á</w:t>
      </w:r>
      <w:r w:rsidRPr="00466C4E">
        <w:rPr>
          <w:rFonts w:ascii="Arial" w:hAnsi="Arial" w:cs="Arial"/>
          <w:sz w:val="20"/>
          <w:szCs w:val="20"/>
          <w:lang w:val="vi-VN"/>
        </w:rPr>
        <w:t>c hạ</w:t>
      </w:r>
      <w:r w:rsidRPr="00466C4E">
        <w:rPr>
          <w:rFonts w:ascii="Arial" w:hAnsi="Arial" w:cs="Arial"/>
          <w:sz w:val="20"/>
          <w:szCs w:val="20"/>
        </w:rPr>
        <w:t xml:space="preserve">i </w:t>
      </w:r>
      <w:r w:rsidRPr="00466C4E">
        <w:rPr>
          <w:rFonts w:ascii="Arial" w:hAnsi="Arial" w:cs="Arial"/>
          <w:sz w:val="20"/>
          <w:szCs w:val="20"/>
          <w:lang w:val="vi-VN"/>
        </w:rPr>
        <w:t>của rượu, b</w:t>
      </w:r>
      <w:r w:rsidRPr="00466C4E">
        <w:rPr>
          <w:rFonts w:ascii="Arial" w:hAnsi="Arial" w:cs="Arial"/>
          <w:sz w:val="20"/>
          <w:szCs w:val="20"/>
        </w:rPr>
        <w:t>i</w:t>
      </w:r>
      <w:r w:rsidRPr="00466C4E">
        <w:rPr>
          <w:rFonts w:ascii="Arial" w:hAnsi="Arial" w:cs="Arial"/>
          <w:sz w:val="20"/>
          <w:szCs w:val="20"/>
          <w:lang w:val="vi-VN"/>
        </w:rPr>
        <w:t>a; đ</w:t>
      </w:r>
      <w:r w:rsidRPr="00466C4E">
        <w:rPr>
          <w:rFonts w:ascii="Arial" w:hAnsi="Arial" w:cs="Arial"/>
          <w:sz w:val="20"/>
          <w:szCs w:val="20"/>
        </w:rPr>
        <w:t>iề</w:t>
      </w:r>
      <w:r w:rsidRPr="00466C4E">
        <w:rPr>
          <w:rFonts w:ascii="Arial" w:hAnsi="Arial" w:cs="Arial"/>
          <w:sz w:val="20"/>
          <w:szCs w:val="20"/>
          <w:lang w:val="vi-VN"/>
        </w:rPr>
        <w:t>u kiện bảo đảm cho hoạt động phòng, chống tác hại của rượu, bia; quản lý nhà nước và trách nhiệm của cơ quan, tổ chức, cá nhân trong phòng, chống tác hại của rượu, bia.</w:t>
      </w:r>
    </w:p>
    <w:p w:rsidR="00970320" w:rsidRPr="00466C4E" w:rsidRDefault="00970320" w:rsidP="00970320">
      <w:pPr>
        <w:spacing w:after="120"/>
        <w:ind w:firstLine="720"/>
        <w:jc w:val="both"/>
        <w:rPr>
          <w:rFonts w:ascii="Arial" w:hAnsi="Arial" w:cs="Arial"/>
          <w:sz w:val="20"/>
          <w:szCs w:val="20"/>
        </w:rPr>
      </w:pPr>
      <w:bookmarkStart w:id="6" w:name="dieu_2"/>
      <w:r w:rsidRPr="00466C4E">
        <w:rPr>
          <w:rFonts w:ascii="Arial" w:hAnsi="Arial" w:cs="Arial"/>
          <w:b/>
          <w:bCs/>
          <w:sz w:val="20"/>
          <w:szCs w:val="20"/>
          <w:lang w:val="vi-VN"/>
        </w:rPr>
        <w:t>Điều 2. Giải thích từ ngữ</w:t>
      </w:r>
      <w:bookmarkEnd w:id="6"/>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Trong Luật này, các từ ngữ dưới đây được hiểu như sau:</w:t>
      </w:r>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 xml:space="preserve">1. </w:t>
      </w:r>
      <w:r w:rsidRPr="00466C4E">
        <w:rPr>
          <w:rFonts w:ascii="Arial" w:hAnsi="Arial" w:cs="Arial"/>
          <w:i/>
          <w:iCs/>
          <w:sz w:val="20"/>
          <w:szCs w:val="20"/>
          <w:lang w:val="vi-VN"/>
        </w:rPr>
        <w:t>Rượu</w:t>
      </w:r>
      <w:r w:rsidRPr="00466C4E">
        <w:rPr>
          <w:rFonts w:ascii="Arial" w:hAnsi="Arial" w:cs="Arial"/>
          <w:sz w:val="20"/>
          <w:szCs w:val="20"/>
          <w:lang w:val="vi-VN"/>
        </w:rPr>
        <w:t xml:space="preserve"> là đồ uống có cồn thực phẩm, được sản xuất từ quá trình lên men từ một hoặc hỗn hợp của các loại nguyên liệu chủ yếu gồm tinh bột của ngũ cốc, dịch đường của cây, hoa, củ, quả hoặc là đồ uống được pha chế từ cồn thực phẩm.</w:t>
      </w:r>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 xml:space="preserve">2. </w:t>
      </w:r>
      <w:r w:rsidRPr="00466C4E">
        <w:rPr>
          <w:rFonts w:ascii="Arial" w:hAnsi="Arial" w:cs="Arial"/>
          <w:i/>
          <w:iCs/>
          <w:sz w:val="20"/>
          <w:szCs w:val="20"/>
          <w:lang w:val="vi-VN"/>
        </w:rPr>
        <w:t>Bia</w:t>
      </w:r>
      <w:r w:rsidRPr="00466C4E">
        <w:rPr>
          <w:rFonts w:ascii="Arial" w:hAnsi="Arial" w:cs="Arial"/>
          <w:sz w:val="20"/>
          <w:szCs w:val="20"/>
          <w:lang w:val="vi-VN"/>
        </w:rPr>
        <w:t xml:space="preserve"> là đồ uống có cồn thực phẩm, được sản xuất từ quá trình lên men từ hỗn hợp của các loại nguyên liệu chủ yếu gồm mạch nha (malt), đại mạch, nấm men bia, hoa bia (hoa houblon), nước.</w:t>
      </w:r>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 xml:space="preserve">3. </w:t>
      </w:r>
      <w:r w:rsidRPr="00466C4E">
        <w:rPr>
          <w:rFonts w:ascii="Arial" w:hAnsi="Arial" w:cs="Arial"/>
          <w:i/>
          <w:iCs/>
          <w:sz w:val="20"/>
          <w:szCs w:val="20"/>
          <w:lang w:val="vi-VN"/>
        </w:rPr>
        <w:t>Cồn thực phẩm</w:t>
      </w:r>
      <w:r w:rsidRPr="00466C4E">
        <w:rPr>
          <w:rFonts w:ascii="Arial" w:hAnsi="Arial" w:cs="Arial"/>
          <w:sz w:val="20"/>
          <w:szCs w:val="20"/>
          <w:lang w:val="vi-VN"/>
        </w:rPr>
        <w:t xml:space="preserve"> là h</w:t>
      </w:r>
      <w:r w:rsidRPr="00466C4E">
        <w:rPr>
          <w:rFonts w:ascii="Arial" w:hAnsi="Arial" w:cs="Arial"/>
          <w:sz w:val="20"/>
          <w:szCs w:val="20"/>
        </w:rPr>
        <w:t>ợ</w:t>
      </w:r>
      <w:r w:rsidRPr="00466C4E">
        <w:rPr>
          <w:rFonts w:ascii="Arial" w:hAnsi="Arial" w:cs="Arial"/>
          <w:sz w:val="20"/>
          <w:szCs w:val="20"/>
          <w:lang w:val="vi-VN"/>
        </w:rPr>
        <w:t>p chất hữu cơ có công thức phân tử là C</w:t>
      </w:r>
      <w:r w:rsidRPr="00466C4E">
        <w:rPr>
          <w:rFonts w:ascii="Arial" w:hAnsi="Arial" w:cs="Arial"/>
          <w:sz w:val="20"/>
          <w:szCs w:val="20"/>
          <w:vertAlign w:val="subscript"/>
          <w:lang w:val="vi-VN"/>
        </w:rPr>
        <w:t>2</w:t>
      </w:r>
      <w:r w:rsidRPr="00466C4E">
        <w:rPr>
          <w:rFonts w:ascii="Arial" w:hAnsi="Arial" w:cs="Arial"/>
          <w:sz w:val="20"/>
          <w:szCs w:val="20"/>
          <w:lang w:val="vi-VN"/>
        </w:rPr>
        <w:t>H</w:t>
      </w:r>
      <w:r w:rsidRPr="00466C4E">
        <w:rPr>
          <w:rFonts w:ascii="Arial" w:hAnsi="Arial" w:cs="Arial"/>
          <w:sz w:val="20"/>
          <w:szCs w:val="20"/>
          <w:vertAlign w:val="subscript"/>
          <w:lang w:val="vi-VN"/>
        </w:rPr>
        <w:t>5</w:t>
      </w:r>
      <w:r w:rsidRPr="00466C4E">
        <w:rPr>
          <w:rFonts w:ascii="Arial" w:hAnsi="Arial" w:cs="Arial"/>
          <w:sz w:val="20"/>
          <w:szCs w:val="20"/>
          <w:lang w:val="vi-VN"/>
        </w:rPr>
        <w:t>OH và có tên khoa học là ethanol đã được loại bỏ tạp chất, đạt yêu cầu dùng trong thực phẩm theo quy chuẩn kỹ thuật quốc gia, có khả năng gây nghiện và gây ngộ độc cấp tính.</w:t>
      </w:r>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 xml:space="preserve">4. </w:t>
      </w:r>
      <w:r w:rsidRPr="00466C4E">
        <w:rPr>
          <w:rFonts w:ascii="Arial" w:hAnsi="Arial" w:cs="Arial"/>
          <w:i/>
          <w:iCs/>
          <w:sz w:val="20"/>
          <w:szCs w:val="20"/>
          <w:lang w:val="vi-VN"/>
        </w:rPr>
        <w:t>Độ cồn</w:t>
      </w:r>
      <w:r w:rsidRPr="00466C4E">
        <w:rPr>
          <w:rFonts w:ascii="Arial" w:hAnsi="Arial" w:cs="Arial"/>
          <w:sz w:val="20"/>
          <w:szCs w:val="20"/>
          <w:lang w:val="vi-VN"/>
        </w:rPr>
        <w:t xml:space="preserve"> là số đo ch</w:t>
      </w:r>
      <w:r w:rsidRPr="00466C4E">
        <w:rPr>
          <w:rFonts w:ascii="Arial" w:hAnsi="Arial" w:cs="Arial"/>
          <w:sz w:val="20"/>
          <w:szCs w:val="20"/>
        </w:rPr>
        <w:t xml:space="preserve">ỉ </w:t>
      </w:r>
      <w:r w:rsidRPr="00466C4E">
        <w:rPr>
          <w:rFonts w:ascii="Arial" w:hAnsi="Arial" w:cs="Arial"/>
          <w:sz w:val="20"/>
          <w:szCs w:val="20"/>
          <w:lang w:val="vi-VN"/>
        </w:rPr>
        <w:t>hàm lượng cồn thực phẩm có trong rượu, bia tính theo phần trăm thể tích. Độ cồn được tính bằng số mililít ethanol nguyên chất trong 100 ml dung dịch ở 20 °</w:t>
      </w:r>
      <w:r w:rsidRPr="00466C4E">
        <w:rPr>
          <w:rFonts w:ascii="Arial" w:hAnsi="Arial" w:cs="Arial"/>
          <w:sz w:val="20"/>
          <w:szCs w:val="20"/>
        </w:rPr>
        <w:t>C</w:t>
      </w:r>
      <w:r w:rsidRPr="00466C4E">
        <w:rPr>
          <w:rFonts w:ascii="Arial" w:hAnsi="Arial" w:cs="Arial"/>
          <w:sz w:val="20"/>
          <w:szCs w:val="20"/>
          <w:lang w:val="vi-VN"/>
        </w:rPr>
        <w:t>.</w:t>
      </w:r>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 xml:space="preserve">5. </w:t>
      </w:r>
      <w:r w:rsidRPr="00466C4E">
        <w:rPr>
          <w:rFonts w:ascii="Arial" w:hAnsi="Arial" w:cs="Arial"/>
          <w:i/>
          <w:iCs/>
          <w:sz w:val="20"/>
          <w:szCs w:val="20"/>
          <w:lang w:val="vi-VN"/>
        </w:rPr>
        <w:t>Tác hại của rượu, bia</w:t>
      </w:r>
      <w:r w:rsidRPr="00466C4E">
        <w:rPr>
          <w:rFonts w:ascii="Arial" w:hAnsi="Arial" w:cs="Arial"/>
          <w:sz w:val="20"/>
          <w:szCs w:val="20"/>
          <w:lang w:val="vi-VN"/>
        </w:rPr>
        <w:t xml:space="preserve"> là ảnh hưởng, tác động có hại của rượu, bia đối với sức khỏe con người, gia đình, cộng đồng, an toàn giao thông, trật tự, an toàn xã hội, kinh tế và c</w:t>
      </w:r>
      <w:r w:rsidRPr="00466C4E">
        <w:rPr>
          <w:rFonts w:ascii="Arial" w:hAnsi="Arial" w:cs="Arial"/>
          <w:sz w:val="20"/>
          <w:szCs w:val="20"/>
        </w:rPr>
        <w:t>á</w:t>
      </w:r>
      <w:r w:rsidRPr="00466C4E">
        <w:rPr>
          <w:rFonts w:ascii="Arial" w:hAnsi="Arial" w:cs="Arial"/>
          <w:sz w:val="20"/>
          <w:szCs w:val="20"/>
          <w:lang w:val="vi-VN"/>
        </w:rPr>
        <w:t>c vấn đề xã hội khác.</w:t>
      </w:r>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 xml:space="preserve">6. </w:t>
      </w:r>
      <w:r w:rsidRPr="00466C4E">
        <w:rPr>
          <w:rFonts w:ascii="Arial" w:hAnsi="Arial" w:cs="Arial"/>
          <w:i/>
          <w:iCs/>
          <w:sz w:val="20"/>
          <w:szCs w:val="20"/>
          <w:lang w:val="vi-VN"/>
        </w:rPr>
        <w:t>Nghiện rượu, bia</w:t>
      </w:r>
      <w:r w:rsidRPr="00466C4E">
        <w:rPr>
          <w:rFonts w:ascii="Arial" w:hAnsi="Arial" w:cs="Arial"/>
          <w:sz w:val="20"/>
          <w:szCs w:val="20"/>
          <w:lang w:val="vi-VN"/>
        </w:rPr>
        <w:t xml:space="preserve"> là tình trạng lệ thuộc vào rượu, bia với biểu hiện đặc trưng </w:t>
      </w:r>
      <w:r w:rsidRPr="00466C4E">
        <w:rPr>
          <w:rFonts w:ascii="Arial" w:hAnsi="Arial" w:cs="Arial"/>
          <w:sz w:val="20"/>
          <w:szCs w:val="20"/>
        </w:rPr>
        <w:t>n</w:t>
      </w:r>
      <w:r w:rsidRPr="00466C4E">
        <w:rPr>
          <w:rFonts w:ascii="Arial" w:hAnsi="Arial" w:cs="Arial"/>
          <w:sz w:val="20"/>
          <w:szCs w:val="20"/>
          <w:lang w:val="vi-VN"/>
        </w:rPr>
        <w:t>hư thường xuyên thèm uống, lượng uống có thể tăng theo thời gian, không thể tự k</w:t>
      </w:r>
      <w:r w:rsidRPr="00466C4E">
        <w:rPr>
          <w:rFonts w:ascii="Arial" w:hAnsi="Arial" w:cs="Arial"/>
          <w:sz w:val="20"/>
          <w:szCs w:val="20"/>
        </w:rPr>
        <w:t>i</w:t>
      </w:r>
      <w:r w:rsidRPr="00466C4E">
        <w:rPr>
          <w:rFonts w:ascii="Arial" w:hAnsi="Arial" w:cs="Arial"/>
          <w:sz w:val="20"/>
          <w:szCs w:val="20"/>
          <w:lang w:val="vi-VN"/>
        </w:rPr>
        <w:t>ểm soát lượng uống hay ngừng uống.</w:t>
      </w:r>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 xml:space="preserve">7. </w:t>
      </w:r>
      <w:r w:rsidRPr="00466C4E">
        <w:rPr>
          <w:rFonts w:ascii="Arial" w:hAnsi="Arial" w:cs="Arial"/>
          <w:i/>
          <w:iCs/>
          <w:sz w:val="20"/>
          <w:szCs w:val="20"/>
          <w:lang w:val="vi-VN"/>
        </w:rPr>
        <w:t>Sản xuất rượu thủ công</w:t>
      </w:r>
      <w:r w:rsidRPr="00466C4E">
        <w:rPr>
          <w:rFonts w:ascii="Arial" w:hAnsi="Arial" w:cs="Arial"/>
          <w:sz w:val="20"/>
          <w:szCs w:val="20"/>
          <w:lang w:val="vi-VN"/>
        </w:rPr>
        <w:t xml:space="preserve"> là hoạt động sản xuất rượu bằng </w:t>
      </w:r>
      <w:r w:rsidRPr="00466C4E">
        <w:rPr>
          <w:rFonts w:ascii="Arial" w:hAnsi="Arial" w:cs="Arial"/>
          <w:sz w:val="20"/>
          <w:szCs w:val="20"/>
        </w:rPr>
        <w:t>d</w:t>
      </w:r>
      <w:r w:rsidRPr="00466C4E">
        <w:rPr>
          <w:rFonts w:ascii="Arial" w:hAnsi="Arial" w:cs="Arial"/>
          <w:sz w:val="20"/>
          <w:szCs w:val="20"/>
          <w:lang w:val="vi-VN"/>
        </w:rPr>
        <w:t>ụng cụ truyền thống, không sử dụng máy móc, thiết bị công nghiệp.</w:t>
      </w:r>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 xml:space="preserve">8. </w:t>
      </w:r>
      <w:r w:rsidRPr="00466C4E">
        <w:rPr>
          <w:rFonts w:ascii="Arial" w:hAnsi="Arial" w:cs="Arial"/>
          <w:i/>
          <w:iCs/>
          <w:sz w:val="20"/>
          <w:szCs w:val="20"/>
          <w:lang w:val="vi-VN"/>
        </w:rPr>
        <w:t>Sản xuất rượu công nghiệp</w:t>
      </w:r>
      <w:r w:rsidRPr="00466C4E">
        <w:rPr>
          <w:rFonts w:ascii="Arial" w:hAnsi="Arial" w:cs="Arial"/>
          <w:sz w:val="20"/>
          <w:szCs w:val="20"/>
          <w:lang w:val="vi-VN"/>
        </w:rPr>
        <w:t xml:space="preserve"> là hoạt động sản xuất rượu bằng máy móc, thiết bị công nghiệp.</w:t>
      </w:r>
    </w:p>
    <w:p w:rsidR="00970320" w:rsidRPr="00466C4E" w:rsidRDefault="00970320" w:rsidP="00970320">
      <w:pPr>
        <w:spacing w:after="120"/>
        <w:ind w:firstLine="720"/>
        <w:jc w:val="both"/>
        <w:rPr>
          <w:rFonts w:ascii="Arial" w:hAnsi="Arial" w:cs="Arial"/>
          <w:sz w:val="20"/>
          <w:szCs w:val="20"/>
        </w:rPr>
      </w:pPr>
      <w:bookmarkStart w:id="7" w:name="dieu_3"/>
      <w:r w:rsidRPr="00466C4E">
        <w:rPr>
          <w:rFonts w:ascii="Arial" w:hAnsi="Arial" w:cs="Arial"/>
          <w:b/>
          <w:bCs/>
          <w:sz w:val="20"/>
          <w:szCs w:val="20"/>
          <w:lang w:val="vi-VN"/>
        </w:rPr>
        <w:t>Điều 3. Chính sách của Nhà nước trong phòng, chống tác hại của rượu, bia</w:t>
      </w:r>
      <w:bookmarkEnd w:id="7"/>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1. Thực hiện đ</w:t>
      </w:r>
      <w:r w:rsidRPr="00466C4E">
        <w:rPr>
          <w:rFonts w:ascii="Arial" w:hAnsi="Arial" w:cs="Arial"/>
          <w:sz w:val="20"/>
          <w:szCs w:val="20"/>
        </w:rPr>
        <w:t>ồ</w:t>
      </w:r>
      <w:r w:rsidRPr="00466C4E">
        <w:rPr>
          <w:rFonts w:ascii="Arial" w:hAnsi="Arial" w:cs="Arial"/>
          <w:sz w:val="20"/>
          <w:szCs w:val="20"/>
          <w:lang w:val="vi-VN"/>
        </w:rPr>
        <w:t>ng bộ các biện pháp phòng, chống tác hại của rượu, bia.</w:t>
      </w:r>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 xml:space="preserve">2. Ưu tiên hoạt động thông tin, giáo dục, truyền thông; giảm tính sẵn có, dễ tiếp cận của rượu, bia; giảm tác hại của rượu, bia; tăng cường quản lý sản xuất rượu thủ công; thực hiện các biện pháp phòng, chống tác hại của rượu, bia đối với </w:t>
      </w:r>
      <w:r w:rsidRPr="00466C4E">
        <w:rPr>
          <w:rFonts w:ascii="Arial" w:hAnsi="Arial" w:cs="Arial"/>
          <w:sz w:val="20"/>
          <w:szCs w:val="20"/>
        </w:rPr>
        <w:t>trẻ</w:t>
      </w:r>
      <w:r w:rsidRPr="00466C4E">
        <w:rPr>
          <w:rFonts w:ascii="Arial" w:hAnsi="Arial" w:cs="Arial"/>
          <w:sz w:val="20"/>
          <w:szCs w:val="20"/>
          <w:lang w:val="vi-VN"/>
        </w:rPr>
        <w:t xml:space="preserve"> em, học sinh, sinh viên, thanh niên, phụ nữ mang thai.</w:t>
      </w:r>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 xml:space="preserve">3. Bảo đảm nguồn lực cho công tác phòng, chống tác hại của rượu, bia; chú </w:t>
      </w:r>
      <w:r w:rsidRPr="00466C4E">
        <w:rPr>
          <w:rFonts w:ascii="Arial" w:hAnsi="Arial" w:cs="Arial"/>
          <w:sz w:val="20"/>
          <w:szCs w:val="20"/>
        </w:rPr>
        <w:t>tr</w:t>
      </w:r>
      <w:r w:rsidRPr="00466C4E">
        <w:rPr>
          <w:rFonts w:ascii="Arial" w:hAnsi="Arial" w:cs="Arial"/>
          <w:sz w:val="20"/>
          <w:szCs w:val="20"/>
          <w:lang w:val="vi-VN"/>
        </w:rPr>
        <w:t>ọng các hoạt động phòng, chống tác hại của rượu, bia của y tế cơ sở và ở cộng đ</w:t>
      </w:r>
      <w:r w:rsidRPr="00466C4E">
        <w:rPr>
          <w:rFonts w:ascii="Arial" w:hAnsi="Arial" w:cs="Arial"/>
          <w:sz w:val="20"/>
          <w:szCs w:val="20"/>
        </w:rPr>
        <w:t>ồ</w:t>
      </w:r>
      <w:r w:rsidRPr="00466C4E">
        <w:rPr>
          <w:rFonts w:ascii="Arial" w:hAnsi="Arial" w:cs="Arial"/>
          <w:sz w:val="20"/>
          <w:szCs w:val="20"/>
          <w:lang w:val="vi-VN"/>
        </w:rPr>
        <w:t>ng; huy động xã hội hóa các hoạt động phòng, chống tác hại của rượu, bia.</w:t>
      </w:r>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4. Khuyến khích nghiên cứu khoa học, phát triển công nghệ và ứng dụng công nghệ cao, công nghệ tiên tiến, công nghệ m</w:t>
      </w:r>
      <w:r w:rsidRPr="00466C4E">
        <w:rPr>
          <w:rFonts w:ascii="Arial" w:hAnsi="Arial" w:cs="Arial"/>
          <w:sz w:val="20"/>
          <w:szCs w:val="20"/>
        </w:rPr>
        <w:t>ớ</w:t>
      </w:r>
      <w:r w:rsidRPr="00466C4E">
        <w:rPr>
          <w:rFonts w:ascii="Arial" w:hAnsi="Arial" w:cs="Arial"/>
          <w:sz w:val="20"/>
          <w:szCs w:val="20"/>
          <w:lang w:val="vi-VN"/>
        </w:rPr>
        <w:t>i nhằm giảm tác hại c</w:t>
      </w:r>
      <w:r w:rsidRPr="00466C4E">
        <w:rPr>
          <w:rFonts w:ascii="Arial" w:hAnsi="Arial" w:cs="Arial"/>
          <w:sz w:val="20"/>
          <w:szCs w:val="20"/>
        </w:rPr>
        <w:t>ủ</w:t>
      </w:r>
      <w:r w:rsidRPr="00466C4E">
        <w:rPr>
          <w:rFonts w:ascii="Arial" w:hAnsi="Arial" w:cs="Arial"/>
          <w:sz w:val="20"/>
          <w:szCs w:val="20"/>
          <w:lang w:val="vi-VN"/>
        </w:rPr>
        <w:t>a rượu, bia.</w:t>
      </w:r>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5. Khen thưởng tập thể, cá nhân có thành tích trong phòng, chống tác hại của rượu, bia.</w:t>
      </w:r>
    </w:p>
    <w:p w:rsidR="00970320" w:rsidRPr="00466C4E" w:rsidRDefault="00970320" w:rsidP="00970320">
      <w:pPr>
        <w:spacing w:after="120"/>
        <w:ind w:firstLine="720"/>
        <w:jc w:val="both"/>
        <w:rPr>
          <w:rFonts w:ascii="Arial" w:hAnsi="Arial" w:cs="Arial"/>
          <w:sz w:val="20"/>
          <w:szCs w:val="20"/>
        </w:rPr>
      </w:pPr>
      <w:bookmarkStart w:id="8" w:name="dieu_4"/>
      <w:r w:rsidRPr="00466C4E">
        <w:rPr>
          <w:rFonts w:ascii="Arial" w:hAnsi="Arial" w:cs="Arial"/>
          <w:b/>
          <w:bCs/>
          <w:sz w:val="20"/>
          <w:szCs w:val="20"/>
          <w:lang w:val="vi-VN"/>
        </w:rPr>
        <w:t>Điều 4. Quyền và nghĩa vụ của cá nhân, tổ chức trong phòng, chống tác hại của rượu, bia</w:t>
      </w:r>
      <w:bookmarkEnd w:id="8"/>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lastRenderedPageBreak/>
        <w:t>1. Được sống trong môi trường không chịu ảnh hưởng b</w:t>
      </w:r>
      <w:r w:rsidRPr="00466C4E">
        <w:rPr>
          <w:rFonts w:ascii="Arial" w:hAnsi="Arial" w:cs="Arial"/>
          <w:sz w:val="20"/>
          <w:szCs w:val="20"/>
        </w:rPr>
        <w:t>ở</w:t>
      </w:r>
      <w:r w:rsidRPr="00466C4E">
        <w:rPr>
          <w:rFonts w:ascii="Arial" w:hAnsi="Arial" w:cs="Arial"/>
          <w:sz w:val="20"/>
          <w:szCs w:val="20"/>
          <w:lang w:val="vi-VN"/>
        </w:rPr>
        <w:t>i tác hại của rượu, bia.</w:t>
      </w:r>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2. Được cung cấp thông tin phù hợp, chính xác, khách quan, khoa học, đầy đủ về rượu, bia, nguồn gốc, xuất xứ, chất lượng và tác hại của rượu, bia.</w:t>
      </w:r>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3. Phản ánh, tố cáo hành vi vi phạm pháp luật về phòng, chống tác hại của rượu, bia; tố cáo việc cơ quan, người có th</w:t>
      </w:r>
      <w:r w:rsidRPr="00466C4E">
        <w:rPr>
          <w:rFonts w:ascii="Arial" w:hAnsi="Arial" w:cs="Arial"/>
          <w:sz w:val="20"/>
          <w:szCs w:val="20"/>
        </w:rPr>
        <w:t>ẩ</w:t>
      </w:r>
      <w:r w:rsidRPr="00466C4E">
        <w:rPr>
          <w:rFonts w:ascii="Arial" w:hAnsi="Arial" w:cs="Arial"/>
          <w:sz w:val="20"/>
          <w:szCs w:val="20"/>
          <w:lang w:val="vi-VN"/>
        </w:rPr>
        <w:t>m quyền không xử lý hành vi vi phạm pháp luật về phòng, chống tác hại của rượu, bia.</w:t>
      </w:r>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4. Tuân thủ quy định của pháp luật về phòng, chống tác hại của rượu, bia.</w:t>
      </w:r>
    </w:p>
    <w:p w:rsidR="00970320" w:rsidRPr="00466C4E" w:rsidRDefault="00970320" w:rsidP="00970320">
      <w:pPr>
        <w:spacing w:after="120"/>
        <w:ind w:firstLine="720"/>
        <w:jc w:val="both"/>
        <w:rPr>
          <w:rFonts w:ascii="Arial" w:hAnsi="Arial" w:cs="Arial"/>
          <w:sz w:val="20"/>
          <w:szCs w:val="20"/>
        </w:rPr>
      </w:pPr>
      <w:bookmarkStart w:id="9" w:name="dieu_5"/>
      <w:r w:rsidRPr="00466C4E">
        <w:rPr>
          <w:rFonts w:ascii="Arial" w:hAnsi="Arial" w:cs="Arial"/>
          <w:b/>
          <w:bCs/>
          <w:sz w:val="20"/>
          <w:szCs w:val="20"/>
          <w:lang w:val="vi-VN"/>
        </w:rPr>
        <w:t>Điều 5. Các hành vi bị nghiêm cấm trong phòng, chống tác hại của rượu, bia</w:t>
      </w:r>
      <w:bookmarkEnd w:id="9"/>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1. Xúi giục, kích động, lôi kéo, ép buộc người khác uống rượu, bia.</w:t>
      </w:r>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2. Người chưa đủ 18 tuổi uống rượu, bia.</w:t>
      </w:r>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3. Bán, cung cấp, khuyến mại rượu, bia cho người chưa đủ 18 tuổi.</w:t>
      </w:r>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4. Sử dụng lao động là người chưa đủ 18 tuổi trực tiếp tham gia vào việc sản xuất, mua bán rượu, bia.</w:t>
      </w:r>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5. Cán bộ, công chức, viên chức, người lao động trong các cơ quan, tổ chức, sĩ quan, hạ sĩ quan, quân nhân chuyên nghiệp, chiến sĩ, người làm việc trong lực lượng vũ trang nhân dân, học sinh, sinh viên uống rượu, bia ngay trước, trong giờ làm việc, học tập và nghỉ giữa giờ làm việc, học tập.</w:t>
      </w:r>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6. Điều khiển phương tiện giao thông mà trong máu hoặc hơi thở có nồng độ cồn.</w:t>
      </w:r>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7. Quảng cáo rượu có độ cồn từ 15 độ trở lên.</w:t>
      </w:r>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8. Cung cấp thông tin không chính xác, sai sự thật về ảnh hưởng của rượu, bia đối với sức khỏe.</w:t>
      </w:r>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9. Khuyến mại trong hoạ</w:t>
      </w:r>
      <w:r w:rsidRPr="00466C4E">
        <w:rPr>
          <w:rFonts w:ascii="Arial" w:hAnsi="Arial" w:cs="Arial"/>
          <w:sz w:val="20"/>
          <w:szCs w:val="20"/>
        </w:rPr>
        <w:t xml:space="preserve">t </w:t>
      </w:r>
      <w:r w:rsidRPr="00466C4E">
        <w:rPr>
          <w:rFonts w:ascii="Arial" w:hAnsi="Arial" w:cs="Arial"/>
          <w:sz w:val="20"/>
          <w:szCs w:val="20"/>
          <w:lang w:val="vi-VN"/>
        </w:rPr>
        <w:t>động kinh doanh rượu, bia có độ cồn từ 15 độ trở lên; sử dụng rượu, bia có độ cồn từ 15 độ trở lên để khuyến mại dưới mọi hình thức.</w:t>
      </w:r>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10. Sử dụng nguyên liệu, phụ gia, chất hỗ trợ chế biến không được phép d</w:t>
      </w:r>
      <w:r w:rsidRPr="00466C4E">
        <w:rPr>
          <w:rFonts w:ascii="Arial" w:hAnsi="Arial" w:cs="Arial"/>
          <w:sz w:val="20"/>
          <w:szCs w:val="20"/>
        </w:rPr>
        <w:t>ù</w:t>
      </w:r>
      <w:r w:rsidRPr="00466C4E">
        <w:rPr>
          <w:rFonts w:ascii="Arial" w:hAnsi="Arial" w:cs="Arial"/>
          <w:sz w:val="20"/>
          <w:szCs w:val="20"/>
          <w:lang w:val="vi-VN"/>
        </w:rPr>
        <w:t>ng trong thực phẩm; nguyên liệu, phụ gia thực phẩm, chất hỗ trợ chế biến thực phẩm không bảo đảm chất lượng và không r</w:t>
      </w:r>
      <w:r w:rsidRPr="00466C4E">
        <w:rPr>
          <w:rFonts w:ascii="Arial" w:hAnsi="Arial" w:cs="Arial"/>
          <w:sz w:val="20"/>
          <w:szCs w:val="20"/>
        </w:rPr>
        <w:t xml:space="preserve">õ </w:t>
      </w:r>
      <w:r w:rsidRPr="00466C4E">
        <w:rPr>
          <w:rFonts w:ascii="Arial" w:hAnsi="Arial" w:cs="Arial"/>
          <w:sz w:val="20"/>
          <w:szCs w:val="20"/>
          <w:lang w:val="vi-VN"/>
        </w:rPr>
        <w:t>nguồn gốc, xuất xứ để sản xuất, pha chế rượu, bia.</w:t>
      </w:r>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11. Kinh doanh rượu không có giấy phép hoặc không đăng ký; bán rượu, bia bằng máy bán hàng tự độ</w:t>
      </w:r>
      <w:r w:rsidRPr="00466C4E">
        <w:rPr>
          <w:rFonts w:ascii="Arial" w:hAnsi="Arial" w:cs="Arial"/>
          <w:sz w:val="20"/>
          <w:szCs w:val="20"/>
        </w:rPr>
        <w:t>n</w:t>
      </w:r>
      <w:r w:rsidRPr="00466C4E">
        <w:rPr>
          <w:rFonts w:ascii="Arial" w:hAnsi="Arial" w:cs="Arial"/>
          <w:sz w:val="20"/>
          <w:szCs w:val="20"/>
          <w:lang w:val="vi-VN"/>
        </w:rPr>
        <w:t>g.</w:t>
      </w:r>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 xml:space="preserve">12. Kinh doanh, tàng trữ, vận chuyển rượu, bia giả, nhập lậu, không bảo </w:t>
      </w:r>
      <w:r w:rsidRPr="00466C4E">
        <w:rPr>
          <w:rFonts w:ascii="Arial" w:hAnsi="Arial" w:cs="Arial"/>
          <w:sz w:val="20"/>
          <w:szCs w:val="20"/>
        </w:rPr>
        <w:t>đ</w:t>
      </w:r>
      <w:r w:rsidRPr="00466C4E">
        <w:rPr>
          <w:rFonts w:ascii="Arial" w:hAnsi="Arial" w:cs="Arial"/>
          <w:sz w:val="20"/>
          <w:szCs w:val="20"/>
          <w:lang w:val="vi-VN"/>
        </w:rPr>
        <w:t xml:space="preserve">ảm </w:t>
      </w:r>
      <w:r w:rsidRPr="00466C4E">
        <w:rPr>
          <w:rFonts w:ascii="Arial" w:hAnsi="Arial" w:cs="Arial"/>
          <w:sz w:val="20"/>
          <w:szCs w:val="20"/>
        </w:rPr>
        <w:t>chất lượng, không rõ nguồn gốc, xuất xứ, nhập lậu rượu, bia.</w:t>
      </w:r>
    </w:p>
    <w:p w:rsidR="00970320" w:rsidRPr="00466C4E" w:rsidRDefault="00970320" w:rsidP="00970320">
      <w:pPr>
        <w:ind w:firstLine="720"/>
        <w:jc w:val="both"/>
        <w:rPr>
          <w:rFonts w:ascii="Arial" w:hAnsi="Arial" w:cs="Arial"/>
          <w:sz w:val="20"/>
          <w:szCs w:val="20"/>
        </w:rPr>
      </w:pPr>
      <w:r w:rsidRPr="00466C4E">
        <w:rPr>
          <w:rFonts w:ascii="Arial" w:hAnsi="Arial" w:cs="Arial"/>
          <w:sz w:val="20"/>
          <w:szCs w:val="20"/>
          <w:lang w:val="vi-VN"/>
        </w:rPr>
        <w:t>13. Các hành vi bị nghiêm cấm khác liên quan đến rượu, bia do luật định.</w:t>
      </w:r>
    </w:p>
    <w:p w:rsidR="00970320" w:rsidRDefault="00970320" w:rsidP="00970320">
      <w:pPr>
        <w:jc w:val="center"/>
        <w:rPr>
          <w:rFonts w:ascii="Arial" w:hAnsi="Arial" w:cs="Arial"/>
          <w:b/>
          <w:bCs/>
          <w:sz w:val="20"/>
          <w:szCs w:val="20"/>
        </w:rPr>
      </w:pPr>
      <w:bookmarkStart w:id="10" w:name="chuong_2"/>
    </w:p>
    <w:p w:rsidR="00970320" w:rsidRPr="00466C4E" w:rsidRDefault="00970320" w:rsidP="00970320">
      <w:pPr>
        <w:jc w:val="center"/>
        <w:rPr>
          <w:rFonts w:ascii="Arial" w:hAnsi="Arial" w:cs="Arial"/>
          <w:sz w:val="20"/>
          <w:szCs w:val="20"/>
        </w:rPr>
      </w:pPr>
      <w:r w:rsidRPr="00466C4E">
        <w:rPr>
          <w:rFonts w:ascii="Arial" w:hAnsi="Arial" w:cs="Arial"/>
          <w:b/>
          <w:bCs/>
          <w:sz w:val="20"/>
          <w:szCs w:val="20"/>
          <w:lang w:val="vi-VN"/>
        </w:rPr>
        <w:t xml:space="preserve">Chương </w:t>
      </w:r>
      <w:r w:rsidRPr="00466C4E">
        <w:rPr>
          <w:rFonts w:ascii="Arial" w:hAnsi="Arial" w:cs="Arial"/>
          <w:b/>
          <w:bCs/>
          <w:sz w:val="20"/>
          <w:szCs w:val="20"/>
        </w:rPr>
        <w:t>II</w:t>
      </w:r>
      <w:bookmarkEnd w:id="10"/>
    </w:p>
    <w:p w:rsidR="00970320" w:rsidRDefault="00970320" w:rsidP="00970320">
      <w:pPr>
        <w:jc w:val="center"/>
        <w:rPr>
          <w:rFonts w:ascii="Arial" w:hAnsi="Arial" w:cs="Arial"/>
          <w:b/>
          <w:bCs/>
          <w:sz w:val="20"/>
          <w:szCs w:val="20"/>
        </w:rPr>
      </w:pPr>
      <w:bookmarkStart w:id="11" w:name="chuong_2_name"/>
      <w:r w:rsidRPr="00466C4E">
        <w:rPr>
          <w:rFonts w:ascii="Arial" w:hAnsi="Arial" w:cs="Arial"/>
          <w:b/>
          <w:bCs/>
          <w:sz w:val="20"/>
          <w:szCs w:val="20"/>
          <w:lang w:val="vi-VN"/>
        </w:rPr>
        <w:t>BIỆN PHÁP GIẢM MỨC TIÊU THỤ RƯỢU, BIA</w:t>
      </w:r>
      <w:bookmarkEnd w:id="11"/>
    </w:p>
    <w:p w:rsidR="00970320" w:rsidRPr="00466C4E" w:rsidRDefault="00970320" w:rsidP="00970320">
      <w:pPr>
        <w:jc w:val="center"/>
        <w:rPr>
          <w:rFonts w:ascii="Arial" w:hAnsi="Arial" w:cs="Arial"/>
          <w:sz w:val="20"/>
          <w:szCs w:val="20"/>
        </w:rPr>
      </w:pPr>
    </w:p>
    <w:p w:rsidR="00970320" w:rsidRPr="00466C4E" w:rsidRDefault="00970320" w:rsidP="00970320">
      <w:pPr>
        <w:spacing w:after="120"/>
        <w:ind w:firstLine="720"/>
        <w:jc w:val="both"/>
        <w:rPr>
          <w:rFonts w:ascii="Arial" w:hAnsi="Arial" w:cs="Arial"/>
          <w:sz w:val="20"/>
          <w:szCs w:val="20"/>
        </w:rPr>
      </w:pPr>
      <w:bookmarkStart w:id="12" w:name="dieu_6"/>
      <w:r w:rsidRPr="00466C4E">
        <w:rPr>
          <w:rFonts w:ascii="Arial" w:hAnsi="Arial" w:cs="Arial"/>
          <w:b/>
          <w:bCs/>
          <w:sz w:val="20"/>
          <w:szCs w:val="20"/>
          <w:lang w:val="vi-VN"/>
        </w:rPr>
        <w:t>Điều 6. Mục đích, yêu cầu trong thông tin, giáo dục, truyền thông về phòng, chống tác hại của rượu, bia</w:t>
      </w:r>
      <w:bookmarkEnd w:id="12"/>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1. Thông tin, giáo dục, truy</w:t>
      </w:r>
      <w:r w:rsidRPr="00466C4E">
        <w:rPr>
          <w:rFonts w:ascii="Arial" w:hAnsi="Arial" w:cs="Arial"/>
          <w:sz w:val="20"/>
          <w:szCs w:val="20"/>
        </w:rPr>
        <w:t>ề</w:t>
      </w:r>
      <w:r w:rsidRPr="00466C4E">
        <w:rPr>
          <w:rFonts w:ascii="Arial" w:hAnsi="Arial" w:cs="Arial"/>
          <w:sz w:val="20"/>
          <w:szCs w:val="20"/>
          <w:lang w:val="vi-VN"/>
        </w:rPr>
        <w:t>n thông nhằm nâng cao nhận thức, định hướng hành vi, thay đ</w:t>
      </w:r>
      <w:r w:rsidRPr="00466C4E">
        <w:rPr>
          <w:rFonts w:ascii="Arial" w:hAnsi="Arial" w:cs="Arial"/>
          <w:sz w:val="20"/>
          <w:szCs w:val="20"/>
        </w:rPr>
        <w:t>ổ</w:t>
      </w:r>
      <w:r w:rsidRPr="00466C4E">
        <w:rPr>
          <w:rFonts w:ascii="Arial" w:hAnsi="Arial" w:cs="Arial"/>
          <w:sz w:val="20"/>
          <w:szCs w:val="20"/>
          <w:lang w:val="vi-VN"/>
        </w:rPr>
        <w:t>i thói quen có hại để phòng, chống tác hại của rượu, bia đối với sức khỏe con người, gia đình, cộng đ</w:t>
      </w:r>
      <w:r w:rsidRPr="00466C4E">
        <w:rPr>
          <w:rFonts w:ascii="Arial" w:hAnsi="Arial" w:cs="Arial"/>
          <w:sz w:val="20"/>
          <w:szCs w:val="20"/>
        </w:rPr>
        <w:t>ồ</w:t>
      </w:r>
      <w:r w:rsidRPr="00466C4E">
        <w:rPr>
          <w:rFonts w:ascii="Arial" w:hAnsi="Arial" w:cs="Arial"/>
          <w:sz w:val="20"/>
          <w:szCs w:val="20"/>
          <w:lang w:val="vi-VN"/>
        </w:rPr>
        <w:t>ng, an toàn giao thông, trật tự, an toàn xã hội, kinh tế và các vấn đề xã hội khác.</w:t>
      </w:r>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2. Việc thông tin, giáo dục, truyền thông về phòng, chống tác hại của rượu, bia phải bảo đảm các yêu cầu sau đây:</w:t>
      </w:r>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a) Chính xác, khách qu</w:t>
      </w:r>
      <w:r w:rsidRPr="00466C4E">
        <w:rPr>
          <w:rFonts w:ascii="Arial" w:hAnsi="Arial" w:cs="Arial"/>
          <w:sz w:val="20"/>
          <w:szCs w:val="20"/>
        </w:rPr>
        <w:t>a</w:t>
      </w:r>
      <w:r w:rsidRPr="00466C4E">
        <w:rPr>
          <w:rFonts w:ascii="Arial" w:hAnsi="Arial" w:cs="Arial"/>
          <w:sz w:val="20"/>
          <w:szCs w:val="20"/>
          <w:lang w:val="vi-VN"/>
        </w:rPr>
        <w:t>n và khoa học;</w:t>
      </w:r>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b) Thường xuyên; phù hợp, dễ tiếp cận và hiệu quả đối với từng đối tượng, trình độ, lứa tuổi, giới tính; phù hợp với truyền thống, văn hóa, bản sắc dân tộc, tôn giáo và phong tục tập quán; chú trọng đối với học sinh, sinh viên, thanh niên, phụ nữ mang thai và cá nhân, tổ chức, hộ gia đình sản xuất rượu thủ công.</w:t>
      </w:r>
    </w:p>
    <w:p w:rsidR="00970320" w:rsidRPr="00466C4E" w:rsidRDefault="00970320" w:rsidP="00970320">
      <w:pPr>
        <w:spacing w:after="120"/>
        <w:ind w:firstLine="720"/>
        <w:jc w:val="both"/>
        <w:rPr>
          <w:rFonts w:ascii="Arial" w:hAnsi="Arial" w:cs="Arial"/>
          <w:sz w:val="20"/>
          <w:szCs w:val="20"/>
        </w:rPr>
      </w:pPr>
      <w:bookmarkStart w:id="13" w:name="dieu_7"/>
      <w:r w:rsidRPr="00466C4E">
        <w:rPr>
          <w:rFonts w:ascii="Arial" w:hAnsi="Arial" w:cs="Arial"/>
          <w:b/>
          <w:bCs/>
          <w:sz w:val="20"/>
          <w:szCs w:val="20"/>
          <w:lang w:val="vi-VN"/>
        </w:rPr>
        <w:t>Điều 7. Nội dung thông tin, giáo dục, truyền thông về phòng, chống tác hại của rượu, bia</w:t>
      </w:r>
      <w:bookmarkEnd w:id="13"/>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1. Chính sách, pháp luật của Nhà nước về phòng, chống tác hại của rượu, bia; các hành vi bị nghiêm cấm trong phòng, chống tác hại của rượu, bia; các chế tài xử phạt và vận động cá nhân, tổ chức tuân thủ quy định của pháp luật về phòng, chống tác hại của rượu, bia.</w:t>
      </w:r>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lastRenderedPageBreak/>
        <w:t>2. Quyền, nghĩa vụ của cá nhân và trách nhiệm của cơ quan, tổ chức, gia đình, cộng đồng trong phòng, chống tác hại của rượu, bia.</w:t>
      </w:r>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3. Tác hại của rượu, bia; tác hại của rượu, bia giả, không bảo đảm chất lượng, an toàn thực phẩm; các mức độ nguy cơ khi uống rượu, bia; các biện pháp giảm tác hại của rượu, bia.</w:t>
      </w:r>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4. Bệnh, tình trạng sức khỏe, đối tượng không nên u</w:t>
      </w:r>
      <w:r w:rsidRPr="00466C4E">
        <w:rPr>
          <w:rFonts w:ascii="Arial" w:hAnsi="Arial" w:cs="Arial"/>
          <w:sz w:val="20"/>
          <w:szCs w:val="20"/>
        </w:rPr>
        <w:t>ố</w:t>
      </w:r>
      <w:r w:rsidRPr="00466C4E">
        <w:rPr>
          <w:rFonts w:ascii="Arial" w:hAnsi="Arial" w:cs="Arial"/>
          <w:sz w:val="20"/>
          <w:szCs w:val="20"/>
          <w:lang w:val="vi-VN"/>
        </w:rPr>
        <w:t>ng rượu, bia; độ tuổi không được uống rượu, bia.</w:t>
      </w:r>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5. Kỹ năng từ chối uống rượu, bia; kỹ năng nhận biết và ứng xử, xử trí khi gặp người say rượu, bia, người nghiện rượu, bia.</w:t>
      </w:r>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6. Vận động hạn chế uống rượu, bia và không điều khiển phương tiện giao thông, vận hành máy móc sau khi uống rượu, bia.</w:t>
      </w:r>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7. Hướng dẫn hộ gia đình, cá nhân sản xuất rượu thủ công bảo đảm an toàn thực phẩm theo quy định của pháp luật.</w:t>
      </w:r>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 xml:space="preserve">8. Tuyên truyền, vận động, hướng dẫn hộ gia đình, cá nhân sản xuất rượu </w:t>
      </w:r>
      <w:r w:rsidRPr="00466C4E">
        <w:rPr>
          <w:rFonts w:ascii="Arial" w:hAnsi="Arial" w:cs="Arial"/>
          <w:sz w:val="20"/>
          <w:szCs w:val="20"/>
        </w:rPr>
        <w:t xml:space="preserve">thủ công làm thủ tục cấp giấy phép sản xuất, đăng ký với Ủy ban nhân dân cấp </w:t>
      </w:r>
      <w:r w:rsidRPr="00466C4E">
        <w:rPr>
          <w:rFonts w:ascii="Arial" w:hAnsi="Arial" w:cs="Arial"/>
          <w:sz w:val="20"/>
          <w:szCs w:val="20"/>
          <w:lang w:val="vi-VN"/>
        </w:rPr>
        <w:t>xã việc bán rượu cho cơ sở có giấy phép sản xuất rượu để chế biến lại, kê khai việc sản xuất rượu thủ công không nhằm mục đích kinh doanh.</w:t>
      </w:r>
    </w:p>
    <w:p w:rsidR="00970320" w:rsidRPr="00466C4E" w:rsidRDefault="00970320" w:rsidP="00970320">
      <w:pPr>
        <w:spacing w:after="120"/>
        <w:ind w:firstLine="720"/>
        <w:jc w:val="both"/>
        <w:rPr>
          <w:rFonts w:ascii="Arial" w:hAnsi="Arial" w:cs="Arial"/>
          <w:sz w:val="20"/>
          <w:szCs w:val="20"/>
        </w:rPr>
      </w:pPr>
      <w:bookmarkStart w:id="14" w:name="dieu_8"/>
      <w:r w:rsidRPr="00466C4E">
        <w:rPr>
          <w:rFonts w:ascii="Arial" w:hAnsi="Arial" w:cs="Arial"/>
          <w:b/>
          <w:bCs/>
          <w:sz w:val="20"/>
          <w:szCs w:val="20"/>
          <w:lang w:val="vi-VN"/>
        </w:rPr>
        <w:t>Điều 8. Hình thức thông tin, giáo dục, truyền thông về phòng, chống tác hại của rượu, bia</w:t>
      </w:r>
      <w:bookmarkEnd w:id="14"/>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1. Thực hiện trực tiếp; tư vấn, hướng dẫn tìm hiểu ph</w:t>
      </w:r>
      <w:r w:rsidRPr="00466C4E">
        <w:rPr>
          <w:rFonts w:ascii="Arial" w:hAnsi="Arial" w:cs="Arial"/>
          <w:sz w:val="20"/>
          <w:szCs w:val="20"/>
        </w:rPr>
        <w:t>á</w:t>
      </w:r>
      <w:r w:rsidRPr="00466C4E">
        <w:rPr>
          <w:rFonts w:ascii="Arial" w:hAnsi="Arial" w:cs="Arial"/>
          <w:sz w:val="20"/>
          <w:szCs w:val="20"/>
          <w:lang w:val="vi-VN"/>
        </w:rPr>
        <w:t>p luật; cung cấp, phổ biến tài liệu.</w:t>
      </w:r>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2. Thông qua phương tiện thông tin đại chúng, loa truyền thanh, mạng Internet, pa-nô, áp-phích, tranh cổ động.</w:t>
      </w:r>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3. Thi tuyên truyền, tìm hiểu.</w:t>
      </w:r>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4. Chiến dịch truyền thông.</w:t>
      </w:r>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5. L</w:t>
      </w:r>
      <w:r w:rsidRPr="00466C4E">
        <w:rPr>
          <w:rFonts w:ascii="Arial" w:hAnsi="Arial" w:cs="Arial"/>
          <w:sz w:val="20"/>
          <w:szCs w:val="20"/>
        </w:rPr>
        <w:t>ồ</w:t>
      </w:r>
      <w:r w:rsidRPr="00466C4E">
        <w:rPr>
          <w:rFonts w:ascii="Arial" w:hAnsi="Arial" w:cs="Arial"/>
          <w:sz w:val="20"/>
          <w:szCs w:val="20"/>
          <w:lang w:val="vi-VN"/>
        </w:rPr>
        <w:t>ng ghép</w:t>
      </w:r>
      <w:r w:rsidRPr="00466C4E">
        <w:rPr>
          <w:rFonts w:ascii="Arial" w:hAnsi="Arial" w:cs="Arial"/>
          <w:sz w:val="20"/>
          <w:szCs w:val="20"/>
        </w:rPr>
        <w:t xml:space="preserve"> tr</w:t>
      </w:r>
      <w:r w:rsidRPr="00466C4E">
        <w:rPr>
          <w:rFonts w:ascii="Arial" w:hAnsi="Arial" w:cs="Arial"/>
          <w:sz w:val="20"/>
          <w:szCs w:val="20"/>
          <w:lang w:val="vi-VN"/>
        </w:rPr>
        <w:t>ong việc giảng dạy, học tập tại cơ sở giáo dục thuộc hệ thống giáo dục quốc dân; trong hoạt động văn hóa, nghệ thuật, thể thao; trong hoạt động của cơ quan, tổ chức, cộng đồng và các thiết ch</w:t>
      </w:r>
      <w:r w:rsidRPr="00466C4E">
        <w:rPr>
          <w:rFonts w:ascii="Arial" w:hAnsi="Arial" w:cs="Arial"/>
          <w:sz w:val="20"/>
          <w:szCs w:val="20"/>
        </w:rPr>
        <w:t>ế</w:t>
      </w:r>
      <w:r w:rsidRPr="00466C4E">
        <w:rPr>
          <w:rFonts w:ascii="Arial" w:hAnsi="Arial" w:cs="Arial"/>
          <w:sz w:val="20"/>
          <w:szCs w:val="20"/>
          <w:lang w:val="vi-VN"/>
        </w:rPr>
        <w:t xml:space="preserve"> văn hóa, th</w:t>
      </w:r>
      <w:r w:rsidRPr="00466C4E">
        <w:rPr>
          <w:rFonts w:ascii="Arial" w:hAnsi="Arial" w:cs="Arial"/>
          <w:sz w:val="20"/>
          <w:szCs w:val="20"/>
        </w:rPr>
        <w:t xml:space="preserve">ể </w:t>
      </w:r>
      <w:r w:rsidRPr="00466C4E">
        <w:rPr>
          <w:rFonts w:ascii="Arial" w:hAnsi="Arial" w:cs="Arial"/>
          <w:sz w:val="20"/>
          <w:szCs w:val="20"/>
          <w:lang w:val="vi-VN"/>
        </w:rPr>
        <w:t>thao cơ sở.</w:t>
      </w:r>
    </w:p>
    <w:p w:rsidR="00970320" w:rsidRPr="00466C4E" w:rsidRDefault="00970320" w:rsidP="00970320">
      <w:pPr>
        <w:spacing w:after="120"/>
        <w:ind w:firstLine="720"/>
        <w:jc w:val="both"/>
        <w:rPr>
          <w:rFonts w:ascii="Arial" w:hAnsi="Arial" w:cs="Arial"/>
          <w:sz w:val="20"/>
          <w:szCs w:val="20"/>
        </w:rPr>
      </w:pPr>
      <w:bookmarkStart w:id="15" w:name="dieu_9"/>
      <w:r w:rsidRPr="00466C4E">
        <w:rPr>
          <w:rFonts w:ascii="Arial" w:hAnsi="Arial" w:cs="Arial"/>
          <w:b/>
          <w:bCs/>
          <w:sz w:val="20"/>
          <w:szCs w:val="20"/>
          <w:lang w:val="vi-VN"/>
        </w:rPr>
        <w:t>Điều 9. Trách nhiệm trong thông tin, giáo dục, truyền thông về phòng, chống tác hại của rượu, bia</w:t>
      </w:r>
      <w:bookmarkEnd w:id="15"/>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1. Cơ quan, tổ chức, cá nhân có trách nhiệm thực hiện thông tin, giáo dục, truyền thông quy định tại các điều 6, 7 và 8 của Luật này.</w:t>
      </w:r>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2. Chính phủ quy định trách nhiệm thực hiện thông tin, giáo dục, truyền thông về phòng, chống tác hại của rượu, bia và việc hạn chế sử dụng hình ảnh diễn viên uống rượu, bia trong tác phẩm điện ảnh, sân kh</w:t>
      </w:r>
      <w:r w:rsidRPr="00466C4E">
        <w:rPr>
          <w:rFonts w:ascii="Arial" w:hAnsi="Arial" w:cs="Arial"/>
          <w:sz w:val="20"/>
          <w:szCs w:val="20"/>
        </w:rPr>
        <w:t>ấ</w:t>
      </w:r>
      <w:r w:rsidRPr="00466C4E">
        <w:rPr>
          <w:rFonts w:ascii="Arial" w:hAnsi="Arial" w:cs="Arial"/>
          <w:sz w:val="20"/>
          <w:szCs w:val="20"/>
          <w:lang w:val="vi-VN"/>
        </w:rPr>
        <w:t>u, truyền hình.</w:t>
      </w:r>
    </w:p>
    <w:p w:rsidR="00970320" w:rsidRPr="00466C4E" w:rsidRDefault="00970320" w:rsidP="00970320">
      <w:pPr>
        <w:spacing w:after="120"/>
        <w:ind w:firstLine="720"/>
        <w:jc w:val="both"/>
        <w:rPr>
          <w:rFonts w:ascii="Arial" w:hAnsi="Arial" w:cs="Arial"/>
          <w:sz w:val="20"/>
          <w:szCs w:val="20"/>
        </w:rPr>
      </w:pPr>
      <w:bookmarkStart w:id="16" w:name="dieu_10"/>
      <w:r w:rsidRPr="00466C4E">
        <w:rPr>
          <w:rFonts w:ascii="Arial" w:hAnsi="Arial" w:cs="Arial"/>
          <w:b/>
          <w:bCs/>
          <w:sz w:val="20"/>
          <w:szCs w:val="20"/>
          <w:lang w:val="vi-VN"/>
        </w:rPr>
        <w:t>Điều 10. Địa điểm không uống rượu, bia</w:t>
      </w:r>
      <w:bookmarkEnd w:id="16"/>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1. Cơ sở y tế.</w:t>
      </w:r>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2. Cơ sở giáo dục trong thời gian giảng dạy, học tập, làm việc.</w:t>
      </w:r>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3. Cơ sở, khu vực chăm sóc, nuôi d</w:t>
      </w:r>
      <w:r w:rsidRPr="00466C4E">
        <w:rPr>
          <w:rFonts w:ascii="Arial" w:hAnsi="Arial" w:cs="Arial"/>
          <w:sz w:val="20"/>
          <w:szCs w:val="20"/>
        </w:rPr>
        <w:t>ư</w:t>
      </w:r>
      <w:r w:rsidRPr="00466C4E">
        <w:rPr>
          <w:rFonts w:ascii="Arial" w:hAnsi="Arial" w:cs="Arial"/>
          <w:sz w:val="20"/>
          <w:szCs w:val="20"/>
          <w:lang w:val="vi-VN"/>
        </w:rPr>
        <w:t>ỡng, vui chơi, giải trí dành cho người chưa đủ 18 tu</w:t>
      </w:r>
      <w:r w:rsidRPr="00466C4E">
        <w:rPr>
          <w:rFonts w:ascii="Arial" w:hAnsi="Arial" w:cs="Arial"/>
          <w:sz w:val="20"/>
          <w:szCs w:val="20"/>
        </w:rPr>
        <w:t>ổ</w:t>
      </w:r>
      <w:r w:rsidRPr="00466C4E">
        <w:rPr>
          <w:rFonts w:ascii="Arial" w:hAnsi="Arial" w:cs="Arial"/>
          <w:sz w:val="20"/>
          <w:szCs w:val="20"/>
          <w:lang w:val="vi-VN"/>
        </w:rPr>
        <w:t>i.</w:t>
      </w:r>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4. Cơ sở cai nghiện, cơ sở giáo dục bắt buộc, trường giáo dưỡng, cơ sở giam giữ phạm nhân và cơ sở giam giữ khác.</w:t>
      </w:r>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5. Cơ sở bảo trợ xã hội.</w:t>
      </w:r>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 xml:space="preserve">6. Nơi làm việc của cơ quan nhà nước, tổ chức chính trị, tổ chức chính trị - xã hội, tổ chức chính </w:t>
      </w:r>
      <w:r w:rsidRPr="00466C4E">
        <w:rPr>
          <w:rFonts w:ascii="Arial" w:hAnsi="Arial" w:cs="Arial"/>
          <w:sz w:val="20"/>
          <w:szCs w:val="20"/>
        </w:rPr>
        <w:t>tr</w:t>
      </w:r>
      <w:r w:rsidRPr="00466C4E">
        <w:rPr>
          <w:rFonts w:ascii="Arial" w:hAnsi="Arial" w:cs="Arial"/>
          <w:sz w:val="20"/>
          <w:szCs w:val="20"/>
          <w:lang w:val="vi-VN"/>
        </w:rPr>
        <w:t>ị xã hội - nghề nghiệp, đơn vị sự nghiệp công lập trong thời gian làm việc, trừ địa điểm được phép kinh doanh rượu, bia.</w:t>
      </w:r>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7. Các địa điểm công cộng theo quy định của Chính phủ.</w:t>
      </w:r>
    </w:p>
    <w:p w:rsidR="00970320" w:rsidRPr="00466C4E" w:rsidRDefault="00970320" w:rsidP="00970320">
      <w:pPr>
        <w:spacing w:after="120"/>
        <w:ind w:firstLine="720"/>
        <w:jc w:val="both"/>
        <w:rPr>
          <w:rFonts w:ascii="Arial" w:hAnsi="Arial" w:cs="Arial"/>
          <w:sz w:val="20"/>
          <w:szCs w:val="20"/>
        </w:rPr>
      </w:pPr>
      <w:bookmarkStart w:id="17" w:name="dieu_11"/>
      <w:r w:rsidRPr="00466C4E">
        <w:rPr>
          <w:rFonts w:ascii="Arial" w:hAnsi="Arial" w:cs="Arial"/>
          <w:b/>
          <w:bCs/>
          <w:sz w:val="20"/>
          <w:szCs w:val="20"/>
          <w:lang w:val="vi-VN"/>
        </w:rPr>
        <w:t>Điều 11. Quản lý việc khuyến mại rượu, bia có độ cồn dưới 15 độ</w:t>
      </w:r>
      <w:bookmarkEnd w:id="17"/>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Tổ chức, cá nhân thực hiện khuyến mại rượu, bia có độ cồn dưới 15 độ phải tuân thủ các quy định của Luật này và quy định khác của pháp luật về khuy</w:t>
      </w:r>
      <w:r w:rsidRPr="00466C4E">
        <w:rPr>
          <w:rFonts w:ascii="Arial" w:hAnsi="Arial" w:cs="Arial"/>
          <w:sz w:val="20"/>
          <w:szCs w:val="20"/>
        </w:rPr>
        <w:t>ế</w:t>
      </w:r>
      <w:r w:rsidRPr="00466C4E">
        <w:rPr>
          <w:rFonts w:ascii="Arial" w:hAnsi="Arial" w:cs="Arial"/>
          <w:sz w:val="20"/>
          <w:szCs w:val="20"/>
          <w:lang w:val="vi-VN"/>
        </w:rPr>
        <w:t>n mại.</w:t>
      </w:r>
    </w:p>
    <w:p w:rsidR="00970320" w:rsidRPr="00466C4E" w:rsidRDefault="00970320" w:rsidP="00970320">
      <w:pPr>
        <w:spacing w:after="120"/>
        <w:ind w:firstLine="720"/>
        <w:jc w:val="both"/>
        <w:rPr>
          <w:rFonts w:ascii="Arial" w:hAnsi="Arial" w:cs="Arial"/>
          <w:sz w:val="20"/>
          <w:szCs w:val="20"/>
        </w:rPr>
      </w:pPr>
      <w:bookmarkStart w:id="18" w:name="dieu_12"/>
      <w:r w:rsidRPr="00466C4E">
        <w:rPr>
          <w:rFonts w:ascii="Arial" w:hAnsi="Arial" w:cs="Arial"/>
          <w:b/>
          <w:bCs/>
          <w:sz w:val="20"/>
          <w:szCs w:val="20"/>
          <w:lang w:val="vi-VN"/>
        </w:rPr>
        <w:t>Điều 12. Quản lý việc quảng cáo rượu, bia có độ cồn dưới 5,5 độ</w:t>
      </w:r>
      <w:bookmarkEnd w:id="18"/>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1. Tổ chức, cá nhân thực hiện quảng cáo rượu, bia phải tuân thủ các quy định của Luật này và quy định khác của pháp luật về quảng cáo.</w:t>
      </w:r>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lastRenderedPageBreak/>
        <w:t>2. Quảng cáo không thể hiện các nội dung sau đây:</w:t>
      </w:r>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a) Có thông tin, hình ảnh nhằm khuyến khích uống rượu, bia; thông tin rượu, bia có tác dụng tạo sự trưởng thành, thành đạt, thân thiện, hấp dẫn về giới tính; hướng đến trẻ em, học sinh, s</w:t>
      </w:r>
      <w:r w:rsidRPr="00466C4E">
        <w:rPr>
          <w:rFonts w:ascii="Arial" w:hAnsi="Arial" w:cs="Arial"/>
          <w:sz w:val="20"/>
          <w:szCs w:val="20"/>
        </w:rPr>
        <w:t>in</w:t>
      </w:r>
      <w:r w:rsidRPr="00466C4E">
        <w:rPr>
          <w:rFonts w:ascii="Arial" w:hAnsi="Arial" w:cs="Arial"/>
          <w:sz w:val="20"/>
          <w:szCs w:val="20"/>
          <w:lang w:val="vi-VN"/>
        </w:rPr>
        <w:t>h viên, thanh niên, phụ nữ mang thai;</w:t>
      </w:r>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b) Sử dụng vật dụng, hình ảnh, biểu tượng, âm nhạc, nhân vật trong phim, nh</w:t>
      </w:r>
      <w:r w:rsidRPr="00466C4E">
        <w:rPr>
          <w:rFonts w:ascii="Arial" w:hAnsi="Arial" w:cs="Arial"/>
          <w:sz w:val="20"/>
          <w:szCs w:val="20"/>
        </w:rPr>
        <w:t>ã</w:t>
      </w:r>
      <w:r w:rsidRPr="00466C4E">
        <w:rPr>
          <w:rFonts w:ascii="Arial" w:hAnsi="Arial" w:cs="Arial"/>
          <w:sz w:val="20"/>
          <w:szCs w:val="20"/>
          <w:lang w:val="vi-VN"/>
        </w:rPr>
        <w:t>n hiệu sản phẩm dành ch</w:t>
      </w:r>
      <w:r w:rsidRPr="00466C4E">
        <w:rPr>
          <w:rFonts w:ascii="Arial" w:hAnsi="Arial" w:cs="Arial"/>
          <w:sz w:val="20"/>
          <w:szCs w:val="20"/>
        </w:rPr>
        <w:t xml:space="preserve">o </w:t>
      </w:r>
      <w:r w:rsidRPr="00466C4E">
        <w:rPr>
          <w:rFonts w:ascii="Arial" w:hAnsi="Arial" w:cs="Arial"/>
          <w:sz w:val="20"/>
          <w:szCs w:val="20"/>
          <w:lang w:val="vi-VN"/>
        </w:rPr>
        <w:t>trẻ em, học sinh, sinh viên; sử dụng người chưa đủ 18 tuổi hoặc hình ảnh của người chưa đủ 18 tuổi trong quảng cáo rượu, bia.</w:t>
      </w:r>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3. Không thực hiện quảng cáo trên các phương tiện quảng cáo trong trường hợp sau đây:</w:t>
      </w:r>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a) Sự kiện, phương tiện quảng cáo, sản phẩm dành cho người chưa đủ 18 tuổi, học sinh, sinh viên, thanh niên, phụ nữ mang thai;</w:t>
      </w:r>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b) Phương tiện giao thông;</w:t>
      </w:r>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c) Báo nói, báo hình ngay trước, trong và ngay sau chương trình dành cho trẻ em; trong thời gian từ 18 giờ đến 21 giờ hằng ngày, trừ trường hợp quảng cáo có sẵn trong các chương trình thể thao mua b</w:t>
      </w:r>
      <w:r w:rsidRPr="00466C4E">
        <w:rPr>
          <w:rFonts w:ascii="Arial" w:hAnsi="Arial" w:cs="Arial"/>
          <w:sz w:val="20"/>
          <w:szCs w:val="20"/>
        </w:rPr>
        <w:t>ả</w:t>
      </w:r>
      <w:r w:rsidRPr="00466C4E">
        <w:rPr>
          <w:rFonts w:ascii="Arial" w:hAnsi="Arial" w:cs="Arial"/>
          <w:sz w:val="20"/>
          <w:szCs w:val="20"/>
          <w:lang w:val="vi-VN"/>
        </w:rPr>
        <w:t>n quyền tiếp sóng trực tiếp từ nước ngoài và trường hợp khác theo quy định của Chính phủ;</w:t>
      </w:r>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d) Phương tiện quảng cáo ngoài trời vi phạm quy định về kích thước, khoảng cách đặt phương tiện quảng cáo tính từ khuôn viên của cơ sở giáo dục, cơ sở, khu vực chăm sóc, nuôi dưỡng, vui chơi, giải trí dành cho người chưa đủ 18 tuổi.</w:t>
      </w:r>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4. Quảng cáo phải có cảnh báo để phòng, chống tác hại của rượu, bia.</w:t>
      </w:r>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5. Quảng cáo trên báo điện tử, trang thông tin điện tử, phương tiện điện t</w:t>
      </w:r>
      <w:r w:rsidRPr="00466C4E">
        <w:rPr>
          <w:rFonts w:ascii="Arial" w:hAnsi="Arial" w:cs="Arial"/>
          <w:sz w:val="20"/>
          <w:szCs w:val="20"/>
        </w:rPr>
        <w:t>ử</w:t>
      </w:r>
      <w:r w:rsidRPr="00466C4E">
        <w:rPr>
          <w:rFonts w:ascii="Arial" w:hAnsi="Arial" w:cs="Arial"/>
          <w:sz w:val="20"/>
          <w:szCs w:val="20"/>
          <w:lang w:val="vi-VN"/>
        </w:rPr>
        <w:t>, thiết bị đầu cuối và thiết bị viễn thông khác phải có hệ thống công nghệ chặn lọc, phần mềm kiểm soát tuổi của người truy cập để ngăn ngừa người chưa đ</w:t>
      </w:r>
      <w:r w:rsidRPr="00466C4E">
        <w:rPr>
          <w:rFonts w:ascii="Arial" w:hAnsi="Arial" w:cs="Arial"/>
          <w:sz w:val="20"/>
          <w:szCs w:val="20"/>
        </w:rPr>
        <w:t xml:space="preserve">ủ </w:t>
      </w:r>
      <w:r w:rsidRPr="00466C4E">
        <w:rPr>
          <w:rFonts w:ascii="Arial" w:hAnsi="Arial" w:cs="Arial"/>
          <w:sz w:val="20"/>
          <w:szCs w:val="20"/>
          <w:lang w:val="vi-VN"/>
        </w:rPr>
        <w:t>18 tuổi tiếp cận, truy cập, tìm kiếm thông tin về rượu, bia.</w:t>
      </w:r>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6. Chính phủ quy định chi tiết điểm d khoản 3, khoản 4 và khoản 5 Điều này.</w:t>
      </w:r>
    </w:p>
    <w:p w:rsidR="00970320" w:rsidRPr="00466C4E" w:rsidRDefault="00970320" w:rsidP="00970320">
      <w:pPr>
        <w:spacing w:after="120"/>
        <w:ind w:firstLine="720"/>
        <w:jc w:val="both"/>
        <w:rPr>
          <w:rFonts w:ascii="Arial" w:hAnsi="Arial" w:cs="Arial"/>
          <w:sz w:val="20"/>
          <w:szCs w:val="20"/>
        </w:rPr>
      </w:pPr>
      <w:bookmarkStart w:id="19" w:name="dieu_13"/>
      <w:r w:rsidRPr="00466C4E">
        <w:rPr>
          <w:rFonts w:ascii="Arial" w:hAnsi="Arial" w:cs="Arial"/>
          <w:b/>
          <w:bCs/>
          <w:sz w:val="20"/>
          <w:szCs w:val="20"/>
          <w:lang w:val="vi-VN"/>
        </w:rPr>
        <w:t>Điều 13. Quản lý việc quảng cáo rượu có độ cồn từ 5,5 độ đến dưới 15 độ và bia có độ cồn từ 5,5 độ trở lên</w:t>
      </w:r>
      <w:bookmarkEnd w:id="19"/>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Tổ chức, cá nhân thực hiện quảng cáo rượu có độ cồn từ 5,5 độ đến dưới 15 độ và bia có độ cồn từ 5,5 độ tr</w:t>
      </w:r>
      <w:r w:rsidRPr="00466C4E">
        <w:rPr>
          <w:rFonts w:ascii="Arial" w:hAnsi="Arial" w:cs="Arial"/>
          <w:sz w:val="20"/>
          <w:szCs w:val="20"/>
        </w:rPr>
        <w:t xml:space="preserve">ở </w:t>
      </w:r>
      <w:r w:rsidRPr="00466C4E">
        <w:rPr>
          <w:rFonts w:ascii="Arial" w:hAnsi="Arial" w:cs="Arial"/>
          <w:sz w:val="20"/>
          <w:szCs w:val="20"/>
          <w:lang w:val="vi-VN"/>
        </w:rPr>
        <w:t>lên phải tuân thủ quy định tại Điều 12 của Luật này và không quảng cáo trong trường hợp sau đây:</w:t>
      </w:r>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1. Trong các chương trình, hoạt động văn hóa, sân khấu, điện ảnh, thể thao;</w:t>
      </w:r>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 xml:space="preserve">2. Trên các phương tiện quảng cáo ngoài </w:t>
      </w:r>
      <w:r w:rsidRPr="00466C4E">
        <w:rPr>
          <w:rFonts w:ascii="Arial" w:hAnsi="Arial" w:cs="Arial"/>
          <w:sz w:val="20"/>
          <w:szCs w:val="20"/>
        </w:rPr>
        <w:t>tr</w:t>
      </w:r>
      <w:r w:rsidRPr="00466C4E">
        <w:rPr>
          <w:rFonts w:ascii="Arial" w:hAnsi="Arial" w:cs="Arial"/>
          <w:sz w:val="20"/>
          <w:szCs w:val="20"/>
          <w:lang w:val="vi-VN"/>
        </w:rPr>
        <w:t>ời, trừ biển hiệu của cơ sở kinh doanh rượu, bia.</w:t>
      </w:r>
    </w:p>
    <w:p w:rsidR="00970320" w:rsidRPr="00466C4E" w:rsidRDefault="00970320" w:rsidP="00970320">
      <w:pPr>
        <w:spacing w:after="120"/>
        <w:ind w:firstLine="720"/>
        <w:jc w:val="both"/>
        <w:rPr>
          <w:rFonts w:ascii="Arial" w:hAnsi="Arial" w:cs="Arial"/>
          <w:sz w:val="20"/>
          <w:szCs w:val="20"/>
        </w:rPr>
      </w:pPr>
      <w:bookmarkStart w:id="20" w:name="dieu_14"/>
      <w:r w:rsidRPr="00466C4E">
        <w:rPr>
          <w:rFonts w:ascii="Arial" w:hAnsi="Arial" w:cs="Arial"/>
          <w:b/>
          <w:bCs/>
          <w:sz w:val="20"/>
          <w:szCs w:val="20"/>
          <w:lang w:val="vi-VN"/>
        </w:rPr>
        <w:t>Điều 14. Quản lý việc tài trợ của tổ chức, cá nhân kinh doanh rượu, bia</w:t>
      </w:r>
      <w:bookmarkEnd w:id="20"/>
    </w:p>
    <w:p w:rsidR="00970320" w:rsidRPr="00466C4E" w:rsidRDefault="00970320" w:rsidP="00970320">
      <w:pPr>
        <w:ind w:firstLine="720"/>
        <w:jc w:val="both"/>
        <w:rPr>
          <w:rFonts w:ascii="Arial" w:hAnsi="Arial" w:cs="Arial"/>
          <w:sz w:val="20"/>
          <w:szCs w:val="20"/>
        </w:rPr>
      </w:pPr>
      <w:r w:rsidRPr="00466C4E">
        <w:rPr>
          <w:rFonts w:ascii="Arial" w:hAnsi="Arial" w:cs="Arial"/>
          <w:sz w:val="20"/>
          <w:szCs w:val="20"/>
          <w:lang w:val="vi-VN"/>
        </w:rPr>
        <w:t xml:space="preserve">Tổ chức, cá nhân kinh doanh rượu, bia thực hiện tài trợ phải tuân thủ các quy định của pháp luật có liên quan đến việc tài </w:t>
      </w:r>
      <w:r w:rsidRPr="00466C4E">
        <w:rPr>
          <w:rFonts w:ascii="Arial" w:hAnsi="Arial" w:cs="Arial"/>
          <w:sz w:val="20"/>
          <w:szCs w:val="20"/>
        </w:rPr>
        <w:t>tr</w:t>
      </w:r>
      <w:r w:rsidRPr="00466C4E">
        <w:rPr>
          <w:rFonts w:ascii="Arial" w:hAnsi="Arial" w:cs="Arial"/>
          <w:sz w:val="20"/>
          <w:szCs w:val="20"/>
          <w:lang w:val="vi-VN"/>
        </w:rPr>
        <w:t>ợ và không được tài trợ bằng sản phẩm rượu, bia.</w:t>
      </w:r>
    </w:p>
    <w:p w:rsidR="00970320" w:rsidRDefault="00970320" w:rsidP="00970320">
      <w:pPr>
        <w:jc w:val="center"/>
        <w:rPr>
          <w:rFonts w:ascii="Arial" w:hAnsi="Arial" w:cs="Arial"/>
          <w:b/>
          <w:bCs/>
          <w:sz w:val="20"/>
          <w:szCs w:val="20"/>
        </w:rPr>
      </w:pPr>
      <w:bookmarkStart w:id="21" w:name="chuong_3"/>
    </w:p>
    <w:p w:rsidR="00970320" w:rsidRPr="00466C4E" w:rsidRDefault="00970320" w:rsidP="00970320">
      <w:pPr>
        <w:jc w:val="center"/>
        <w:rPr>
          <w:rFonts w:ascii="Arial" w:hAnsi="Arial" w:cs="Arial"/>
          <w:sz w:val="20"/>
          <w:szCs w:val="20"/>
        </w:rPr>
      </w:pPr>
      <w:r w:rsidRPr="00466C4E">
        <w:rPr>
          <w:rFonts w:ascii="Arial" w:hAnsi="Arial" w:cs="Arial"/>
          <w:b/>
          <w:bCs/>
          <w:sz w:val="20"/>
          <w:szCs w:val="20"/>
          <w:lang w:val="vi-VN"/>
        </w:rPr>
        <w:t xml:space="preserve">Chương </w:t>
      </w:r>
      <w:r w:rsidRPr="00466C4E">
        <w:rPr>
          <w:rFonts w:ascii="Arial" w:hAnsi="Arial" w:cs="Arial"/>
          <w:b/>
          <w:bCs/>
          <w:sz w:val="20"/>
          <w:szCs w:val="20"/>
        </w:rPr>
        <w:t>III</w:t>
      </w:r>
      <w:bookmarkEnd w:id="21"/>
    </w:p>
    <w:p w:rsidR="00970320" w:rsidRDefault="00970320" w:rsidP="00970320">
      <w:pPr>
        <w:jc w:val="center"/>
        <w:rPr>
          <w:rFonts w:ascii="Arial" w:hAnsi="Arial" w:cs="Arial"/>
          <w:b/>
          <w:bCs/>
          <w:sz w:val="20"/>
          <w:szCs w:val="20"/>
        </w:rPr>
      </w:pPr>
      <w:bookmarkStart w:id="22" w:name="chuong_3_name"/>
      <w:r w:rsidRPr="00466C4E">
        <w:rPr>
          <w:rFonts w:ascii="Arial" w:hAnsi="Arial" w:cs="Arial"/>
          <w:b/>
          <w:bCs/>
          <w:sz w:val="20"/>
          <w:szCs w:val="20"/>
          <w:lang w:val="vi-VN"/>
        </w:rPr>
        <w:t>BIỆN PHÁP QUẢN LÝ VIỆC CUNG CẤP RƯỢU, BIA</w:t>
      </w:r>
      <w:bookmarkEnd w:id="22"/>
    </w:p>
    <w:p w:rsidR="00970320" w:rsidRPr="00466C4E" w:rsidRDefault="00970320" w:rsidP="00970320">
      <w:pPr>
        <w:jc w:val="center"/>
        <w:rPr>
          <w:rFonts w:ascii="Arial" w:hAnsi="Arial" w:cs="Arial"/>
          <w:sz w:val="20"/>
          <w:szCs w:val="20"/>
        </w:rPr>
      </w:pPr>
    </w:p>
    <w:p w:rsidR="00970320" w:rsidRPr="00466C4E" w:rsidRDefault="00970320" w:rsidP="00970320">
      <w:pPr>
        <w:spacing w:after="120"/>
        <w:ind w:firstLine="720"/>
        <w:jc w:val="both"/>
        <w:rPr>
          <w:rFonts w:ascii="Arial" w:hAnsi="Arial" w:cs="Arial"/>
          <w:sz w:val="20"/>
          <w:szCs w:val="20"/>
        </w:rPr>
      </w:pPr>
      <w:bookmarkStart w:id="23" w:name="dieu_15"/>
      <w:r w:rsidRPr="00466C4E">
        <w:rPr>
          <w:rFonts w:ascii="Arial" w:hAnsi="Arial" w:cs="Arial"/>
          <w:b/>
          <w:bCs/>
          <w:sz w:val="20"/>
          <w:szCs w:val="20"/>
          <w:lang w:val="vi-VN"/>
        </w:rPr>
        <w:t>Điều 15. Quản lý kinh doanh rượu</w:t>
      </w:r>
      <w:bookmarkEnd w:id="23"/>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1. Điều kiện cấp phép sản xuất rượu công nghiệp có độ cồn từ 5,5 độ trở lên bao gồm:</w:t>
      </w:r>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a) Doanh nghiệp được thành lập theo quy định của pháp luật;</w:t>
      </w:r>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b) Có dây chuyền máy móc, thiết bị công nghiệp, quy trình công nghệ sản xuất rượu đáp ứng quy mô dự kiến sản xuất;</w:t>
      </w:r>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c) Bảo đảm điều kiện về an toàn thực phẩm và bảo vệ môi trường theo quy định của pháp luật;</w:t>
      </w:r>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d) Có nhân viên kỹ thuật có trình độ, chuyên môn phù hợp với ngành, nghề sản xuất rượu.</w:t>
      </w:r>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2. Điều kiện cấp phép sản xuất rượu thủ công có độ cồn từ 5,5 độ trở lên nhằm mục đích kinh doanh, trừ trường hợp quy định tại khoản 3 Điều này, bao gồm:</w:t>
      </w:r>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a) Doanh nghiệp, hợp tác xã, liên hiệp hợp tác xã hoặc hộ kinh doanh được thành lập theo quy định của pháp luật;</w:t>
      </w:r>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b) Bảo đảm điều kiện về an toàn thực phẩm theo quy ánh của pháp luật.</w:t>
      </w:r>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3. Điều kiện đối với hộ gia đình, cá nhân sản xuất rượu thủ công có độ cồn từ 5,5 độ trở lên bán cho cơ sở có giấy phép sản xuất rượu để chế biến lại bao gồm:</w:t>
      </w:r>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lastRenderedPageBreak/>
        <w:t>a) Có hợp đồng mua bán với cơ sở có giấy phép sản xuất rượu và có đăng ký với Ủy ban nhân dân cấp xã nơi có cơ sở sản xuất;</w:t>
      </w:r>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b) Bảo đảm điều kiện về an toàn thực phẩm theo quy định của pháp luật.</w:t>
      </w:r>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 xml:space="preserve">4. Điều kiện cấp phép mua bán rượu có độ cồn từ 5,5 độ </w:t>
      </w:r>
      <w:r w:rsidRPr="00466C4E">
        <w:rPr>
          <w:rFonts w:ascii="Arial" w:hAnsi="Arial" w:cs="Arial"/>
          <w:sz w:val="20"/>
          <w:szCs w:val="20"/>
        </w:rPr>
        <w:t>tr</w:t>
      </w:r>
      <w:r w:rsidRPr="00466C4E">
        <w:rPr>
          <w:rFonts w:ascii="Arial" w:hAnsi="Arial" w:cs="Arial"/>
          <w:sz w:val="20"/>
          <w:szCs w:val="20"/>
          <w:lang w:val="vi-VN"/>
        </w:rPr>
        <w:t>ở lên bao gồm:</w:t>
      </w:r>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a) Đăng ký kinh doanh theo quy định của pháp luật;</w:t>
      </w:r>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b) Đáp ứng điều kiện theo từng loại hình mua bán rượu.</w:t>
      </w:r>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5. Chính phủ quy định chi tiết Điều này và quy định việc quản lý kinh doanh rượu có độ cồn dưới 5,5 độ.</w:t>
      </w:r>
    </w:p>
    <w:p w:rsidR="00970320" w:rsidRPr="00466C4E" w:rsidRDefault="00970320" w:rsidP="00970320">
      <w:pPr>
        <w:spacing w:after="120"/>
        <w:ind w:firstLine="720"/>
        <w:jc w:val="both"/>
        <w:rPr>
          <w:rFonts w:ascii="Arial" w:hAnsi="Arial" w:cs="Arial"/>
          <w:sz w:val="20"/>
          <w:szCs w:val="20"/>
        </w:rPr>
      </w:pPr>
      <w:bookmarkStart w:id="24" w:name="dieu_16"/>
      <w:r w:rsidRPr="00466C4E">
        <w:rPr>
          <w:rFonts w:ascii="Arial" w:hAnsi="Arial" w:cs="Arial"/>
          <w:b/>
          <w:bCs/>
          <w:sz w:val="20"/>
          <w:szCs w:val="20"/>
          <w:lang w:val="vi-VN"/>
        </w:rPr>
        <w:t>Điều 16. Điều kiện bán rượu, bia theo hình thức thương mại điện tử</w:t>
      </w:r>
      <w:bookmarkEnd w:id="24"/>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1. Đáp ứng quy định tại khoản 4, khoản 5 Điều 15 và Điều 18 của Luật này.</w:t>
      </w:r>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2. Đáp ứng điều kiện theo quy định của pháp luật về thương mại điện tử.</w:t>
      </w:r>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3. Thực hiện biện pháp theo quy định của Chính phủ để ngăn ngừa người chưa đủ 18 tuổi tiếp cận, truy cập, tìm kiếm thông tin và mua rượu, bia.</w:t>
      </w:r>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4. Áp dụng hình thức thanh toán không dùng tiền mặt.</w:t>
      </w:r>
    </w:p>
    <w:p w:rsidR="00970320" w:rsidRPr="00466C4E" w:rsidRDefault="00970320" w:rsidP="00970320">
      <w:pPr>
        <w:spacing w:after="120"/>
        <w:ind w:firstLine="720"/>
        <w:jc w:val="both"/>
        <w:rPr>
          <w:rFonts w:ascii="Arial" w:hAnsi="Arial" w:cs="Arial"/>
          <w:sz w:val="20"/>
          <w:szCs w:val="20"/>
        </w:rPr>
      </w:pPr>
      <w:bookmarkStart w:id="25" w:name="dieu_17"/>
      <w:r w:rsidRPr="00466C4E">
        <w:rPr>
          <w:rFonts w:ascii="Arial" w:hAnsi="Arial" w:cs="Arial"/>
          <w:b/>
          <w:bCs/>
          <w:sz w:val="20"/>
          <w:szCs w:val="20"/>
          <w:lang w:val="vi-VN"/>
        </w:rPr>
        <w:t>Điều 17. Biện pháp quản lý đối với sản xuất rượu thủ công không nhằm mục đích kinh doanh</w:t>
      </w:r>
      <w:bookmarkEnd w:id="25"/>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1. Hộ gia đình, cá nhân sản xuất rượu thủ công không nhằm mục đích kinh doanh phải có bản kê khai gửi Ủy ban nhân dân cấp xã về lượng rượu được sản xuất, phạm vi sử dụng, cam kết bảo đảm an toàn thực phẩm và không bán rượu ra thị trường theo mẫu do Bộ trưởng Bộ Công Thương quy định. Việc kê khai không phải nộp phí, lệ phí.</w:t>
      </w:r>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2. Ủy ban nhân dân các cấp hướng dẫn việc thực hiện các quy định của pháp luật về an toàn thực phẩm; báo cáo sản lượng và tình hình bảo đảm an toàn thực phẩm đối với sản xuất rượu thủ công không nhằm mục đích kinh doanh trên địa bàn.</w:t>
      </w:r>
    </w:p>
    <w:p w:rsidR="00970320" w:rsidRPr="00466C4E" w:rsidRDefault="00970320" w:rsidP="00970320">
      <w:pPr>
        <w:spacing w:after="120"/>
        <w:ind w:firstLine="720"/>
        <w:jc w:val="both"/>
        <w:rPr>
          <w:rFonts w:ascii="Arial" w:hAnsi="Arial" w:cs="Arial"/>
          <w:sz w:val="20"/>
          <w:szCs w:val="20"/>
        </w:rPr>
      </w:pPr>
      <w:bookmarkStart w:id="26" w:name="dieu_18"/>
      <w:r w:rsidRPr="00466C4E">
        <w:rPr>
          <w:rFonts w:ascii="Arial" w:hAnsi="Arial" w:cs="Arial"/>
          <w:b/>
          <w:bCs/>
          <w:sz w:val="20"/>
          <w:szCs w:val="20"/>
          <w:lang w:val="vi-VN"/>
        </w:rPr>
        <w:t>Điều 18. Bảo đảm chất lượng, an toàn thực phẩm đối với rượu, bia</w:t>
      </w:r>
      <w:bookmarkEnd w:id="26"/>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Rượu, bia được kinh doanh, lưu hành tại Việt Nam phải bảo đảm tiêu chuẩn, quy chuẩn kỹ thuật, chất lượng sản phẩm, hàng hóa và an toàn thực phẩm theo quy định của pháp luật.</w:t>
      </w:r>
    </w:p>
    <w:p w:rsidR="00970320" w:rsidRPr="00466C4E" w:rsidRDefault="00970320" w:rsidP="00970320">
      <w:pPr>
        <w:spacing w:after="120"/>
        <w:ind w:firstLine="720"/>
        <w:jc w:val="both"/>
        <w:rPr>
          <w:rFonts w:ascii="Arial" w:hAnsi="Arial" w:cs="Arial"/>
          <w:sz w:val="20"/>
          <w:szCs w:val="20"/>
        </w:rPr>
      </w:pPr>
      <w:bookmarkStart w:id="27" w:name="dieu_19"/>
      <w:r w:rsidRPr="00466C4E">
        <w:rPr>
          <w:rFonts w:ascii="Arial" w:hAnsi="Arial" w:cs="Arial"/>
          <w:b/>
          <w:bCs/>
          <w:sz w:val="20"/>
          <w:szCs w:val="20"/>
          <w:lang w:val="vi-VN"/>
        </w:rPr>
        <w:t>Điều 19. Địa điểm không bán rượu, bia</w:t>
      </w:r>
      <w:bookmarkEnd w:id="27"/>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1. Cơ sở y tế.</w:t>
      </w:r>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2. Cơ sở giáo dục.</w:t>
      </w:r>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3. Cơ sở, khu vực chăm sóc, nuôi dưỡng, vui chơi, giải trí dành cho người chưa đủ 18 tuổi.</w:t>
      </w:r>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4. Cơ sở cai nghiện, cơ sở giáo dục bắt buộc, trường giáo dưỡng, cơ sở giam giữ phạm nhân và cơ sở giam giữ khác.</w:t>
      </w:r>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5. Cơ sở bảo trợ xã hội.</w:t>
      </w:r>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6. Nơi làm việc của cơ quan nhà nước, tổ chức chính trị, tổ chức chính trị - xã hội, tổ chức chính trị xã hội - nghề nghiệp, đơn vị sự nghiệp công lập, trừ địa điểm được phép kinh doanh rượu, bia.</w:t>
      </w:r>
    </w:p>
    <w:p w:rsidR="00970320" w:rsidRPr="00466C4E" w:rsidRDefault="00970320" w:rsidP="00970320">
      <w:pPr>
        <w:spacing w:after="120"/>
        <w:ind w:firstLine="720"/>
        <w:jc w:val="both"/>
        <w:rPr>
          <w:rFonts w:ascii="Arial" w:hAnsi="Arial" w:cs="Arial"/>
          <w:sz w:val="20"/>
          <w:szCs w:val="20"/>
        </w:rPr>
      </w:pPr>
      <w:bookmarkStart w:id="28" w:name="dieu_20"/>
      <w:r w:rsidRPr="00466C4E">
        <w:rPr>
          <w:rFonts w:ascii="Arial" w:hAnsi="Arial" w:cs="Arial"/>
          <w:b/>
          <w:bCs/>
          <w:sz w:val="20"/>
          <w:szCs w:val="20"/>
          <w:lang w:val="vi-VN"/>
        </w:rPr>
        <w:t>Điều 20. Phòng ngừa và xử lý rượu, bia giả, không bảo đảm chất lượng, an toàn thực phẩm; rượu, bia nhập lậu, không rõ nguồn gốc, xuất xứ</w:t>
      </w:r>
      <w:bookmarkEnd w:id="28"/>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1. Rượu, bia giả, không bảo đảm chất lượng, an toàn thực phẩm và rượu, bia nhập lậu, không rõ nguồn gốc, xuất xứ đều bị tịch thu, xử lý theo quy định của pháp luật.</w:t>
      </w:r>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2. Tổ chức, cá nhân có trách nhiệm phối hợp, tham gia với cơ quan có thẩm quyền trong phòng, chống rượu, bia giả, không bảo đảm chất lượng, an toàn thực phẩm và rượu, bia nhập lậu, không rõ nguồn gốc, xuất xứ.</w:t>
      </w:r>
    </w:p>
    <w:p w:rsidR="00970320" w:rsidRPr="00466C4E" w:rsidRDefault="00970320" w:rsidP="00970320">
      <w:pPr>
        <w:ind w:firstLine="720"/>
        <w:jc w:val="both"/>
        <w:rPr>
          <w:rFonts w:ascii="Arial" w:hAnsi="Arial" w:cs="Arial"/>
          <w:sz w:val="20"/>
          <w:szCs w:val="20"/>
        </w:rPr>
      </w:pPr>
      <w:r w:rsidRPr="00466C4E">
        <w:rPr>
          <w:rFonts w:ascii="Arial" w:hAnsi="Arial" w:cs="Arial"/>
          <w:sz w:val="20"/>
          <w:szCs w:val="20"/>
          <w:lang w:val="vi-VN"/>
        </w:rPr>
        <w:t>3. Bộ Công Thương, Bộ Y tế, trong phạm vi nhiệm vụ, quyền hạn của mình, hướng dẫn việc bổ sung chất chỉ thị màu vào các sản phẩm cồn không dùng trong thực phẩm để phân biệt với cồn thực phẩm và phòng ngừa pha chế rượu từ sản phẩm cồn không được phép dùng trong thực phẩm.</w:t>
      </w:r>
    </w:p>
    <w:p w:rsidR="00970320" w:rsidRDefault="00970320" w:rsidP="00970320">
      <w:pPr>
        <w:jc w:val="center"/>
        <w:rPr>
          <w:rFonts w:ascii="Arial" w:hAnsi="Arial" w:cs="Arial"/>
          <w:b/>
          <w:bCs/>
          <w:sz w:val="20"/>
          <w:szCs w:val="20"/>
        </w:rPr>
      </w:pPr>
      <w:bookmarkStart w:id="29" w:name="chuong_4"/>
    </w:p>
    <w:p w:rsidR="00970320" w:rsidRPr="00466C4E" w:rsidRDefault="00970320" w:rsidP="00970320">
      <w:pPr>
        <w:jc w:val="center"/>
        <w:rPr>
          <w:rFonts w:ascii="Arial" w:hAnsi="Arial" w:cs="Arial"/>
          <w:sz w:val="20"/>
          <w:szCs w:val="20"/>
        </w:rPr>
      </w:pPr>
      <w:r w:rsidRPr="00466C4E">
        <w:rPr>
          <w:rFonts w:ascii="Arial" w:hAnsi="Arial" w:cs="Arial"/>
          <w:b/>
          <w:bCs/>
          <w:sz w:val="20"/>
          <w:szCs w:val="20"/>
          <w:lang w:val="vi-VN"/>
        </w:rPr>
        <w:t>Chương IV</w:t>
      </w:r>
      <w:bookmarkEnd w:id="29"/>
    </w:p>
    <w:p w:rsidR="00970320" w:rsidRDefault="00970320" w:rsidP="00970320">
      <w:pPr>
        <w:jc w:val="center"/>
        <w:rPr>
          <w:rFonts w:ascii="Arial" w:hAnsi="Arial" w:cs="Arial"/>
          <w:b/>
          <w:bCs/>
          <w:sz w:val="20"/>
          <w:szCs w:val="20"/>
        </w:rPr>
      </w:pPr>
      <w:bookmarkStart w:id="30" w:name="chuong_4_name"/>
      <w:r w:rsidRPr="00466C4E">
        <w:rPr>
          <w:rFonts w:ascii="Arial" w:hAnsi="Arial" w:cs="Arial"/>
          <w:b/>
          <w:bCs/>
          <w:sz w:val="20"/>
          <w:szCs w:val="20"/>
          <w:lang w:val="vi-VN"/>
        </w:rPr>
        <w:t>BIỆN PHÁP GIẢM TÁC HẠI CỦA RƯỢU, BIA</w:t>
      </w:r>
      <w:bookmarkEnd w:id="30"/>
    </w:p>
    <w:p w:rsidR="00970320" w:rsidRPr="00466C4E" w:rsidRDefault="00970320" w:rsidP="00970320">
      <w:pPr>
        <w:jc w:val="center"/>
        <w:rPr>
          <w:rFonts w:ascii="Arial" w:hAnsi="Arial" w:cs="Arial"/>
          <w:sz w:val="20"/>
          <w:szCs w:val="20"/>
        </w:rPr>
      </w:pPr>
    </w:p>
    <w:p w:rsidR="00970320" w:rsidRPr="00466C4E" w:rsidRDefault="00970320" w:rsidP="00970320">
      <w:pPr>
        <w:spacing w:after="120"/>
        <w:ind w:firstLine="720"/>
        <w:jc w:val="both"/>
        <w:rPr>
          <w:rFonts w:ascii="Arial" w:hAnsi="Arial" w:cs="Arial"/>
          <w:sz w:val="20"/>
          <w:szCs w:val="20"/>
        </w:rPr>
      </w:pPr>
      <w:bookmarkStart w:id="31" w:name="dieu_21"/>
      <w:r w:rsidRPr="00466C4E">
        <w:rPr>
          <w:rFonts w:ascii="Arial" w:hAnsi="Arial" w:cs="Arial"/>
          <w:b/>
          <w:bCs/>
          <w:sz w:val="20"/>
          <w:szCs w:val="20"/>
          <w:lang w:val="vi-VN"/>
        </w:rPr>
        <w:lastRenderedPageBreak/>
        <w:t>Điều 21. Phòng ngừa tai nạn giao thông liên quan đến sử dụng rượu, bia</w:t>
      </w:r>
      <w:bookmarkEnd w:id="31"/>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1. Người điều khiển phương tiện giao thông không uống rượu, bia trước và t</w:t>
      </w:r>
      <w:r w:rsidRPr="00466C4E">
        <w:rPr>
          <w:rFonts w:ascii="Arial" w:hAnsi="Arial" w:cs="Arial"/>
          <w:sz w:val="20"/>
          <w:szCs w:val="20"/>
        </w:rPr>
        <w:t>r</w:t>
      </w:r>
      <w:r w:rsidRPr="00466C4E">
        <w:rPr>
          <w:rFonts w:ascii="Arial" w:hAnsi="Arial" w:cs="Arial"/>
          <w:sz w:val="20"/>
          <w:szCs w:val="20"/>
          <w:lang w:val="vi-VN"/>
        </w:rPr>
        <w:t>ong khi tham gia giao thông.</w:t>
      </w:r>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2. Người đứng đầu cơ sở kinh doanh vận tải, chủ phương tiện giao thông vận tải có trách nhiệm chủ động thực hiện biện pháp phòng ngừa, phát hiện, ngăn chặn người điều khiển phương tiện vận tải uống rượu, bia ngay trước và t</w:t>
      </w:r>
      <w:r w:rsidRPr="00466C4E">
        <w:rPr>
          <w:rFonts w:ascii="Arial" w:hAnsi="Arial" w:cs="Arial"/>
          <w:sz w:val="20"/>
          <w:szCs w:val="20"/>
        </w:rPr>
        <w:t>r</w:t>
      </w:r>
      <w:r w:rsidRPr="00466C4E">
        <w:rPr>
          <w:rFonts w:ascii="Arial" w:hAnsi="Arial" w:cs="Arial"/>
          <w:sz w:val="20"/>
          <w:szCs w:val="20"/>
          <w:lang w:val="vi-VN"/>
        </w:rPr>
        <w:t>ong khi tham gia giao thông.</w:t>
      </w:r>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3. Cơ quan, người có t</w:t>
      </w:r>
      <w:r w:rsidR="00F52118">
        <w:rPr>
          <w:rFonts w:ascii="Arial" w:hAnsi="Arial" w:cs="Arial"/>
          <w:sz w:val="20"/>
          <w:szCs w:val="20"/>
          <w:lang w:val="vi-VN"/>
        </w:rPr>
        <w:t>hẩm quyền có trách nhiệm kiểm tr</w:t>
      </w:r>
      <w:r w:rsidRPr="00466C4E">
        <w:rPr>
          <w:rFonts w:ascii="Arial" w:hAnsi="Arial" w:cs="Arial"/>
          <w:sz w:val="20"/>
          <w:szCs w:val="20"/>
          <w:lang w:val="vi-VN"/>
        </w:rPr>
        <w:t>a nồng độ cồn t</w:t>
      </w:r>
      <w:r w:rsidRPr="00466C4E">
        <w:rPr>
          <w:rFonts w:ascii="Arial" w:hAnsi="Arial" w:cs="Arial"/>
          <w:sz w:val="20"/>
          <w:szCs w:val="20"/>
        </w:rPr>
        <w:t>r</w:t>
      </w:r>
      <w:r w:rsidRPr="00466C4E">
        <w:rPr>
          <w:rFonts w:ascii="Arial" w:hAnsi="Arial" w:cs="Arial"/>
          <w:sz w:val="20"/>
          <w:szCs w:val="20"/>
          <w:lang w:val="vi-VN"/>
        </w:rPr>
        <w:t>ong máu, hơi thở của người điều khiển phương tiện giao thông đang tham gia giao thông hoặc gây ra tai nạn giao thông.</w:t>
      </w:r>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4. Bộ Giao thông vận tải có trách nhiệm xây dựng nội dung và tổ chức việc đào tạo về phòng, chống tác hại của rượu, bia t</w:t>
      </w:r>
      <w:r w:rsidRPr="00466C4E">
        <w:rPr>
          <w:rFonts w:ascii="Arial" w:hAnsi="Arial" w:cs="Arial"/>
          <w:sz w:val="20"/>
          <w:szCs w:val="20"/>
        </w:rPr>
        <w:t>r</w:t>
      </w:r>
      <w:r w:rsidRPr="00466C4E">
        <w:rPr>
          <w:rFonts w:ascii="Arial" w:hAnsi="Arial" w:cs="Arial"/>
          <w:sz w:val="20"/>
          <w:szCs w:val="20"/>
          <w:lang w:val="vi-VN"/>
        </w:rPr>
        <w:t>ong chương trình đào tạo cấp bằng, chứng chỉ, giấy phép điều khiển phương tiện giao thông thuộc phạm vi quản lý.</w:t>
      </w:r>
    </w:p>
    <w:p w:rsidR="00970320" w:rsidRPr="00466C4E" w:rsidRDefault="00970320" w:rsidP="00970320">
      <w:pPr>
        <w:spacing w:after="120"/>
        <w:ind w:firstLine="720"/>
        <w:jc w:val="both"/>
        <w:rPr>
          <w:rFonts w:ascii="Arial" w:hAnsi="Arial" w:cs="Arial"/>
          <w:sz w:val="20"/>
          <w:szCs w:val="20"/>
        </w:rPr>
      </w:pPr>
      <w:bookmarkStart w:id="32" w:name="dieu_22"/>
      <w:r w:rsidRPr="00466C4E">
        <w:rPr>
          <w:rFonts w:ascii="Arial" w:hAnsi="Arial" w:cs="Arial"/>
          <w:b/>
          <w:bCs/>
          <w:sz w:val="20"/>
          <w:szCs w:val="20"/>
          <w:lang w:val="vi-VN"/>
        </w:rPr>
        <w:t>Điều 22. Phòng ngừa, can thiệp và giảm tác hại của việc uống rượu, bia đối với sức khỏe</w:t>
      </w:r>
      <w:bookmarkEnd w:id="32"/>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1. Các biện pháp phòng ngừa, can thiệp và giảm tác hại của việc uống rượu, bia đối với sức khỏe bao gồm:</w:t>
      </w:r>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a) Tư vấn về phòng, chống tác hại của rượu, bia cho người đến khám bệnh, chữa bệnh tại cơ sở y tế;</w:t>
      </w:r>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b) Sàng lọc, phát hiện sớm yếu tố nguy cơ đối với sức khỏe của người uống rượu, bia; người mắc bệnh, rối loạn chức năng do uống rượu, bia; người nghiện rượu, bia;</w:t>
      </w:r>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c) Can thiệp giảm tác hại cho người có yếu tố nguy cơ đối với sức khỏe, phụ nữ mang thai có hội chứng hoặc nguy cơ ngộ độc rượu ở thai nhi; phòng, chống nghiện và tái nghiện rượu, bia;</w:t>
      </w:r>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d) Chẩn đoán, điều trị, phục hồi chức năng cho người mắc bệnh, rối loạn chức năng có liên quan đến u</w:t>
      </w:r>
      <w:r w:rsidRPr="00466C4E">
        <w:rPr>
          <w:rFonts w:ascii="Arial" w:hAnsi="Arial" w:cs="Arial"/>
          <w:sz w:val="20"/>
          <w:szCs w:val="20"/>
        </w:rPr>
        <w:t>ố</w:t>
      </w:r>
      <w:r w:rsidRPr="00466C4E">
        <w:rPr>
          <w:rFonts w:ascii="Arial" w:hAnsi="Arial" w:cs="Arial"/>
          <w:sz w:val="20"/>
          <w:szCs w:val="20"/>
          <w:lang w:val="vi-VN"/>
        </w:rPr>
        <w:t>ng rượu, bia.</w:t>
      </w:r>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2. Cơ sở y tế thực hiện các biện pháp quy định tại khoản 1 Điều này theo hướng dẫn chuyên môn, kỹ thuật của Bộ Y tế.</w:t>
      </w:r>
    </w:p>
    <w:p w:rsidR="00970320" w:rsidRPr="00466C4E" w:rsidRDefault="00970320" w:rsidP="00970320">
      <w:pPr>
        <w:spacing w:after="120"/>
        <w:ind w:firstLine="720"/>
        <w:jc w:val="both"/>
        <w:rPr>
          <w:rFonts w:ascii="Arial" w:hAnsi="Arial" w:cs="Arial"/>
          <w:sz w:val="20"/>
          <w:szCs w:val="20"/>
        </w:rPr>
      </w:pPr>
      <w:bookmarkStart w:id="33" w:name="dieu_23"/>
      <w:r w:rsidRPr="00466C4E">
        <w:rPr>
          <w:rFonts w:ascii="Arial" w:hAnsi="Arial" w:cs="Arial"/>
          <w:b/>
          <w:bCs/>
          <w:sz w:val="20"/>
          <w:szCs w:val="20"/>
          <w:lang w:val="vi-VN"/>
        </w:rPr>
        <w:t>Điều 23. Tư vấn về phòng, chống tác hại của rượu, bia</w:t>
      </w:r>
      <w:bookmarkEnd w:id="33"/>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1. Tư vấn về phòng, chống tác hại của rượu, bia bao gồm các nội dung sau đây:</w:t>
      </w:r>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a) Thông tin, kiến thức, pháp luật về phòng, chống tác hại của rượu, bia;</w:t>
      </w:r>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 xml:space="preserve">b) Biện pháp giảm tác hại của rượu, bia; kỹ năng từ chối uống rượu, bia; kỹ </w:t>
      </w:r>
      <w:r w:rsidRPr="00466C4E">
        <w:rPr>
          <w:rFonts w:ascii="Arial" w:hAnsi="Arial" w:cs="Arial"/>
          <w:sz w:val="20"/>
          <w:szCs w:val="20"/>
        </w:rPr>
        <w:t>năng nhận biết và ứng xử, xử trí khi gặp người say rượu, bia, người nghiện rượu, bia.</w:t>
      </w:r>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2. Việc tư vấn về phòng, chống tác hại của rượu, bia tập trung vào các đối tượng sau đây:</w:t>
      </w:r>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a) Người thường xuyên uống rượu, bia;</w:t>
      </w:r>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b) Người nghiện rượu, bia;</w:t>
      </w:r>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c) Thành viên gia đình có người thường xuyên uống rượu, bia, người nghiện rượu, bia;</w:t>
      </w:r>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d) Trẻ em, học sinh, sinh viên, thanh niên, phụ nữ mang thai;</w:t>
      </w:r>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đ) Người bị ảnh hưởng bởi tác hại của rượu, bia.</w:t>
      </w:r>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 xml:space="preserve">3. Ủy ban nhân dân cấp xã chủ trì phối hợp với Ủy ban Mặt trận Tổ quốc Việt Nam cùng cấp và các tổ chức thành viên của Mặt trận hướng dẫn, tạo điều kiện cho hoạt động tư vấn về phòng, chống tác hại của rượu, bia </w:t>
      </w:r>
      <w:r w:rsidRPr="00466C4E">
        <w:rPr>
          <w:rFonts w:ascii="Arial" w:hAnsi="Arial" w:cs="Arial"/>
          <w:sz w:val="20"/>
          <w:szCs w:val="20"/>
        </w:rPr>
        <w:t>tr</w:t>
      </w:r>
      <w:r w:rsidRPr="00466C4E">
        <w:rPr>
          <w:rFonts w:ascii="Arial" w:hAnsi="Arial" w:cs="Arial"/>
          <w:sz w:val="20"/>
          <w:szCs w:val="20"/>
          <w:lang w:val="vi-VN"/>
        </w:rPr>
        <w:t>ên địa bàn.</w:t>
      </w:r>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4. Nhà nước tạo điều kiện và khuyến khích tổ chức, cá nhân thực hiện tư vấn về phòng, chống tác hại của rượu, bia cho thành viên trong cộng đồng.</w:t>
      </w:r>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5. Cơ quan, tổ chức, cá nhân thực hiện hoạt động tư vấn quy định tại khoản 1 và khoản 2 Điều này phù hợp với chức năng, nhiệm vụ được giao.</w:t>
      </w:r>
    </w:p>
    <w:p w:rsidR="00970320" w:rsidRPr="00466C4E" w:rsidRDefault="00970320" w:rsidP="00970320">
      <w:pPr>
        <w:spacing w:after="120"/>
        <w:ind w:firstLine="720"/>
        <w:jc w:val="both"/>
        <w:rPr>
          <w:rFonts w:ascii="Arial" w:hAnsi="Arial" w:cs="Arial"/>
          <w:sz w:val="20"/>
          <w:szCs w:val="20"/>
        </w:rPr>
      </w:pPr>
      <w:bookmarkStart w:id="34" w:name="dieu_24"/>
      <w:r w:rsidRPr="00466C4E">
        <w:rPr>
          <w:rFonts w:ascii="Arial" w:hAnsi="Arial" w:cs="Arial"/>
          <w:b/>
          <w:bCs/>
          <w:sz w:val="20"/>
          <w:szCs w:val="20"/>
          <w:lang w:val="vi-VN"/>
        </w:rPr>
        <w:t>Điều 24. Biện pháp phòng ngừa tác hại của rượu, bia tại cộng đồng</w:t>
      </w:r>
      <w:bookmarkEnd w:id="34"/>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1. Tuyên truyền, vận động các gia đình, thành viên thuộc tổ chức, cộng đồng tham gia tuyên truyền và thực hiện quy định của pháp luật về phòng, chống tác hại của rượu, bia.</w:t>
      </w:r>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2. L</w:t>
      </w:r>
      <w:r w:rsidRPr="00466C4E">
        <w:rPr>
          <w:rFonts w:ascii="Arial" w:hAnsi="Arial" w:cs="Arial"/>
          <w:sz w:val="20"/>
          <w:szCs w:val="20"/>
        </w:rPr>
        <w:t>ồ</w:t>
      </w:r>
      <w:r w:rsidRPr="00466C4E">
        <w:rPr>
          <w:rFonts w:ascii="Arial" w:hAnsi="Arial" w:cs="Arial"/>
          <w:sz w:val="20"/>
          <w:szCs w:val="20"/>
          <w:lang w:val="vi-VN"/>
        </w:rPr>
        <w:t>ng ghép hoạt động phòng, chống tác hại của rượu, bia vào các phong trào, hoạt động văn hóa, văn nghệ, thể thao, xây dựng đời sống văn hóa và hoạt động khác tại cộng đồng.</w:t>
      </w:r>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lastRenderedPageBreak/>
        <w:t>3. Vận động, khuyến khích quy định trong hương ước, quy ước việc hạn chế hoặc không uống rượu, bia tại đ</w:t>
      </w:r>
      <w:r w:rsidRPr="00466C4E">
        <w:rPr>
          <w:rFonts w:ascii="Arial" w:hAnsi="Arial" w:cs="Arial"/>
          <w:sz w:val="20"/>
          <w:szCs w:val="20"/>
        </w:rPr>
        <w:t>á</w:t>
      </w:r>
      <w:r w:rsidRPr="00466C4E">
        <w:rPr>
          <w:rFonts w:ascii="Arial" w:hAnsi="Arial" w:cs="Arial"/>
          <w:sz w:val="20"/>
          <w:szCs w:val="20"/>
          <w:lang w:val="vi-VN"/>
        </w:rPr>
        <w:t>m cưới, đám tang, lễ hội trên địa bàn dân cư.</w:t>
      </w:r>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4. Vận động cá nhân, tổ chức không sử dụng sản phẩm rượu, bia không rõ nguồn gốc, xuất xứ, chưa được kiểm nghiệm an toàn thực phẩm.</w:t>
      </w:r>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5. Phát hiện, phản ánh người say rượu, bia, người nghiện rượu, bia để cảnh báo, phòng ngừa, xử lý hành vi gây ảnh hưởng đến trật tự, an toàn xã hội.</w:t>
      </w:r>
    </w:p>
    <w:p w:rsidR="00970320" w:rsidRPr="00466C4E" w:rsidRDefault="00970320" w:rsidP="00970320">
      <w:pPr>
        <w:spacing w:after="120"/>
        <w:ind w:firstLine="720"/>
        <w:jc w:val="both"/>
        <w:rPr>
          <w:rFonts w:ascii="Arial" w:hAnsi="Arial" w:cs="Arial"/>
          <w:sz w:val="20"/>
          <w:szCs w:val="20"/>
        </w:rPr>
      </w:pPr>
      <w:bookmarkStart w:id="35" w:name="dieu_25"/>
      <w:r w:rsidRPr="00466C4E">
        <w:rPr>
          <w:rFonts w:ascii="Arial" w:hAnsi="Arial" w:cs="Arial"/>
          <w:b/>
          <w:bCs/>
          <w:sz w:val="20"/>
          <w:szCs w:val="20"/>
          <w:lang w:val="vi-VN"/>
        </w:rPr>
        <w:t>Điều 25. Chăm sóc, hỗ trợ, bảo vệ trẻ em, phụ nữ và các đối tượng yếu thế khác để phòng ngừa, giảm tác hại của rượu, bia</w:t>
      </w:r>
      <w:bookmarkEnd w:id="35"/>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1. Các biện pháp chăm sóc, hỗ trợ, bảo vệ trẻ em, phụ nữ và các đối tượng yếu th</w:t>
      </w:r>
      <w:r w:rsidRPr="00466C4E">
        <w:rPr>
          <w:rFonts w:ascii="Arial" w:hAnsi="Arial" w:cs="Arial"/>
          <w:sz w:val="20"/>
          <w:szCs w:val="20"/>
        </w:rPr>
        <w:t>ế</w:t>
      </w:r>
      <w:r w:rsidRPr="00466C4E">
        <w:rPr>
          <w:rFonts w:ascii="Arial" w:hAnsi="Arial" w:cs="Arial"/>
          <w:sz w:val="20"/>
          <w:szCs w:val="20"/>
          <w:lang w:val="vi-VN"/>
        </w:rPr>
        <w:t xml:space="preserve"> khác để phòng ngừa, giảm tác hại của rượu, bia bao gồm:</w:t>
      </w:r>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a) Tư vấn cho phụ nữ trong độ tuổi sinh đẻ, phụ nữ mang thai, phụ nữ đang cho con bú về tác hại của rượu, bia đối với thai nhi, trẻ em; cho người bị ảnh hưởng bởi tác hại của rượu, bia khi sử dụng dịch vụ tại cơ sở y tế, cơ sở trợ giúp xã hội, cơ sở hỗ trợ nạn nhân bị bạo lực gia đình;</w:t>
      </w:r>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 xml:space="preserve">b) Can </w:t>
      </w:r>
      <w:r w:rsidRPr="00466C4E">
        <w:rPr>
          <w:rFonts w:ascii="Arial" w:hAnsi="Arial" w:cs="Arial"/>
          <w:sz w:val="20"/>
          <w:szCs w:val="20"/>
        </w:rPr>
        <w:t xml:space="preserve">thiệp, hỗ trợ, áp dụng biện pháp cấm tiếp xúc, bảo đảm an toàn theo </w:t>
      </w:r>
      <w:r w:rsidRPr="00466C4E">
        <w:rPr>
          <w:rFonts w:ascii="Arial" w:hAnsi="Arial" w:cs="Arial"/>
          <w:sz w:val="20"/>
          <w:szCs w:val="20"/>
          <w:lang w:val="vi-VN"/>
        </w:rPr>
        <w:t>quy định của pháp luật về phòng, chống bạo lực gia đình đối với trẻ em, phụ nữ và các đối tượng yếu thế khác để không bị ảnh hưởng bởi tác hại của rượu, bia;</w:t>
      </w:r>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c) Các biện pháp ngăn chặn theo quy định của pháp luật.</w:t>
      </w:r>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2. Các biện pháp quy định tại khoản 1 Điều này phải được l</w:t>
      </w:r>
      <w:r w:rsidRPr="00466C4E">
        <w:rPr>
          <w:rFonts w:ascii="Arial" w:hAnsi="Arial" w:cs="Arial"/>
          <w:sz w:val="20"/>
          <w:szCs w:val="20"/>
        </w:rPr>
        <w:t>ồ</w:t>
      </w:r>
      <w:r w:rsidRPr="00466C4E">
        <w:rPr>
          <w:rFonts w:ascii="Arial" w:hAnsi="Arial" w:cs="Arial"/>
          <w:sz w:val="20"/>
          <w:szCs w:val="20"/>
          <w:lang w:val="vi-VN"/>
        </w:rPr>
        <w:t>ng ghép trong chương trình, kế hoạch, hoạt động có liên quan đến trẻ em, phụ nữ và các đối tượng yếu thế khác.</w:t>
      </w:r>
    </w:p>
    <w:p w:rsidR="00970320" w:rsidRPr="00466C4E" w:rsidRDefault="00970320" w:rsidP="00970320">
      <w:pPr>
        <w:ind w:firstLine="720"/>
        <w:jc w:val="both"/>
        <w:rPr>
          <w:rFonts w:ascii="Arial" w:hAnsi="Arial" w:cs="Arial"/>
          <w:sz w:val="20"/>
          <w:szCs w:val="20"/>
        </w:rPr>
      </w:pPr>
      <w:r w:rsidRPr="00466C4E">
        <w:rPr>
          <w:rFonts w:ascii="Arial" w:hAnsi="Arial" w:cs="Arial"/>
          <w:sz w:val="20"/>
          <w:szCs w:val="20"/>
          <w:lang w:val="vi-VN"/>
        </w:rPr>
        <w:t>3. Cơ quan, tổ chức, gia đình, cá nhận thực hiện quy định tại khoản 1 và khoản 2 Điều này phù hợp với chức năng, nhiệm vụ được giao.</w:t>
      </w:r>
    </w:p>
    <w:p w:rsidR="00970320" w:rsidRDefault="00970320" w:rsidP="00970320">
      <w:pPr>
        <w:jc w:val="center"/>
        <w:rPr>
          <w:rFonts w:ascii="Arial" w:hAnsi="Arial" w:cs="Arial"/>
          <w:b/>
          <w:bCs/>
          <w:sz w:val="20"/>
          <w:szCs w:val="20"/>
        </w:rPr>
      </w:pPr>
      <w:bookmarkStart w:id="36" w:name="chuong_5"/>
    </w:p>
    <w:p w:rsidR="00970320" w:rsidRPr="00466C4E" w:rsidRDefault="00970320" w:rsidP="00970320">
      <w:pPr>
        <w:jc w:val="center"/>
        <w:rPr>
          <w:rFonts w:ascii="Arial" w:hAnsi="Arial" w:cs="Arial"/>
          <w:sz w:val="20"/>
          <w:szCs w:val="20"/>
        </w:rPr>
      </w:pPr>
      <w:r w:rsidRPr="00466C4E">
        <w:rPr>
          <w:rFonts w:ascii="Arial" w:hAnsi="Arial" w:cs="Arial"/>
          <w:b/>
          <w:bCs/>
          <w:sz w:val="20"/>
          <w:szCs w:val="20"/>
          <w:lang w:val="vi-VN"/>
        </w:rPr>
        <w:t>Chương V</w:t>
      </w:r>
      <w:bookmarkEnd w:id="36"/>
    </w:p>
    <w:p w:rsidR="00970320" w:rsidRDefault="00970320" w:rsidP="00970320">
      <w:pPr>
        <w:jc w:val="center"/>
        <w:rPr>
          <w:rFonts w:ascii="Arial" w:hAnsi="Arial" w:cs="Arial"/>
          <w:b/>
          <w:bCs/>
          <w:sz w:val="20"/>
          <w:szCs w:val="20"/>
        </w:rPr>
      </w:pPr>
      <w:bookmarkStart w:id="37" w:name="chuong_5_name"/>
      <w:r w:rsidRPr="00466C4E">
        <w:rPr>
          <w:rFonts w:ascii="Arial" w:hAnsi="Arial" w:cs="Arial"/>
          <w:b/>
          <w:bCs/>
          <w:sz w:val="20"/>
          <w:szCs w:val="20"/>
          <w:lang w:val="vi-VN"/>
        </w:rPr>
        <w:t>ĐIỀU KIỆN BẢO ĐẢM CHO HOẠT ĐỘNG PHÒNG, CHỐNG TÁC HẠI CỦA RƯỢU, BIA</w:t>
      </w:r>
      <w:bookmarkEnd w:id="37"/>
    </w:p>
    <w:p w:rsidR="00970320" w:rsidRPr="00466C4E" w:rsidRDefault="00970320" w:rsidP="00970320">
      <w:pPr>
        <w:jc w:val="center"/>
        <w:rPr>
          <w:rFonts w:ascii="Arial" w:hAnsi="Arial" w:cs="Arial"/>
          <w:sz w:val="20"/>
          <w:szCs w:val="20"/>
        </w:rPr>
      </w:pPr>
    </w:p>
    <w:p w:rsidR="00970320" w:rsidRPr="00466C4E" w:rsidRDefault="00970320" w:rsidP="00970320">
      <w:pPr>
        <w:spacing w:after="120"/>
        <w:ind w:firstLine="720"/>
        <w:jc w:val="both"/>
        <w:rPr>
          <w:rFonts w:ascii="Arial" w:hAnsi="Arial" w:cs="Arial"/>
          <w:sz w:val="20"/>
          <w:szCs w:val="20"/>
        </w:rPr>
      </w:pPr>
      <w:bookmarkStart w:id="38" w:name="dieu_26"/>
      <w:r w:rsidRPr="00466C4E">
        <w:rPr>
          <w:rFonts w:ascii="Arial" w:hAnsi="Arial" w:cs="Arial"/>
          <w:b/>
          <w:bCs/>
          <w:sz w:val="20"/>
          <w:szCs w:val="20"/>
          <w:lang w:val="vi-VN"/>
        </w:rPr>
        <w:t>Điều 26. Kinh phí cho hoạt động phòng, chống tác hại của rượu, bia</w:t>
      </w:r>
      <w:bookmarkEnd w:id="38"/>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1. Kinh phí cho hoạt động phòng, chống tác hại của rượu, bia bao gồm:</w:t>
      </w:r>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a) Ngân sách nhà nước;</w:t>
      </w:r>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b) Kinh phí hợp pháp khác.</w:t>
      </w:r>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2. Kinh phí cho hoạt động phòng, chống tác hại của rượu, bia được phân bổ, quản lý, sử dụng đúng mục đích, hiệu quả và theo quy định của pháp luật</w:t>
      </w:r>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3. Chính phủ quy định nội dung chi, mức chi cho hoạt động phòng, chống tác hại của rượu, bia được ngân sách nhà nước bảo đảm.</w:t>
      </w:r>
    </w:p>
    <w:p w:rsidR="00970320" w:rsidRPr="00466C4E" w:rsidRDefault="00970320" w:rsidP="00970320">
      <w:pPr>
        <w:spacing w:after="120"/>
        <w:ind w:firstLine="720"/>
        <w:jc w:val="both"/>
        <w:rPr>
          <w:rFonts w:ascii="Arial" w:hAnsi="Arial" w:cs="Arial"/>
          <w:sz w:val="20"/>
          <w:szCs w:val="20"/>
        </w:rPr>
      </w:pPr>
      <w:bookmarkStart w:id="39" w:name="dieu_27"/>
      <w:r w:rsidRPr="00466C4E">
        <w:rPr>
          <w:rFonts w:ascii="Arial" w:hAnsi="Arial" w:cs="Arial"/>
          <w:b/>
          <w:bCs/>
          <w:sz w:val="20"/>
          <w:szCs w:val="20"/>
          <w:lang w:val="vi-VN"/>
        </w:rPr>
        <w:t>Điều 27. Đào tạo, bồi dưỡng kiến thức chuyên môn, nghiệp vụ cho người làm công tác phòng, chống tác hại của rượu, bia</w:t>
      </w:r>
      <w:bookmarkEnd w:id="39"/>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1. Người làm công tác phòng, chống tác hại của rượu, bia được đào tạo, bồi dưỡng kiến thức chuyên môn, nghiệp vụ phù hợp với trách nhiệm được giao.</w:t>
      </w:r>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2. Nhân viên y tế cơ sở, cộng tác viên thực hiện phòng, chống tác hại của rượu, bia được ưu tiên tham gia các hoạt động bồi dưỡng nâng cao năng lực, kiến thức chuyên môn, nghiệp vụ liên quan đến phòng, chống tác hại của rượu, bia.</w:t>
      </w:r>
    </w:p>
    <w:p w:rsidR="00970320" w:rsidRPr="00466C4E" w:rsidRDefault="00970320" w:rsidP="00970320">
      <w:pPr>
        <w:spacing w:after="120"/>
        <w:ind w:firstLine="720"/>
        <w:jc w:val="both"/>
        <w:rPr>
          <w:rFonts w:ascii="Arial" w:hAnsi="Arial" w:cs="Arial"/>
          <w:sz w:val="20"/>
          <w:szCs w:val="20"/>
        </w:rPr>
      </w:pPr>
      <w:bookmarkStart w:id="40" w:name="dieu_28"/>
      <w:r w:rsidRPr="00466C4E">
        <w:rPr>
          <w:rFonts w:ascii="Arial" w:hAnsi="Arial" w:cs="Arial"/>
          <w:b/>
          <w:bCs/>
          <w:sz w:val="20"/>
          <w:szCs w:val="20"/>
          <w:lang w:val="vi-VN"/>
        </w:rPr>
        <w:t>Điều 28. Xử lý vi phạm pháp luật về phòng, chống tác hại của rượu, bia</w:t>
      </w:r>
      <w:bookmarkEnd w:id="40"/>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1. Tổ chức, cá nhân có hành vi vi phạm pháp luật về phòng, chống tác hại của rượu, bia thì tùy theo tính chất, mức độ vi phạm mà bị xử lý kỷ luật, xử phạt vi phạm hành chính hoặc bị truy cứu trách nhiệm hình sự, nếu gây thiệt hại thì phải bồi thường theo quy định của pháp luật.</w:t>
      </w:r>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2. Cơ quan, người có thẩm quyền được sử dụng phương tiện, thiết bị kỹ thuật nghiệp vụ để phát hiện, xử lý kịp thời hành vi vi phạm pháp luật về phòng, chống tác hại của rượu, bia.</w:t>
      </w:r>
    </w:p>
    <w:p w:rsidR="00970320" w:rsidRPr="00466C4E" w:rsidRDefault="00970320" w:rsidP="00970320">
      <w:pPr>
        <w:ind w:firstLine="720"/>
        <w:jc w:val="both"/>
        <w:rPr>
          <w:rFonts w:ascii="Arial" w:hAnsi="Arial" w:cs="Arial"/>
          <w:sz w:val="20"/>
          <w:szCs w:val="20"/>
        </w:rPr>
      </w:pPr>
      <w:r w:rsidRPr="00466C4E">
        <w:rPr>
          <w:rFonts w:ascii="Arial" w:hAnsi="Arial" w:cs="Arial"/>
          <w:sz w:val="20"/>
          <w:szCs w:val="20"/>
          <w:lang w:val="vi-VN"/>
        </w:rPr>
        <w:t>3. Chính phủ quy định về xử phạt vi phạm hành chính trong phòng, chống tác hại của rượu, bia.</w:t>
      </w:r>
    </w:p>
    <w:p w:rsidR="00970320" w:rsidRDefault="00970320" w:rsidP="00970320">
      <w:pPr>
        <w:jc w:val="center"/>
        <w:rPr>
          <w:rFonts w:ascii="Arial" w:hAnsi="Arial" w:cs="Arial"/>
          <w:b/>
          <w:bCs/>
          <w:sz w:val="20"/>
          <w:szCs w:val="20"/>
        </w:rPr>
      </w:pPr>
      <w:bookmarkStart w:id="41" w:name="chuong_6"/>
    </w:p>
    <w:p w:rsidR="00970320" w:rsidRPr="00466C4E" w:rsidRDefault="00970320" w:rsidP="00970320">
      <w:pPr>
        <w:jc w:val="center"/>
        <w:rPr>
          <w:rFonts w:ascii="Arial" w:hAnsi="Arial" w:cs="Arial"/>
          <w:sz w:val="20"/>
          <w:szCs w:val="20"/>
        </w:rPr>
      </w:pPr>
      <w:r w:rsidRPr="00466C4E">
        <w:rPr>
          <w:rFonts w:ascii="Arial" w:hAnsi="Arial" w:cs="Arial"/>
          <w:b/>
          <w:bCs/>
          <w:sz w:val="20"/>
          <w:szCs w:val="20"/>
          <w:lang w:val="vi-VN"/>
        </w:rPr>
        <w:t>Chương VI</w:t>
      </w:r>
      <w:bookmarkEnd w:id="41"/>
    </w:p>
    <w:p w:rsidR="00970320" w:rsidRDefault="00970320" w:rsidP="00970320">
      <w:pPr>
        <w:jc w:val="center"/>
        <w:rPr>
          <w:rFonts w:ascii="Arial" w:hAnsi="Arial" w:cs="Arial"/>
          <w:b/>
          <w:bCs/>
          <w:sz w:val="20"/>
          <w:szCs w:val="20"/>
        </w:rPr>
      </w:pPr>
      <w:bookmarkStart w:id="42" w:name="chuong_6_name"/>
      <w:r w:rsidRPr="00466C4E">
        <w:rPr>
          <w:rFonts w:ascii="Arial" w:hAnsi="Arial" w:cs="Arial"/>
          <w:b/>
          <w:bCs/>
          <w:sz w:val="20"/>
          <w:szCs w:val="20"/>
          <w:lang w:val="vi-VN"/>
        </w:rPr>
        <w:t>QUẢN LÝ NHÀ NƯỚC VÀ TRÁCH NHIỆM CỦA CƠ QUAN, TỔ CHỨC, CÁ NHÂN TRONG PHÒNG, CHỐNG TÁC HẠI CỦA RƯỢU, BIA</w:t>
      </w:r>
      <w:bookmarkEnd w:id="42"/>
    </w:p>
    <w:p w:rsidR="00970320" w:rsidRPr="00466C4E" w:rsidRDefault="00970320" w:rsidP="00970320">
      <w:pPr>
        <w:jc w:val="center"/>
        <w:rPr>
          <w:rFonts w:ascii="Arial" w:hAnsi="Arial" w:cs="Arial"/>
          <w:sz w:val="20"/>
          <w:szCs w:val="20"/>
        </w:rPr>
      </w:pPr>
    </w:p>
    <w:p w:rsidR="00970320" w:rsidRPr="00466C4E" w:rsidRDefault="00970320" w:rsidP="00970320">
      <w:pPr>
        <w:spacing w:after="120"/>
        <w:ind w:firstLine="720"/>
        <w:jc w:val="both"/>
        <w:rPr>
          <w:rFonts w:ascii="Arial" w:hAnsi="Arial" w:cs="Arial"/>
          <w:sz w:val="20"/>
          <w:szCs w:val="20"/>
        </w:rPr>
      </w:pPr>
      <w:bookmarkStart w:id="43" w:name="dieu_29"/>
      <w:r w:rsidRPr="00466C4E">
        <w:rPr>
          <w:rFonts w:ascii="Arial" w:hAnsi="Arial" w:cs="Arial"/>
          <w:b/>
          <w:bCs/>
          <w:sz w:val="20"/>
          <w:szCs w:val="20"/>
          <w:lang w:val="vi-VN"/>
        </w:rPr>
        <w:lastRenderedPageBreak/>
        <w:t>Điều 29. Nội dung quản lý nhà nước về phòng, chống tác hại của rượu, bia</w:t>
      </w:r>
      <w:bookmarkEnd w:id="43"/>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1. Ban hành, trình cấp có thẩm quyền ban hành và tổ chức thực hiện chính sách, pháp luật, kế hoạch về phòng, chống tác hại của rượu, bia.</w:t>
      </w:r>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2. Thông tin, tuyên truyền, phổ biến, giáo dục về phòng, chống tác hại của rượu, bia.</w:t>
      </w:r>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3. Đào tạo, bồi dưỡng về công tác phòng, chống tác hại của rượu, bia.</w:t>
      </w:r>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4. Thống kê, sơ kết, tổng kết, định kỳ báo cáo việc thực hiện phòng, chống tác hại của rượu, bia.</w:t>
      </w:r>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5. Thanh tra, kiểm tra, xử lý vi phạm pháp luật và giải quyết khiếu nại, tố cáo về phòng, chống tác hại của rượu, bia.</w:t>
      </w:r>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6. Nghiên cứu khoa học và hợp tác quốc tế về phòng, chống tác hại của rượu, bia.</w:t>
      </w:r>
    </w:p>
    <w:p w:rsidR="00970320" w:rsidRPr="00466C4E" w:rsidRDefault="00970320" w:rsidP="00970320">
      <w:pPr>
        <w:spacing w:after="120"/>
        <w:ind w:firstLine="720"/>
        <w:jc w:val="both"/>
        <w:rPr>
          <w:rFonts w:ascii="Arial" w:hAnsi="Arial" w:cs="Arial"/>
          <w:sz w:val="20"/>
          <w:szCs w:val="20"/>
        </w:rPr>
      </w:pPr>
      <w:bookmarkStart w:id="44" w:name="dieu_30"/>
      <w:r w:rsidRPr="00466C4E">
        <w:rPr>
          <w:rFonts w:ascii="Arial" w:hAnsi="Arial" w:cs="Arial"/>
          <w:b/>
          <w:bCs/>
          <w:sz w:val="20"/>
          <w:szCs w:val="20"/>
          <w:lang w:val="vi-VN"/>
        </w:rPr>
        <w:t>Điều 30. Trách nhiệm quản lý nhà nước về phòng, chống tác hại của rượu, bia</w:t>
      </w:r>
      <w:bookmarkEnd w:id="44"/>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1. Chính phủ thống n</w:t>
      </w:r>
      <w:r w:rsidRPr="00466C4E">
        <w:rPr>
          <w:rFonts w:ascii="Arial" w:hAnsi="Arial" w:cs="Arial"/>
          <w:sz w:val="20"/>
          <w:szCs w:val="20"/>
        </w:rPr>
        <w:t>h</w:t>
      </w:r>
      <w:r w:rsidRPr="00466C4E">
        <w:rPr>
          <w:rFonts w:ascii="Arial" w:hAnsi="Arial" w:cs="Arial"/>
          <w:sz w:val="20"/>
          <w:szCs w:val="20"/>
          <w:lang w:val="vi-VN"/>
        </w:rPr>
        <w:t>ất quản lý nhà nước về phòng, chống tác hại của rượu, bia.</w:t>
      </w:r>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2. Bộ Y tế là cơ quan đầu mối giúp Chính phủ thực hiện quản lý nhà nước về phòng, chống tác hại của rượu, bia.</w:t>
      </w:r>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3. Bộ, cơ quan ngang Bộ, trong phạm vi nhiệm vụ, quyền hạn của mình, có trách nhiệm thực hiện quản lý nhà nước về phòng, chống tác hại của rượu, bia.</w:t>
      </w:r>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4. Ủy ban nhân dân các cấp, trong phạm vi nhiệm vụ, quyền hạn của mình, thực hiện quản lý nhà nước về phòng, chống tác hại của rượu, bia tại địa phương.</w:t>
      </w:r>
    </w:p>
    <w:p w:rsidR="00970320" w:rsidRPr="00466C4E" w:rsidRDefault="00970320" w:rsidP="00970320">
      <w:pPr>
        <w:spacing w:after="120"/>
        <w:ind w:firstLine="720"/>
        <w:jc w:val="both"/>
        <w:rPr>
          <w:rFonts w:ascii="Arial" w:hAnsi="Arial" w:cs="Arial"/>
          <w:sz w:val="20"/>
          <w:szCs w:val="20"/>
        </w:rPr>
      </w:pPr>
      <w:bookmarkStart w:id="45" w:name="dieu_31"/>
      <w:r w:rsidRPr="00466C4E">
        <w:rPr>
          <w:rFonts w:ascii="Arial" w:hAnsi="Arial" w:cs="Arial"/>
          <w:b/>
          <w:bCs/>
          <w:sz w:val="20"/>
          <w:szCs w:val="20"/>
          <w:lang w:val="vi-VN"/>
        </w:rPr>
        <w:t>Điều 31. Trách nhiệm của Mặt trận Tổ quốc Việt Nam, các tổ chức thành viên của Mặt trận và tổ chức xã hội - nghề nghiệp, tổ chức xã hội</w:t>
      </w:r>
      <w:bookmarkEnd w:id="45"/>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1. Mặt trận Tổ quốc Việt Nam và các tổ chức thành viên của Mặt trận, trong phạm v</w:t>
      </w:r>
      <w:r w:rsidRPr="00466C4E">
        <w:rPr>
          <w:rFonts w:ascii="Arial" w:hAnsi="Arial" w:cs="Arial"/>
          <w:sz w:val="20"/>
          <w:szCs w:val="20"/>
        </w:rPr>
        <w:t xml:space="preserve">i </w:t>
      </w:r>
      <w:r w:rsidRPr="00466C4E">
        <w:rPr>
          <w:rFonts w:ascii="Arial" w:hAnsi="Arial" w:cs="Arial"/>
          <w:sz w:val="20"/>
          <w:szCs w:val="20"/>
          <w:lang w:val="vi-VN"/>
        </w:rPr>
        <w:t xml:space="preserve">chức năng, nhiệm vụ của mình, có </w:t>
      </w:r>
      <w:r w:rsidRPr="00466C4E">
        <w:rPr>
          <w:rFonts w:ascii="Arial" w:hAnsi="Arial" w:cs="Arial"/>
          <w:sz w:val="20"/>
          <w:szCs w:val="20"/>
        </w:rPr>
        <w:t>tr</w:t>
      </w:r>
      <w:r w:rsidRPr="00466C4E">
        <w:rPr>
          <w:rFonts w:ascii="Arial" w:hAnsi="Arial" w:cs="Arial"/>
          <w:sz w:val="20"/>
          <w:szCs w:val="20"/>
          <w:lang w:val="vi-VN"/>
        </w:rPr>
        <w:t>ách nhiệm giáo dục, tuyên truyền, vận động nhân dân, đoàn viên, hội viên thực hiện chính sách, pháp luật về phòng, chống tác hại của rượu, bia; đưa nội dung phòng, chống tác hại của rượu, bia vào nội quy, quy chế của cơ quan, tổ chức; tham gia ý kiến xây dựng pháp luật, thực hiện giám sát, phản biện xã hội trong lĩ</w:t>
      </w:r>
      <w:r w:rsidRPr="00466C4E">
        <w:rPr>
          <w:rFonts w:ascii="Arial" w:hAnsi="Arial" w:cs="Arial"/>
          <w:sz w:val="20"/>
          <w:szCs w:val="20"/>
        </w:rPr>
        <w:t>n</w:t>
      </w:r>
      <w:r w:rsidRPr="00466C4E">
        <w:rPr>
          <w:rFonts w:ascii="Arial" w:hAnsi="Arial" w:cs="Arial"/>
          <w:sz w:val="20"/>
          <w:szCs w:val="20"/>
          <w:lang w:val="vi-VN"/>
        </w:rPr>
        <w:t>h vực phòng, chống tác hại của rượu, bia theo quy định của pháp luật.</w:t>
      </w:r>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2. Đoàn Thanh niên Cộng sản Hồ Chí Minh có trách nhiệm sau đây:</w:t>
      </w:r>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a) Thực hiện trách nhiệm quy định tại khoản 1 Điều này;</w:t>
      </w:r>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 xml:space="preserve">b) Tuyên truyền, giáo dục trẻ em, học sinh, sinh viên, thanh niên không </w:t>
      </w:r>
      <w:r w:rsidRPr="00466C4E">
        <w:rPr>
          <w:rFonts w:ascii="Arial" w:hAnsi="Arial" w:cs="Arial"/>
          <w:sz w:val="20"/>
          <w:szCs w:val="20"/>
        </w:rPr>
        <w:t>uống rượu</w:t>
      </w:r>
      <w:r w:rsidRPr="00466C4E">
        <w:rPr>
          <w:rFonts w:ascii="Arial" w:hAnsi="Arial" w:cs="Arial"/>
          <w:sz w:val="20"/>
          <w:szCs w:val="20"/>
          <w:lang w:val="vi-VN"/>
        </w:rPr>
        <w:t>, bia;</w:t>
      </w:r>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c) Phối hợp với cơ quan, tổ chức có liên quan để bảo vệ và hỗ trợ trẻ em, học sinh, sinh viên, thanh niên bị ảnh hưởng bởi tác hại của rượu, bia;</w:t>
      </w:r>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d) L</w:t>
      </w:r>
      <w:r w:rsidRPr="00466C4E">
        <w:rPr>
          <w:rFonts w:ascii="Arial" w:hAnsi="Arial" w:cs="Arial"/>
          <w:sz w:val="20"/>
          <w:szCs w:val="20"/>
        </w:rPr>
        <w:t>ồ</w:t>
      </w:r>
      <w:r w:rsidRPr="00466C4E">
        <w:rPr>
          <w:rFonts w:ascii="Arial" w:hAnsi="Arial" w:cs="Arial"/>
          <w:sz w:val="20"/>
          <w:szCs w:val="20"/>
          <w:lang w:val="vi-VN"/>
        </w:rPr>
        <w:t>ng ghép hoạt động phòng, chống tác hại của rượu, bia trong công tác đoàn, đội.</w:t>
      </w:r>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3. Hội Liên hiệp Phụ nữ Việt Nam có trách nhiệm sau đây:</w:t>
      </w:r>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a) Thực hiện trách nhiệm quy định tại khoản 1 Điều này;</w:t>
      </w:r>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b) Phối hợp với cơ quan, tổ chức có liên quan để bảo vệ và hỗ trợ phụ nữ, trẻ em bị ảnh hưởng bởi tác hại của rượu, bia;</w:t>
      </w:r>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c) L</w:t>
      </w:r>
      <w:r w:rsidRPr="00466C4E">
        <w:rPr>
          <w:rFonts w:ascii="Arial" w:hAnsi="Arial" w:cs="Arial"/>
          <w:sz w:val="20"/>
          <w:szCs w:val="20"/>
        </w:rPr>
        <w:t>ồ</w:t>
      </w:r>
      <w:r w:rsidRPr="00466C4E">
        <w:rPr>
          <w:rFonts w:ascii="Arial" w:hAnsi="Arial" w:cs="Arial"/>
          <w:sz w:val="20"/>
          <w:szCs w:val="20"/>
          <w:lang w:val="vi-VN"/>
        </w:rPr>
        <w:t>ng ghép hoạt động phòng, chống tác hại của rượu, bia trong công tác hội.</w:t>
      </w:r>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4. Tổ chức xã hội - nghề nghiệp, tổ chức xã hội, trong phạm vi chức năng, nhiệm vụ của mình, tham gia giáo dục, tuyên truyền, vận động thực hiện chính sách, pháp luật về phòng, chống tác hại của rượu, bia; tham gia ý kiến xây dựng pháp luật về phòng, chống tác hại của rượu, bia; cung cấp thông tin về phòng, chống tác hại của rượu, bia theo quy định của pháp luật.</w:t>
      </w:r>
    </w:p>
    <w:p w:rsidR="00970320" w:rsidRPr="00466C4E" w:rsidRDefault="00970320" w:rsidP="00970320">
      <w:pPr>
        <w:spacing w:after="120"/>
        <w:ind w:firstLine="720"/>
        <w:jc w:val="both"/>
        <w:rPr>
          <w:rFonts w:ascii="Arial" w:hAnsi="Arial" w:cs="Arial"/>
          <w:sz w:val="20"/>
          <w:szCs w:val="20"/>
        </w:rPr>
      </w:pPr>
      <w:bookmarkStart w:id="46" w:name="dieu_32"/>
      <w:r w:rsidRPr="00466C4E">
        <w:rPr>
          <w:rFonts w:ascii="Arial" w:hAnsi="Arial" w:cs="Arial"/>
          <w:b/>
          <w:bCs/>
          <w:sz w:val="20"/>
          <w:szCs w:val="20"/>
          <w:lang w:val="vi-VN"/>
        </w:rPr>
        <w:t>Điều 32. Trách nhiệm của cơ sở kinh doanh rượu, bia</w:t>
      </w:r>
      <w:bookmarkEnd w:id="46"/>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1. Tuân thủ quy định của pháp luật về điều kiện kinh doanh rượu, bia; về quảng cáo, khuyến mại, tài trợ, an toàn thực phẩm, chất lượng, tiêu chuẩn, quy chuẩn kỹ thuật, ghi nh</w:t>
      </w:r>
      <w:r w:rsidRPr="00466C4E">
        <w:rPr>
          <w:rFonts w:ascii="Arial" w:hAnsi="Arial" w:cs="Arial"/>
          <w:sz w:val="20"/>
          <w:szCs w:val="20"/>
        </w:rPr>
        <w:t>ã</w:t>
      </w:r>
      <w:r w:rsidRPr="00466C4E">
        <w:rPr>
          <w:rFonts w:ascii="Arial" w:hAnsi="Arial" w:cs="Arial"/>
          <w:sz w:val="20"/>
          <w:szCs w:val="20"/>
          <w:lang w:val="vi-VN"/>
        </w:rPr>
        <w:t>n hàng hóa đối với rượu, bia. Thông tin về sản phẩm rượu, bia phải bảo đảm chính xác, khoa học.</w:t>
      </w:r>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2. Cung cấp thông tin đầy đủ, chính xác về hoạt động kinh doanh của cơ sở theo yêu cầu của cơ quan có thẩm quyền.</w:t>
      </w:r>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3. Không sử dụng lao động là người chưa đủ 18 tuổi trực tiếp tham gia vào việc kinh doanh, quảng cáo rượu, bia.</w:t>
      </w:r>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lastRenderedPageBreak/>
        <w:t>4. Thu hồi và xử lý rượu, bia không bảo đảm chất lượng, a</w:t>
      </w:r>
      <w:r w:rsidRPr="00466C4E">
        <w:rPr>
          <w:rFonts w:ascii="Arial" w:hAnsi="Arial" w:cs="Arial"/>
          <w:sz w:val="20"/>
          <w:szCs w:val="20"/>
        </w:rPr>
        <w:t xml:space="preserve">n </w:t>
      </w:r>
      <w:r w:rsidRPr="00466C4E">
        <w:rPr>
          <w:rFonts w:ascii="Arial" w:hAnsi="Arial" w:cs="Arial"/>
          <w:sz w:val="20"/>
          <w:szCs w:val="20"/>
          <w:lang w:val="vi-VN"/>
        </w:rPr>
        <w:t>toàn thực phẩm do cơ sở mình sản xuất, mua bán theo quy đ</w:t>
      </w:r>
      <w:r w:rsidRPr="00466C4E">
        <w:rPr>
          <w:rFonts w:ascii="Arial" w:hAnsi="Arial" w:cs="Arial"/>
          <w:sz w:val="20"/>
          <w:szCs w:val="20"/>
        </w:rPr>
        <w:t>ị</w:t>
      </w:r>
      <w:r w:rsidRPr="00466C4E">
        <w:rPr>
          <w:rFonts w:ascii="Arial" w:hAnsi="Arial" w:cs="Arial"/>
          <w:sz w:val="20"/>
          <w:szCs w:val="20"/>
          <w:lang w:val="vi-VN"/>
        </w:rPr>
        <w:t>nh của pháp luật về an toàn thực phẩm.</w:t>
      </w:r>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5. Cơ sở bán rượu, bia phải niêm yết thông báo không bán rượu, bia cho người chưa đủ 18 tuổi. Trường hợp nghi ngờ về độ tuổi của người mua rượu, bia thì người b</w:t>
      </w:r>
      <w:r w:rsidRPr="00466C4E">
        <w:rPr>
          <w:rFonts w:ascii="Arial" w:hAnsi="Arial" w:cs="Arial"/>
          <w:sz w:val="20"/>
          <w:szCs w:val="20"/>
        </w:rPr>
        <w:t>á</w:t>
      </w:r>
      <w:r w:rsidRPr="00466C4E">
        <w:rPr>
          <w:rFonts w:ascii="Arial" w:hAnsi="Arial" w:cs="Arial"/>
          <w:sz w:val="20"/>
          <w:szCs w:val="20"/>
          <w:lang w:val="vi-VN"/>
        </w:rPr>
        <w:t>n có quyền yêu cầu người mua xuất trình giấy t</w:t>
      </w:r>
      <w:r w:rsidRPr="00466C4E">
        <w:rPr>
          <w:rFonts w:ascii="Arial" w:hAnsi="Arial" w:cs="Arial"/>
          <w:sz w:val="20"/>
          <w:szCs w:val="20"/>
        </w:rPr>
        <w:t xml:space="preserve">ờ </w:t>
      </w:r>
      <w:r w:rsidRPr="00466C4E">
        <w:rPr>
          <w:rFonts w:ascii="Arial" w:hAnsi="Arial" w:cs="Arial"/>
          <w:sz w:val="20"/>
          <w:szCs w:val="20"/>
          <w:lang w:val="vi-VN"/>
        </w:rPr>
        <w:t>chứng minh.</w:t>
      </w:r>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6. Cơ sở bán rượu, bia tiêu dùng tại chỗ nhắc nhở và có hình thức thông tin phù h</w:t>
      </w:r>
      <w:r w:rsidRPr="00466C4E">
        <w:rPr>
          <w:rFonts w:ascii="Arial" w:hAnsi="Arial" w:cs="Arial"/>
          <w:sz w:val="20"/>
          <w:szCs w:val="20"/>
        </w:rPr>
        <w:t>ợ</w:t>
      </w:r>
      <w:r w:rsidRPr="00466C4E">
        <w:rPr>
          <w:rFonts w:ascii="Arial" w:hAnsi="Arial" w:cs="Arial"/>
          <w:sz w:val="20"/>
          <w:szCs w:val="20"/>
          <w:lang w:val="vi-VN"/>
        </w:rPr>
        <w:t>p đối v</w:t>
      </w:r>
      <w:r w:rsidRPr="00466C4E">
        <w:rPr>
          <w:rFonts w:ascii="Arial" w:hAnsi="Arial" w:cs="Arial"/>
          <w:sz w:val="20"/>
          <w:szCs w:val="20"/>
        </w:rPr>
        <w:t xml:space="preserve">ới </w:t>
      </w:r>
      <w:r w:rsidRPr="00466C4E">
        <w:rPr>
          <w:rFonts w:ascii="Arial" w:hAnsi="Arial" w:cs="Arial"/>
          <w:sz w:val="20"/>
          <w:szCs w:val="20"/>
          <w:lang w:val="vi-VN"/>
        </w:rPr>
        <w:t>khách hàng về việc không điều khiển phương tiện giao thông, hỗ trợ khách hàng thuê, sử dụng phương tiện giao thông công cộng sau khi u</w:t>
      </w:r>
      <w:r w:rsidRPr="00466C4E">
        <w:rPr>
          <w:rFonts w:ascii="Arial" w:hAnsi="Arial" w:cs="Arial"/>
          <w:sz w:val="20"/>
          <w:szCs w:val="20"/>
        </w:rPr>
        <w:t>ố</w:t>
      </w:r>
      <w:r w:rsidRPr="00466C4E">
        <w:rPr>
          <w:rFonts w:ascii="Arial" w:hAnsi="Arial" w:cs="Arial"/>
          <w:sz w:val="20"/>
          <w:szCs w:val="20"/>
          <w:lang w:val="vi-VN"/>
        </w:rPr>
        <w:t>ng rượu, bia.</w:t>
      </w:r>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7. Kể từ ngày Luật này có hiệu lực, không được mở mới điểm bán rượu, bia để tiêu dùng tại chỗ trong bán kính 100 m tính từ khuôn viên của cơ sở y tế, nhà trẻ, trường mẫu giáo, trường mầm non, cơ sở giáo dục phổ thông.</w:t>
      </w:r>
    </w:p>
    <w:p w:rsidR="00970320" w:rsidRPr="00466C4E" w:rsidRDefault="00970320" w:rsidP="00970320">
      <w:pPr>
        <w:spacing w:after="120"/>
        <w:ind w:firstLine="720"/>
        <w:jc w:val="both"/>
        <w:rPr>
          <w:rFonts w:ascii="Arial" w:hAnsi="Arial" w:cs="Arial"/>
          <w:sz w:val="20"/>
          <w:szCs w:val="20"/>
        </w:rPr>
      </w:pPr>
      <w:bookmarkStart w:id="47" w:name="dieu_33"/>
      <w:r w:rsidRPr="00466C4E">
        <w:rPr>
          <w:rFonts w:ascii="Arial" w:hAnsi="Arial" w:cs="Arial"/>
          <w:b/>
          <w:bCs/>
          <w:sz w:val="20"/>
          <w:szCs w:val="20"/>
          <w:lang w:val="vi-VN"/>
        </w:rPr>
        <w:t>Điều 33. Trách nhiệm của người đứng đầu cơ quan, tổ chức trong phòng, chống tác hại của rượu, bia</w:t>
      </w:r>
      <w:bookmarkEnd w:id="47"/>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 xml:space="preserve">1. Người đứng đầu </w:t>
      </w:r>
      <w:r w:rsidRPr="00466C4E">
        <w:rPr>
          <w:rFonts w:ascii="Arial" w:hAnsi="Arial" w:cs="Arial"/>
          <w:sz w:val="20"/>
          <w:szCs w:val="20"/>
        </w:rPr>
        <w:t>cơ quan, tổ chức, trong phạm vi nhiệm vụ,</w:t>
      </w:r>
      <w:r w:rsidRPr="00466C4E">
        <w:rPr>
          <w:rFonts w:ascii="Arial" w:hAnsi="Arial" w:cs="Arial"/>
          <w:sz w:val="20"/>
          <w:szCs w:val="20"/>
          <w:lang w:val="vi-VN"/>
        </w:rPr>
        <w:t xml:space="preserve"> q</w:t>
      </w:r>
      <w:r w:rsidRPr="00466C4E">
        <w:rPr>
          <w:rFonts w:ascii="Arial" w:hAnsi="Arial" w:cs="Arial"/>
          <w:sz w:val="20"/>
          <w:szCs w:val="20"/>
        </w:rPr>
        <w:t>u</w:t>
      </w:r>
      <w:r w:rsidRPr="00466C4E">
        <w:rPr>
          <w:rFonts w:ascii="Arial" w:hAnsi="Arial" w:cs="Arial"/>
          <w:sz w:val="20"/>
          <w:szCs w:val="20"/>
          <w:lang w:val="vi-VN"/>
        </w:rPr>
        <w:t>yền hạn của mình, có trách nhiệm tổ chức thực hiện các biện pháp phòng, chống tác hại của rượu, bia; tổ chức thực hiện nghiêm quy định không uống rượu, bia trong thời gian làm việc, tại nơi làm việc của cơ quan, tổ chức.</w:t>
      </w:r>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2. Người đứng đầu tổ dân phố, khu phố, khối phố, thôn, ấp, bản, làng, buôn, phum, sóc, tổ chức tại cơ sở, cộng đồng tham gia các hoạt động phòng, chống tác hại của rượu, bia quy định tại Điều 24 của Luật này.</w:t>
      </w:r>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3. Người đứng đầu, người quản lý, điều hành địa điểm quy định tại Điều 10 và Điều 19 của Luật này có trách nhiệm sau đây:</w:t>
      </w:r>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a) Nhắc nhở, yêu cầu chấm dứt hành vi vi phạm quy định tại Điều 10 và Điều 19 của Luật này; từ chối cung cấp dịch vụ nếu người vi phạm tiếp tục vi phạm sau kh</w:t>
      </w:r>
      <w:r w:rsidRPr="00466C4E">
        <w:rPr>
          <w:rFonts w:ascii="Arial" w:hAnsi="Arial" w:cs="Arial"/>
          <w:sz w:val="20"/>
          <w:szCs w:val="20"/>
        </w:rPr>
        <w:t xml:space="preserve">i </w:t>
      </w:r>
      <w:r w:rsidRPr="00466C4E">
        <w:rPr>
          <w:rFonts w:ascii="Arial" w:hAnsi="Arial" w:cs="Arial"/>
          <w:sz w:val="20"/>
          <w:szCs w:val="20"/>
          <w:lang w:val="vi-VN"/>
        </w:rPr>
        <w:t>đã được nhắc nhở, yêu cầu;</w:t>
      </w:r>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b) Tổ chức thực hiện, hướng dẫn, kiểm tra, đôn đốc mọi người thực hiện đúng quy định về không được uống, không được bán rượu, bia tại địa điểm thuộc, quyền quản lý, điều hành.</w:t>
      </w:r>
    </w:p>
    <w:p w:rsidR="00970320" w:rsidRPr="00466C4E" w:rsidRDefault="00970320" w:rsidP="00970320">
      <w:pPr>
        <w:spacing w:after="120"/>
        <w:ind w:firstLine="720"/>
        <w:jc w:val="both"/>
        <w:rPr>
          <w:rFonts w:ascii="Arial" w:hAnsi="Arial" w:cs="Arial"/>
          <w:sz w:val="20"/>
          <w:szCs w:val="20"/>
        </w:rPr>
      </w:pPr>
      <w:bookmarkStart w:id="48" w:name="dieu_34"/>
      <w:r w:rsidRPr="00466C4E">
        <w:rPr>
          <w:rFonts w:ascii="Arial" w:hAnsi="Arial" w:cs="Arial"/>
          <w:b/>
          <w:bCs/>
          <w:sz w:val="20"/>
          <w:szCs w:val="20"/>
          <w:lang w:val="vi-VN"/>
        </w:rPr>
        <w:t>Điều 34. Trách nhiệm của gia đình trong phòng, chống tác hại của rượu, bia</w:t>
      </w:r>
      <w:bookmarkEnd w:id="48"/>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1. Giáo dục, giám sát, nhắc nhở thành viên chưa đ</w:t>
      </w:r>
      <w:r w:rsidRPr="00466C4E">
        <w:rPr>
          <w:rFonts w:ascii="Arial" w:hAnsi="Arial" w:cs="Arial"/>
          <w:sz w:val="20"/>
          <w:szCs w:val="20"/>
        </w:rPr>
        <w:t xml:space="preserve">ủ </w:t>
      </w:r>
      <w:r w:rsidRPr="00466C4E">
        <w:rPr>
          <w:rFonts w:ascii="Arial" w:hAnsi="Arial" w:cs="Arial"/>
          <w:sz w:val="20"/>
          <w:szCs w:val="20"/>
          <w:lang w:val="vi-VN"/>
        </w:rPr>
        <w:t>18 tuổi không uống rượu, bia, các thành viên khác trong gia đình hạn chế uống rượu, bia; động viên, giúp đỡ người nghiện rượu, bia trong gia đình cai nghiện rượu, bia.</w:t>
      </w:r>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2. Hướng dẫn c</w:t>
      </w:r>
      <w:r w:rsidRPr="00466C4E">
        <w:rPr>
          <w:rFonts w:ascii="Arial" w:hAnsi="Arial" w:cs="Arial"/>
          <w:sz w:val="20"/>
          <w:szCs w:val="20"/>
        </w:rPr>
        <w:t>á</w:t>
      </w:r>
      <w:r w:rsidRPr="00466C4E">
        <w:rPr>
          <w:rFonts w:ascii="Arial" w:hAnsi="Arial" w:cs="Arial"/>
          <w:sz w:val="20"/>
          <w:szCs w:val="20"/>
          <w:lang w:val="vi-VN"/>
        </w:rPr>
        <w:t>c thành viên trong gia đình kỹ năng từ ch</w:t>
      </w:r>
      <w:r w:rsidRPr="00466C4E">
        <w:rPr>
          <w:rFonts w:ascii="Arial" w:hAnsi="Arial" w:cs="Arial"/>
          <w:sz w:val="20"/>
          <w:szCs w:val="20"/>
        </w:rPr>
        <w:t>ố</w:t>
      </w:r>
      <w:r w:rsidRPr="00466C4E">
        <w:rPr>
          <w:rFonts w:ascii="Arial" w:hAnsi="Arial" w:cs="Arial"/>
          <w:sz w:val="20"/>
          <w:szCs w:val="20"/>
          <w:lang w:val="vi-VN"/>
        </w:rPr>
        <w:t xml:space="preserve">i uống rượu, bia; kỹ năng nhận biết, </w:t>
      </w:r>
      <w:r w:rsidRPr="00466C4E">
        <w:rPr>
          <w:rFonts w:ascii="Arial" w:hAnsi="Arial" w:cs="Arial"/>
          <w:sz w:val="20"/>
          <w:szCs w:val="20"/>
        </w:rPr>
        <w:t>ứ</w:t>
      </w:r>
      <w:r w:rsidRPr="00466C4E">
        <w:rPr>
          <w:rFonts w:ascii="Arial" w:hAnsi="Arial" w:cs="Arial"/>
          <w:sz w:val="20"/>
          <w:szCs w:val="20"/>
          <w:lang w:val="vi-VN"/>
        </w:rPr>
        <w:t>ng xử, xử trí khi gặp người say rượu, bia, người nghiện rượu, bia và thực hiện các biện pháp phòng, chống tác hại của rượu, bia.</w:t>
      </w:r>
    </w:p>
    <w:p w:rsidR="00970320" w:rsidRPr="00466C4E" w:rsidRDefault="00970320" w:rsidP="00970320">
      <w:pPr>
        <w:ind w:firstLine="720"/>
        <w:jc w:val="both"/>
        <w:rPr>
          <w:rFonts w:ascii="Arial" w:hAnsi="Arial" w:cs="Arial"/>
          <w:sz w:val="20"/>
          <w:szCs w:val="20"/>
        </w:rPr>
      </w:pPr>
      <w:r w:rsidRPr="00466C4E">
        <w:rPr>
          <w:rFonts w:ascii="Arial" w:hAnsi="Arial" w:cs="Arial"/>
          <w:sz w:val="20"/>
          <w:szCs w:val="20"/>
          <w:lang w:val="vi-VN"/>
        </w:rPr>
        <w:t>3. Tham gia với các cơ quan, tổ chức và cộng đồng thực hiện phòng, chống tác hại của rượu, bia.</w:t>
      </w:r>
    </w:p>
    <w:p w:rsidR="00970320" w:rsidRDefault="00970320" w:rsidP="00970320">
      <w:pPr>
        <w:jc w:val="center"/>
        <w:rPr>
          <w:rFonts w:ascii="Arial" w:hAnsi="Arial" w:cs="Arial"/>
          <w:b/>
          <w:bCs/>
          <w:sz w:val="20"/>
          <w:szCs w:val="20"/>
        </w:rPr>
      </w:pPr>
      <w:bookmarkStart w:id="49" w:name="chuong_7"/>
    </w:p>
    <w:p w:rsidR="00970320" w:rsidRPr="00466C4E" w:rsidRDefault="00970320" w:rsidP="00970320">
      <w:pPr>
        <w:jc w:val="center"/>
        <w:rPr>
          <w:rFonts w:ascii="Arial" w:hAnsi="Arial" w:cs="Arial"/>
          <w:sz w:val="20"/>
          <w:szCs w:val="20"/>
        </w:rPr>
      </w:pPr>
      <w:r w:rsidRPr="00466C4E">
        <w:rPr>
          <w:rFonts w:ascii="Arial" w:hAnsi="Arial" w:cs="Arial"/>
          <w:b/>
          <w:bCs/>
          <w:sz w:val="20"/>
          <w:szCs w:val="20"/>
          <w:lang w:val="vi-VN"/>
        </w:rPr>
        <w:t>Chương VII</w:t>
      </w:r>
      <w:bookmarkEnd w:id="49"/>
    </w:p>
    <w:p w:rsidR="00970320" w:rsidRDefault="00970320" w:rsidP="00970320">
      <w:pPr>
        <w:jc w:val="center"/>
        <w:rPr>
          <w:rFonts w:ascii="Arial" w:hAnsi="Arial" w:cs="Arial"/>
          <w:b/>
          <w:bCs/>
          <w:sz w:val="20"/>
          <w:szCs w:val="20"/>
        </w:rPr>
      </w:pPr>
      <w:bookmarkStart w:id="50" w:name="chuong_7_name"/>
      <w:r w:rsidRPr="00466C4E">
        <w:rPr>
          <w:rFonts w:ascii="Arial" w:hAnsi="Arial" w:cs="Arial"/>
          <w:b/>
          <w:bCs/>
          <w:sz w:val="20"/>
          <w:szCs w:val="20"/>
          <w:lang w:val="vi-VN"/>
        </w:rPr>
        <w:t>ĐIỀU KHOẢN THI HÀNH</w:t>
      </w:r>
      <w:bookmarkEnd w:id="50"/>
    </w:p>
    <w:p w:rsidR="00970320" w:rsidRPr="00466C4E" w:rsidRDefault="00970320" w:rsidP="00970320">
      <w:pPr>
        <w:jc w:val="center"/>
        <w:rPr>
          <w:rFonts w:ascii="Arial" w:hAnsi="Arial" w:cs="Arial"/>
          <w:sz w:val="20"/>
          <w:szCs w:val="20"/>
        </w:rPr>
      </w:pPr>
    </w:p>
    <w:p w:rsidR="00970320" w:rsidRPr="00466C4E" w:rsidRDefault="00970320" w:rsidP="00970320">
      <w:pPr>
        <w:spacing w:after="120"/>
        <w:ind w:firstLine="720"/>
        <w:jc w:val="both"/>
        <w:rPr>
          <w:rFonts w:ascii="Arial" w:hAnsi="Arial" w:cs="Arial"/>
          <w:sz w:val="20"/>
          <w:szCs w:val="20"/>
        </w:rPr>
      </w:pPr>
      <w:bookmarkStart w:id="51" w:name="dieu_35"/>
      <w:r w:rsidRPr="00466C4E">
        <w:rPr>
          <w:rFonts w:ascii="Arial" w:hAnsi="Arial" w:cs="Arial"/>
          <w:b/>
          <w:bCs/>
          <w:sz w:val="20"/>
          <w:szCs w:val="20"/>
          <w:lang w:val="vi-VN"/>
        </w:rPr>
        <w:t>Điều 35. Sửa đổi, bổ sung quy định của một số luật khác</w:t>
      </w:r>
      <w:bookmarkEnd w:id="51"/>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1. Sửa đổi, bổ sung khoản 8 Điều 8 của Luật Giao thông đường bộ số 23/2008/QH12 đã được sửa đổi, bổ sung một số điều theo Luật số 35/2018/QH14 như sau:</w:t>
      </w:r>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“8. Điều khiển phương tiện tham gia giao thông đường bộ mà trong máu hoặc hơi thở có n</w:t>
      </w:r>
      <w:r w:rsidRPr="00466C4E">
        <w:rPr>
          <w:rFonts w:ascii="Arial" w:hAnsi="Arial" w:cs="Arial"/>
          <w:sz w:val="20"/>
          <w:szCs w:val="20"/>
        </w:rPr>
        <w:t>ồ</w:t>
      </w:r>
      <w:r w:rsidRPr="00466C4E">
        <w:rPr>
          <w:rFonts w:ascii="Arial" w:hAnsi="Arial" w:cs="Arial"/>
          <w:sz w:val="20"/>
          <w:szCs w:val="20"/>
          <w:lang w:val="vi-VN"/>
        </w:rPr>
        <w:t>ng độ cồn”.</w:t>
      </w:r>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2. Sửa đổi, bổ sung khoản 8 Điề</w:t>
      </w:r>
      <w:r w:rsidRPr="00466C4E">
        <w:rPr>
          <w:rFonts w:ascii="Arial" w:hAnsi="Arial" w:cs="Arial"/>
          <w:sz w:val="20"/>
          <w:szCs w:val="20"/>
        </w:rPr>
        <w:t xml:space="preserve">u </w:t>
      </w:r>
      <w:r w:rsidRPr="00466C4E">
        <w:rPr>
          <w:rFonts w:ascii="Arial" w:hAnsi="Arial" w:cs="Arial"/>
          <w:sz w:val="20"/>
          <w:szCs w:val="20"/>
          <w:lang w:val="vi-VN"/>
        </w:rPr>
        <w:t xml:space="preserve">8 của Luật Giao thông </w:t>
      </w:r>
      <w:r w:rsidRPr="00466C4E">
        <w:rPr>
          <w:rFonts w:ascii="Arial" w:hAnsi="Arial" w:cs="Arial"/>
          <w:sz w:val="20"/>
          <w:szCs w:val="20"/>
        </w:rPr>
        <w:t>đ</w:t>
      </w:r>
      <w:r w:rsidRPr="00466C4E">
        <w:rPr>
          <w:rFonts w:ascii="Arial" w:hAnsi="Arial" w:cs="Arial"/>
          <w:sz w:val="20"/>
          <w:szCs w:val="20"/>
          <w:lang w:val="vi-VN"/>
        </w:rPr>
        <w:t>ường thủy nội địa số 23/2004/QH11 đã được sửa đổi, bổ sung một số điều theo Luật số 48/2014/QH13, Luật số 97/2015/QH13 và Luật s</w:t>
      </w:r>
      <w:r w:rsidRPr="00466C4E">
        <w:rPr>
          <w:rFonts w:ascii="Arial" w:hAnsi="Arial" w:cs="Arial"/>
          <w:sz w:val="20"/>
          <w:szCs w:val="20"/>
        </w:rPr>
        <w:t>ố</w:t>
      </w:r>
      <w:r w:rsidRPr="00466C4E">
        <w:rPr>
          <w:rFonts w:ascii="Arial" w:hAnsi="Arial" w:cs="Arial"/>
          <w:sz w:val="20"/>
          <w:szCs w:val="20"/>
          <w:lang w:val="vi-VN"/>
        </w:rPr>
        <w:t xml:space="preserve"> 35/2018/QH14 như sau:</w:t>
      </w:r>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“8. Thuyền viên, người lái phương tiện đang làm việc trên phương tiện mà trong máu hoặc hơi thở có nồng độ cồn hoặc có các chất kích thích khác mà luật cấm sử dụng.”.</w:t>
      </w:r>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3. Thay th</w:t>
      </w:r>
      <w:r w:rsidRPr="00466C4E">
        <w:rPr>
          <w:rFonts w:ascii="Arial" w:hAnsi="Arial" w:cs="Arial"/>
          <w:sz w:val="20"/>
          <w:szCs w:val="20"/>
        </w:rPr>
        <w:t xml:space="preserve">ế </w:t>
      </w:r>
      <w:r w:rsidRPr="00466C4E">
        <w:rPr>
          <w:rFonts w:ascii="Arial" w:hAnsi="Arial" w:cs="Arial"/>
          <w:sz w:val="20"/>
          <w:szCs w:val="20"/>
          <w:lang w:val="vi-VN"/>
        </w:rPr>
        <w:t>một số cụm t</w:t>
      </w:r>
      <w:r w:rsidRPr="00466C4E">
        <w:rPr>
          <w:rFonts w:ascii="Arial" w:hAnsi="Arial" w:cs="Arial"/>
          <w:sz w:val="20"/>
          <w:szCs w:val="20"/>
        </w:rPr>
        <w:t xml:space="preserve">ừ </w:t>
      </w:r>
      <w:r w:rsidRPr="00466C4E">
        <w:rPr>
          <w:rFonts w:ascii="Arial" w:hAnsi="Arial" w:cs="Arial"/>
          <w:sz w:val="20"/>
          <w:szCs w:val="20"/>
          <w:lang w:val="vi-VN"/>
        </w:rPr>
        <w:t>tại một số điều của Luật Thương mạ</w:t>
      </w:r>
      <w:r w:rsidRPr="00466C4E">
        <w:rPr>
          <w:rFonts w:ascii="Arial" w:hAnsi="Arial" w:cs="Arial"/>
          <w:sz w:val="20"/>
          <w:szCs w:val="20"/>
        </w:rPr>
        <w:t>i</w:t>
      </w:r>
      <w:r w:rsidRPr="00466C4E">
        <w:rPr>
          <w:rFonts w:ascii="Arial" w:hAnsi="Arial" w:cs="Arial"/>
          <w:sz w:val="20"/>
          <w:szCs w:val="20"/>
          <w:lang w:val="vi-VN"/>
        </w:rPr>
        <w:t xml:space="preserve"> s</w:t>
      </w:r>
      <w:r w:rsidRPr="00466C4E">
        <w:rPr>
          <w:rFonts w:ascii="Arial" w:hAnsi="Arial" w:cs="Arial"/>
          <w:sz w:val="20"/>
          <w:szCs w:val="20"/>
        </w:rPr>
        <w:t xml:space="preserve">ố </w:t>
      </w:r>
      <w:r w:rsidRPr="00466C4E">
        <w:rPr>
          <w:rFonts w:ascii="Arial" w:hAnsi="Arial" w:cs="Arial"/>
          <w:sz w:val="20"/>
          <w:szCs w:val="20"/>
          <w:lang w:val="vi-VN"/>
        </w:rPr>
        <w:t>36/2005/QH11 đã dược sửa đổi, bổ sung một số điều theo Luật số 05/2017/QH14 như sau:</w:t>
      </w:r>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a) Thay thế cụm từ “rượu có độ cồn từ 30 độ trở lên” bằng cụm từ “rượu, bia có độ cồn từ 15 độ trở lên” tại khoản 4 Điều 100;</w:t>
      </w:r>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lastRenderedPageBreak/>
        <w:t>b) Thay thế cụm từ “rượu có độ cồn từ 30 độ trở lên” bằng cụm từ “rượu có độ cồn từ 15 độ trở lên” tại khoản 4 Điều 109.</w:t>
      </w:r>
    </w:p>
    <w:p w:rsidR="00970320" w:rsidRPr="00466C4E" w:rsidRDefault="00970320" w:rsidP="00970320">
      <w:pPr>
        <w:spacing w:after="120"/>
        <w:ind w:firstLine="720"/>
        <w:jc w:val="both"/>
        <w:rPr>
          <w:rFonts w:ascii="Arial" w:hAnsi="Arial" w:cs="Arial"/>
          <w:sz w:val="20"/>
          <w:szCs w:val="20"/>
        </w:rPr>
      </w:pPr>
      <w:bookmarkStart w:id="52" w:name="dieu_36"/>
      <w:r w:rsidRPr="00466C4E">
        <w:rPr>
          <w:rFonts w:ascii="Arial" w:hAnsi="Arial" w:cs="Arial"/>
          <w:b/>
          <w:bCs/>
          <w:sz w:val="20"/>
          <w:szCs w:val="20"/>
          <w:lang w:val="vi-VN"/>
        </w:rPr>
        <w:t>Điền 36. Hiệu lực thi hành</w:t>
      </w:r>
      <w:bookmarkEnd w:id="52"/>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1. Luật này có hiệu lực thi hành từ ngày 01 tháng 01 năm 2020.</w:t>
      </w:r>
    </w:p>
    <w:p w:rsidR="00970320" w:rsidRPr="00466C4E" w:rsidRDefault="00970320" w:rsidP="00970320">
      <w:pPr>
        <w:spacing w:after="120"/>
        <w:ind w:firstLine="720"/>
        <w:jc w:val="both"/>
        <w:rPr>
          <w:rFonts w:ascii="Arial" w:hAnsi="Arial" w:cs="Arial"/>
          <w:sz w:val="20"/>
          <w:szCs w:val="20"/>
        </w:rPr>
      </w:pPr>
      <w:r w:rsidRPr="00466C4E">
        <w:rPr>
          <w:rFonts w:ascii="Arial" w:hAnsi="Arial" w:cs="Arial"/>
          <w:sz w:val="20"/>
          <w:szCs w:val="20"/>
          <w:lang w:val="vi-VN"/>
        </w:rPr>
        <w:t>2. Kể từ ngày Luật này có hiệu lực đến ngày 01 tháng 01 năm 2022, việc cấp phép sản xuất rượu thủ công quy định tại khoản 2 Điều 15 của Luật này và việc đăng ký sản xuất rượu thủ công quy định tại khoản 3 Điều 15 của Luật này không phải nộp phí, lệ phí.</w:t>
      </w:r>
    </w:p>
    <w:p w:rsidR="00970320" w:rsidRPr="00466C4E" w:rsidRDefault="00970320" w:rsidP="00970320">
      <w:pPr>
        <w:ind w:firstLine="720"/>
        <w:jc w:val="both"/>
        <w:rPr>
          <w:rFonts w:ascii="Arial" w:hAnsi="Arial" w:cs="Arial"/>
          <w:sz w:val="20"/>
          <w:szCs w:val="20"/>
        </w:rPr>
      </w:pPr>
      <w:r w:rsidRPr="00466C4E">
        <w:rPr>
          <w:rFonts w:ascii="Arial" w:hAnsi="Arial" w:cs="Arial"/>
          <w:i/>
          <w:iCs/>
          <w:sz w:val="20"/>
          <w:szCs w:val="20"/>
          <w:lang w:val="vi-VN"/>
        </w:rPr>
        <w:t>Luật này được Quốc hội nước Cộng hòa xã hội chủ nghĩa Việt Nam khóa XIV, kỳ họp th</w:t>
      </w:r>
      <w:r w:rsidRPr="00466C4E">
        <w:rPr>
          <w:rFonts w:ascii="Arial" w:hAnsi="Arial" w:cs="Arial"/>
          <w:i/>
          <w:iCs/>
          <w:sz w:val="20"/>
          <w:szCs w:val="20"/>
        </w:rPr>
        <w:t>ứ</w:t>
      </w:r>
      <w:r w:rsidRPr="00466C4E">
        <w:rPr>
          <w:rFonts w:ascii="Arial" w:hAnsi="Arial" w:cs="Arial"/>
          <w:i/>
          <w:iCs/>
          <w:sz w:val="20"/>
          <w:szCs w:val="20"/>
          <w:lang w:val="vi-VN"/>
        </w:rPr>
        <w:t xml:space="preserve"> 7 thông qua ng</w:t>
      </w:r>
      <w:r w:rsidRPr="00466C4E">
        <w:rPr>
          <w:rFonts w:ascii="Arial" w:hAnsi="Arial" w:cs="Arial"/>
          <w:i/>
          <w:iCs/>
          <w:sz w:val="20"/>
          <w:szCs w:val="20"/>
        </w:rPr>
        <w:t>à</w:t>
      </w:r>
      <w:r w:rsidRPr="00466C4E">
        <w:rPr>
          <w:rFonts w:ascii="Arial" w:hAnsi="Arial" w:cs="Arial"/>
          <w:i/>
          <w:iCs/>
          <w:sz w:val="20"/>
          <w:szCs w:val="20"/>
          <w:lang w:val="vi-VN"/>
        </w:rPr>
        <w:t>y 14 tháng 6 năm 2019.</w:t>
      </w:r>
    </w:p>
    <w:p w:rsidR="00970320" w:rsidRPr="00466C4E" w:rsidRDefault="00970320" w:rsidP="00970320">
      <w:pPr>
        <w:rPr>
          <w:rFonts w:ascii="Arial" w:hAnsi="Arial" w:cs="Arial"/>
          <w:sz w:val="20"/>
          <w:szCs w:val="20"/>
        </w:rPr>
      </w:pPr>
      <w:r w:rsidRPr="00466C4E">
        <w:rPr>
          <w:rFonts w:ascii="Arial" w:hAnsi="Arial" w:cs="Arial"/>
          <w:sz w:val="20"/>
          <w:szCs w:val="20"/>
        </w:rPr>
        <w:t> </w:t>
      </w:r>
    </w:p>
    <w:tbl>
      <w:tblPr>
        <w:tblW w:w="0" w:type="auto"/>
        <w:tblInd w:w="108" w:type="dxa"/>
        <w:tblBorders>
          <w:top w:val="nil"/>
          <w:bottom w:val="nil"/>
          <w:insideH w:val="nil"/>
          <w:insideV w:val="nil"/>
        </w:tblBorders>
        <w:tblCellMar>
          <w:left w:w="0" w:type="dxa"/>
          <w:right w:w="0" w:type="dxa"/>
        </w:tblCellMar>
        <w:tblLook w:val="04A0" w:firstRow="1" w:lastRow="0" w:firstColumn="1" w:lastColumn="0" w:noHBand="0" w:noVBand="1"/>
      </w:tblPr>
      <w:tblGrid>
        <w:gridCol w:w="4320"/>
        <w:gridCol w:w="5036"/>
      </w:tblGrid>
      <w:tr w:rsidR="00970320" w:rsidRPr="00466C4E" w:rsidTr="00393F21">
        <w:tc>
          <w:tcPr>
            <w:tcW w:w="4320" w:type="dxa"/>
            <w:tcBorders>
              <w:top w:val="nil"/>
              <w:left w:val="nil"/>
              <w:bottom w:val="nil"/>
              <w:right w:val="nil"/>
              <w:tl2br w:val="nil"/>
              <w:tr2bl w:val="nil"/>
            </w:tcBorders>
            <w:shd w:val="clear" w:color="auto" w:fill="auto"/>
            <w:tcMar>
              <w:top w:w="0" w:type="dxa"/>
              <w:left w:w="108" w:type="dxa"/>
              <w:bottom w:w="0" w:type="dxa"/>
              <w:right w:w="108" w:type="dxa"/>
            </w:tcMar>
          </w:tcPr>
          <w:p w:rsidR="00970320" w:rsidRPr="00466C4E" w:rsidRDefault="00970320" w:rsidP="00393F21">
            <w:pPr>
              <w:rPr>
                <w:rFonts w:ascii="Arial" w:hAnsi="Arial" w:cs="Arial"/>
                <w:sz w:val="20"/>
                <w:szCs w:val="20"/>
              </w:rPr>
            </w:pPr>
            <w:r w:rsidRPr="00466C4E">
              <w:rPr>
                <w:rFonts w:ascii="Arial" w:hAnsi="Arial" w:cs="Arial"/>
                <w:sz w:val="20"/>
                <w:szCs w:val="20"/>
              </w:rPr>
              <w:t> </w:t>
            </w:r>
          </w:p>
        </w:tc>
        <w:tc>
          <w:tcPr>
            <w:tcW w:w="5036" w:type="dxa"/>
            <w:tcBorders>
              <w:top w:val="nil"/>
              <w:left w:val="nil"/>
              <w:bottom w:val="nil"/>
              <w:right w:val="nil"/>
              <w:tl2br w:val="nil"/>
              <w:tr2bl w:val="nil"/>
            </w:tcBorders>
            <w:shd w:val="clear" w:color="auto" w:fill="auto"/>
            <w:tcMar>
              <w:top w:w="0" w:type="dxa"/>
              <w:left w:w="108" w:type="dxa"/>
              <w:bottom w:w="0" w:type="dxa"/>
              <w:right w:w="108" w:type="dxa"/>
            </w:tcMar>
          </w:tcPr>
          <w:p w:rsidR="00970320" w:rsidRPr="00466C4E" w:rsidRDefault="00970320" w:rsidP="00393F21">
            <w:pPr>
              <w:jc w:val="center"/>
              <w:rPr>
                <w:rFonts w:ascii="Arial" w:hAnsi="Arial" w:cs="Arial"/>
                <w:sz w:val="20"/>
                <w:szCs w:val="20"/>
              </w:rPr>
            </w:pPr>
            <w:r w:rsidRPr="00466C4E">
              <w:rPr>
                <w:rFonts w:ascii="Arial" w:hAnsi="Arial" w:cs="Arial"/>
                <w:b/>
                <w:bCs/>
                <w:sz w:val="20"/>
                <w:szCs w:val="20"/>
              </w:rPr>
              <w:t>CHỦ TỊCH QUỐC HỘI</w:t>
            </w:r>
            <w:r w:rsidRPr="00466C4E">
              <w:rPr>
                <w:rFonts w:ascii="Arial" w:hAnsi="Arial" w:cs="Arial"/>
                <w:b/>
                <w:bCs/>
                <w:sz w:val="20"/>
                <w:szCs w:val="20"/>
              </w:rPr>
              <w:br/>
            </w:r>
            <w:r w:rsidRPr="00466C4E">
              <w:rPr>
                <w:rFonts w:ascii="Arial" w:hAnsi="Arial" w:cs="Arial"/>
                <w:b/>
                <w:bCs/>
                <w:sz w:val="20"/>
                <w:szCs w:val="20"/>
              </w:rPr>
              <w:br/>
            </w:r>
            <w:r w:rsidRPr="00466C4E">
              <w:rPr>
                <w:rFonts w:ascii="Arial" w:hAnsi="Arial" w:cs="Arial"/>
                <w:b/>
                <w:bCs/>
                <w:sz w:val="20"/>
                <w:szCs w:val="20"/>
              </w:rPr>
              <w:br/>
            </w:r>
            <w:r w:rsidRPr="00466C4E">
              <w:rPr>
                <w:rFonts w:ascii="Arial" w:hAnsi="Arial" w:cs="Arial"/>
                <w:b/>
                <w:bCs/>
                <w:sz w:val="20"/>
                <w:szCs w:val="20"/>
              </w:rPr>
              <w:br/>
            </w:r>
            <w:r w:rsidRPr="00466C4E">
              <w:rPr>
                <w:rFonts w:ascii="Arial" w:hAnsi="Arial" w:cs="Arial"/>
                <w:b/>
                <w:bCs/>
                <w:sz w:val="20"/>
                <w:szCs w:val="20"/>
              </w:rPr>
              <w:br/>
              <w:t>Nguyễn Thị Kim Ngân</w:t>
            </w:r>
          </w:p>
        </w:tc>
      </w:tr>
    </w:tbl>
    <w:p w:rsidR="00970320" w:rsidRPr="00466C4E" w:rsidRDefault="00970320" w:rsidP="00970320">
      <w:pPr>
        <w:rPr>
          <w:rFonts w:ascii="Arial" w:hAnsi="Arial" w:cs="Arial"/>
          <w:sz w:val="20"/>
          <w:szCs w:val="20"/>
        </w:rPr>
      </w:pPr>
      <w:r w:rsidRPr="00466C4E">
        <w:rPr>
          <w:rFonts w:ascii="Arial" w:hAnsi="Arial" w:cs="Arial"/>
          <w:b/>
          <w:bCs/>
          <w:sz w:val="20"/>
          <w:szCs w:val="20"/>
        </w:rPr>
        <w:t> </w:t>
      </w:r>
    </w:p>
    <w:p w:rsidR="00970320" w:rsidRPr="00466C4E" w:rsidRDefault="00970320" w:rsidP="00970320">
      <w:pPr>
        <w:rPr>
          <w:rFonts w:ascii="Arial" w:hAnsi="Arial" w:cs="Arial"/>
          <w:sz w:val="20"/>
          <w:szCs w:val="20"/>
        </w:rPr>
      </w:pPr>
    </w:p>
    <w:p w:rsidR="00BD7A55" w:rsidRPr="00970320" w:rsidRDefault="00BD7A55" w:rsidP="00970320">
      <w:pPr>
        <w:rPr>
          <w:szCs w:val="20"/>
        </w:rPr>
      </w:pPr>
    </w:p>
    <w:sectPr w:rsidR="00BD7A55" w:rsidRPr="00970320" w:rsidSect="00F52118">
      <w:footerReference w:type="default" r:id="rId9"/>
      <w:pgSz w:w="11907" w:h="16840" w:code="9"/>
      <w:pgMar w:top="1134" w:right="1134" w:bottom="1134" w:left="1418"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0BFB" w:rsidRDefault="007E0BFB">
      <w:r>
        <w:separator/>
      </w:r>
    </w:p>
  </w:endnote>
  <w:endnote w:type="continuationSeparator" w:id="0">
    <w:p w:rsidR="007E0BFB" w:rsidRDefault="007E0B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VnTime">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FrankRuehl">
    <w:panose1 w:val="020E0503060101010101"/>
    <w:charset w:val="B1"/>
    <w:family w:val="swiss"/>
    <w:pitch w:val="variable"/>
    <w:sig w:usb0="00000801" w:usb1="00000000" w:usb2="00000000" w:usb3="00000000" w:csb0="00000020"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02FF" w:usb1="4000ACFF" w:usb2="00000001" w:usb3="00000000" w:csb0="0000019F" w:csb1="00000000"/>
  </w:font>
  <w:font w:name="Impact">
    <w:panose1 w:val="020B080603090205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entury Gothic">
    <w:charset w:val="00"/>
    <w:family w:val="swiss"/>
    <w:pitch w:val="variable"/>
    <w:sig w:usb0="00000287" w:usb1="00000000" w:usb2="00000000" w:usb3="00000000" w:csb0="0000009F" w:csb1="00000000"/>
  </w:font>
  <w:font w:name="CordiaUPC">
    <w:panose1 w:val="020B0304020202020204"/>
    <w:charset w:val="00"/>
    <w:family w:val="swiss"/>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309C" w:rsidRDefault="00F52118">
    <w:pPr>
      <w:pStyle w:val="Footer"/>
    </w:pPr>
    <w:r>
      <w:rPr>
        <w:noProof/>
      </w:rPr>
      <w:drawing>
        <wp:inline distT="0" distB="0" distL="0" distR="0">
          <wp:extent cx="5924550" cy="647700"/>
          <wp:effectExtent l="0" t="0" r="0" b="0"/>
          <wp:docPr id="1" name="Picture 1" descr="lv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v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24550" cy="647700"/>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0BFB" w:rsidRDefault="007E0BFB">
      <w:r>
        <w:separator/>
      </w:r>
    </w:p>
  </w:footnote>
  <w:footnote w:type="continuationSeparator" w:id="0">
    <w:p w:rsidR="007E0BFB" w:rsidRDefault="007E0BF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0"/>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abstractNum>
  <w:abstractNum w:abstractNumId="1">
    <w:nsid w:val="00000003"/>
    <w:multiLevelType w:val="multilevel"/>
    <w:tmpl w:val="00000002"/>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abstractNum>
  <w:abstractNum w:abstractNumId="2">
    <w:nsid w:val="00000005"/>
    <w:multiLevelType w:val="multilevel"/>
    <w:tmpl w:val="00000004"/>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abstractNum>
  <w:abstractNum w:abstractNumId="3">
    <w:nsid w:val="00000007"/>
    <w:multiLevelType w:val="multilevel"/>
    <w:tmpl w:val="00000006"/>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abstractNum>
  <w:abstractNum w:abstractNumId="4">
    <w:nsid w:val="00000009"/>
    <w:multiLevelType w:val="multilevel"/>
    <w:tmpl w:val="00000008"/>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abstractNum>
  <w:abstractNum w:abstractNumId="5">
    <w:nsid w:val="0000000B"/>
    <w:multiLevelType w:val="multilevel"/>
    <w:tmpl w:val="0000000A"/>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abstractNum>
  <w:abstractNum w:abstractNumId="6">
    <w:nsid w:val="0000000D"/>
    <w:multiLevelType w:val="multilevel"/>
    <w:tmpl w:val="0000000C"/>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abstractNum>
  <w:abstractNum w:abstractNumId="7">
    <w:nsid w:val="0000000F"/>
    <w:multiLevelType w:val="multilevel"/>
    <w:tmpl w:val="0000000E"/>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abstractNum>
  <w:abstractNum w:abstractNumId="8">
    <w:nsid w:val="00000011"/>
    <w:multiLevelType w:val="multilevel"/>
    <w:tmpl w:val="00000010"/>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abstractNum>
  <w:abstractNum w:abstractNumId="9">
    <w:nsid w:val="00000013"/>
    <w:multiLevelType w:val="multilevel"/>
    <w:tmpl w:val="00000012"/>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abstractNum>
  <w:abstractNum w:abstractNumId="10">
    <w:nsid w:val="00000015"/>
    <w:multiLevelType w:val="multilevel"/>
    <w:tmpl w:val="00000014"/>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abstractNum>
  <w:abstractNum w:abstractNumId="11">
    <w:nsid w:val="00000017"/>
    <w:multiLevelType w:val="multilevel"/>
    <w:tmpl w:val="00000016"/>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abstractNum>
  <w:abstractNum w:abstractNumId="12">
    <w:nsid w:val="00000019"/>
    <w:multiLevelType w:val="multilevel"/>
    <w:tmpl w:val="00000018"/>
    <w:lvl w:ilvl="0">
      <w:start w:val="1"/>
      <w:numFmt w:val="bullet"/>
      <w:lvlText w:val="-"/>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1">
      <w:start w:val="1"/>
      <w:numFmt w:val="bullet"/>
      <w:lvlText w:val="-"/>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1"/>
      <w:numFmt w:val="bullet"/>
      <w:lvlText w:val="-"/>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1"/>
      <w:numFmt w:val="bullet"/>
      <w:lvlText w:val="-"/>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1"/>
      <w:numFmt w:val="bullet"/>
      <w:lvlText w:val="-"/>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1"/>
      <w:numFmt w:val="bullet"/>
      <w:lvlText w:val="-"/>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1"/>
      <w:numFmt w:val="bullet"/>
      <w:lvlText w:val="-"/>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1"/>
      <w:numFmt w:val="bullet"/>
      <w:lvlText w:val="-"/>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1"/>
      <w:numFmt w:val="bullet"/>
      <w:lvlText w:val="-"/>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13">
    <w:nsid w:val="0000001B"/>
    <w:multiLevelType w:val="multilevel"/>
    <w:tmpl w:val="0000001A"/>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abstractNum>
  <w:abstractNum w:abstractNumId="14">
    <w:nsid w:val="0000001D"/>
    <w:multiLevelType w:val="multilevel"/>
    <w:tmpl w:val="0000001C"/>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abstractNum>
  <w:abstractNum w:abstractNumId="15">
    <w:nsid w:val="0000001F"/>
    <w:multiLevelType w:val="multilevel"/>
    <w:tmpl w:val="0000001E"/>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abstractNum>
  <w:abstractNum w:abstractNumId="16">
    <w:nsid w:val="00000021"/>
    <w:multiLevelType w:val="multilevel"/>
    <w:tmpl w:val="00000020"/>
    <w:lvl w:ilvl="0">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1">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2">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3">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4">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5">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6">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7">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8">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abstractNum>
  <w:abstractNum w:abstractNumId="17">
    <w:nsid w:val="00000023"/>
    <w:multiLevelType w:val="multilevel"/>
    <w:tmpl w:val="00000022"/>
    <w:lvl w:ilvl="0">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1">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2">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3">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4">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5">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6">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7">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8">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abstractNum>
  <w:abstractNum w:abstractNumId="18">
    <w:nsid w:val="00000025"/>
    <w:multiLevelType w:val="multilevel"/>
    <w:tmpl w:val="00000024"/>
    <w:lvl w:ilvl="0">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1">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2">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3">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4">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5">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6">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7">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8">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abstractNum>
  <w:abstractNum w:abstractNumId="19">
    <w:nsid w:val="00000027"/>
    <w:multiLevelType w:val="multilevel"/>
    <w:tmpl w:val="00000026"/>
    <w:lvl w:ilvl="0">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1">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2">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3">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4">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5">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6">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7">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8">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abstractNum>
  <w:abstractNum w:abstractNumId="20">
    <w:nsid w:val="00000029"/>
    <w:multiLevelType w:val="multilevel"/>
    <w:tmpl w:val="00000028"/>
    <w:lvl w:ilvl="0">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1">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2">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3">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4">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5">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6">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7">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8">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abstractNum>
  <w:abstractNum w:abstractNumId="21">
    <w:nsid w:val="0000002B"/>
    <w:multiLevelType w:val="multilevel"/>
    <w:tmpl w:val="0000002A"/>
    <w:lvl w:ilvl="0">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1">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2">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3">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4">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5">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6">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7">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8">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abstractNum>
  <w:abstractNum w:abstractNumId="22">
    <w:nsid w:val="0000002D"/>
    <w:multiLevelType w:val="multilevel"/>
    <w:tmpl w:val="0000002C"/>
    <w:lvl w:ilvl="0">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1">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2">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3">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4">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5">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6">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7">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8">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abstractNum>
  <w:abstractNum w:abstractNumId="23">
    <w:nsid w:val="0000002F"/>
    <w:multiLevelType w:val="multilevel"/>
    <w:tmpl w:val="0000002E"/>
    <w:lvl w:ilvl="0">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1">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2">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3">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4">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5">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6">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7">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8">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abstractNum>
  <w:abstractNum w:abstractNumId="24">
    <w:nsid w:val="00000031"/>
    <w:multiLevelType w:val="multilevel"/>
    <w:tmpl w:val="00000030"/>
    <w:lvl w:ilvl="0">
      <w:start w:val="1"/>
      <w:numFmt w:val="bullet"/>
      <w:lvlText w:val="-"/>
      <w:lvlJc w:val="left"/>
      <w:rPr>
        <w:rFonts w:ascii="Times New Roman" w:hAnsi="Times New Roman" w:cs="Times New Roman"/>
        <w:b w:val="0"/>
        <w:bCs w:val="0"/>
        <w:i/>
        <w:iCs/>
        <w:smallCaps w:val="0"/>
        <w:strike w:val="0"/>
        <w:color w:val="000000"/>
        <w:spacing w:val="0"/>
        <w:w w:val="100"/>
        <w:position w:val="0"/>
        <w:sz w:val="24"/>
        <w:szCs w:val="24"/>
        <w:u w:val="none"/>
      </w:rPr>
    </w:lvl>
    <w:lvl w:ilvl="1">
      <w:start w:val="1"/>
      <w:numFmt w:val="bullet"/>
      <w:lvlText w:val="-"/>
      <w:lvlJc w:val="left"/>
      <w:rPr>
        <w:rFonts w:ascii="Times New Roman" w:hAnsi="Times New Roman" w:cs="Times New Roman"/>
        <w:b w:val="0"/>
        <w:bCs w:val="0"/>
        <w:i/>
        <w:iCs/>
        <w:smallCaps w:val="0"/>
        <w:strike w:val="0"/>
        <w:color w:val="000000"/>
        <w:spacing w:val="0"/>
        <w:w w:val="100"/>
        <w:position w:val="0"/>
        <w:sz w:val="24"/>
        <w:szCs w:val="24"/>
        <w:u w:val="none"/>
      </w:rPr>
    </w:lvl>
    <w:lvl w:ilvl="2">
      <w:start w:val="1"/>
      <w:numFmt w:val="bullet"/>
      <w:lvlText w:val="-"/>
      <w:lvlJc w:val="left"/>
      <w:rPr>
        <w:rFonts w:ascii="Times New Roman" w:hAnsi="Times New Roman" w:cs="Times New Roman"/>
        <w:b w:val="0"/>
        <w:bCs w:val="0"/>
        <w:i/>
        <w:iCs/>
        <w:smallCaps w:val="0"/>
        <w:strike w:val="0"/>
        <w:color w:val="000000"/>
        <w:spacing w:val="0"/>
        <w:w w:val="100"/>
        <w:position w:val="0"/>
        <w:sz w:val="24"/>
        <w:szCs w:val="24"/>
        <w:u w:val="none"/>
      </w:rPr>
    </w:lvl>
    <w:lvl w:ilvl="3">
      <w:start w:val="1"/>
      <w:numFmt w:val="bullet"/>
      <w:lvlText w:val="-"/>
      <w:lvlJc w:val="left"/>
      <w:rPr>
        <w:rFonts w:ascii="Times New Roman" w:hAnsi="Times New Roman" w:cs="Times New Roman"/>
        <w:b w:val="0"/>
        <w:bCs w:val="0"/>
        <w:i/>
        <w:iCs/>
        <w:smallCaps w:val="0"/>
        <w:strike w:val="0"/>
        <w:color w:val="000000"/>
        <w:spacing w:val="0"/>
        <w:w w:val="100"/>
        <w:position w:val="0"/>
        <w:sz w:val="24"/>
        <w:szCs w:val="24"/>
        <w:u w:val="none"/>
      </w:rPr>
    </w:lvl>
    <w:lvl w:ilvl="4">
      <w:start w:val="1"/>
      <w:numFmt w:val="bullet"/>
      <w:lvlText w:val="-"/>
      <w:lvlJc w:val="left"/>
      <w:rPr>
        <w:rFonts w:ascii="Times New Roman" w:hAnsi="Times New Roman" w:cs="Times New Roman"/>
        <w:b w:val="0"/>
        <w:bCs w:val="0"/>
        <w:i/>
        <w:iCs/>
        <w:smallCaps w:val="0"/>
        <w:strike w:val="0"/>
        <w:color w:val="000000"/>
        <w:spacing w:val="0"/>
        <w:w w:val="100"/>
        <w:position w:val="0"/>
        <w:sz w:val="24"/>
        <w:szCs w:val="24"/>
        <w:u w:val="none"/>
      </w:rPr>
    </w:lvl>
    <w:lvl w:ilvl="5">
      <w:start w:val="1"/>
      <w:numFmt w:val="bullet"/>
      <w:lvlText w:val="-"/>
      <w:lvlJc w:val="left"/>
      <w:rPr>
        <w:rFonts w:ascii="Times New Roman" w:hAnsi="Times New Roman" w:cs="Times New Roman"/>
        <w:b w:val="0"/>
        <w:bCs w:val="0"/>
        <w:i/>
        <w:iCs/>
        <w:smallCaps w:val="0"/>
        <w:strike w:val="0"/>
        <w:color w:val="000000"/>
        <w:spacing w:val="0"/>
        <w:w w:val="100"/>
        <w:position w:val="0"/>
        <w:sz w:val="24"/>
        <w:szCs w:val="24"/>
        <w:u w:val="none"/>
      </w:rPr>
    </w:lvl>
    <w:lvl w:ilvl="6">
      <w:start w:val="1"/>
      <w:numFmt w:val="bullet"/>
      <w:lvlText w:val="-"/>
      <w:lvlJc w:val="left"/>
      <w:rPr>
        <w:rFonts w:ascii="Times New Roman" w:hAnsi="Times New Roman" w:cs="Times New Roman"/>
        <w:b w:val="0"/>
        <w:bCs w:val="0"/>
        <w:i/>
        <w:iCs/>
        <w:smallCaps w:val="0"/>
        <w:strike w:val="0"/>
        <w:color w:val="000000"/>
        <w:spacing w:val="0"/>
        <w:w w:val="100"/>
        <w:position w:val="0"/>
        <w:sz w:val="24"/>
        <w:szCs w:val="24"/>
        <w:u w:val="none"/>
      </w:rPr>
    </w:lvl>
    <w:lvl w:ilvl="7">
      <w:start w:val="1"/>
      <w:numFmt w:val="bullet"/>
      <w:lvlText w:val="-"/>
      <w:lvlJc w:val="left"/>
      <w:rPr>
        <w:rFonts w:ascii="Times New Roman" w:hAnsi="Times New Roman" w:cs="Times New Roman"/>
        <w:b w:val="0"/>
        <w:bCs w:val="0"/>
        <w:i/>
        <w:iCs/>
        <w:smallCaps w:val="0"/>
        <w:strike w:val="0"/>
        <w:color w:val="000000"/>
        <w:spacing w:val="0"/>
        <w:w w:val="100"/>
        <w:position w:val="0"/>
        <w:sz w:val="24"/>
        <w:szCs w:val="24"/>
        <w:u w:val="none"/>
      </w:rPr>
    </w:lvl>
    <w:lvl w:ilvl="8">
      <w:start w:val="1"/>
      <w:numFmt w:val="bullet"/>
      <w:lvlText w:val="-"/>
      <w:lvlJc w:val="left"/>
      <w:rPr>
        <w:rFonts w:ascii="Times New Roman" w:hAnsi="Times New Roman" w:cs="Times New Roman"/>
        <w:b w:val="0"/>
        <w:bCs w:val="0"/>
        <w:i/>
        <w:iCs/>
        <w:smallCaps w:val="0"/>
        <w:strike w:val="0"/>
        <w:color w:val="000000"/>
        <w:spacing w:val="0"/>
        <w:w w:val="100"/>
        <w:position w:val="0"/>
        <w:sz w:val="24"/>
        <w:szCs w:val="24"/>
        <w:u w:val="none"/>
      </w:rPr>
    </w:lvl>
  </w:abstractNum>
  <w:abstractNum w:abstractNumId="25">
    <w:nsid w:val="00000033"/>
    <w:multiLevelType w:val="multilevel"/>
    <w:tmpl w:val="00000032"/>
    <w:lvl w:ilvl="0">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1">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2">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3">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4">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5">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6">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7">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8">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abstractNum>
  <w:abstractNum w:abstractNumId="26">
    <w:nsid w:val="00000035"/>
    <w:multiLevelType w:val="multilevel"/>
    <w:tmpl w:val="00000034"/>
    <w:lvl w:ilvl="0">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1">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2">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3">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4">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5">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6">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7">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8">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abstractNum>
  <w:abstractNum w:abstractNumId="27">
    <w:nsid w:val="00000037"/>
    <w:multiLevelType w:val="multilevel"/>
    <w:tmpl w:val="00000036"/>
    <w:lvl w:ilvl="0">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1">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2">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3">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4">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5">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6">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7">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8">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abstractNum>
  <w:abstractNum w:abstractNumId="28">
    <w:nsid w:val="00000039"/>
    <w:multiLevelType w:val="multilevel"/>
    <w:tmpl w:val="00000038"/>
    <w:lvl w:ilvl="0">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1">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2">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3">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4">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5">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6">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7">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8">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abstractNum>
  <w:abstractNum w:abstractNumId="29">
    <w:nsid w:val="0000003B"/>
    <w:multiLevelType w:val="multilevel"/>
    <w:tmpl w:val="0000003A"/>
    <w:lvl w:ilvl="0">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1">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2">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3">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4">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5">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6">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7">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8">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abstractNum>
  <w:abstractNum w:abstractNumId="30">
    <w:nsid w:val="0000003D"/>
    <w:multiLevelType w:val="multilevel"/>
    <w:tmpl w:val="0000003C"/>
    <w:lvl w:ilvl="0">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1">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2">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3">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4">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5">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6">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7">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8">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abstractNum>
  <w:abstractNum w:abstractNumId="31">
    <w:nsid w:val="0000003F"/>
    <w:multiLevelType w:val="multilevel"/>
    <w:tmpl w:val="0000003E"/>
    <w:lvl w:ilvl="0">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1">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2">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3">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4">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5">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6">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7">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8">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abstractNum>
  <w:abstractNum w:abstractNumId="32">
    <w:nsid w:val="00000041"/>
    <w:multiLevelType w:val="multilevel"/>
    <w:tmpl w:val="00000040"/>
    <w:lvl w:ilvl="0">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1">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2">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3">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4">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5">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6">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7">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8">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abstractNum>
  <w:abstractNum w:abstractNumId="33">
    <w:nsid w:val="00000043"/>
    <w:multiLevelType w:val="multilevel"/>
    <w:tmpl w:val="00000042"/>
    <w:lvl w:ilvl="0">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1">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2">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3">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4">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5">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6">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7">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8">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abstractNum>
  <w:abstractNum w:abstractNumId="34">
    <w:nsid w:val="00000045"/>
    <w:multiLevelType w:val="multilevel"/>
    <w:tmpl w:val="00000044"/>
    <w:lvl w:ilvl="0">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1">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2">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3">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4">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5">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6">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7">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8">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abstractNum>
  <w:abstractNum w:abstractNumId="35">
    <w:nsid w:val="00000047"/>
    <w:multiLevelType w:val="multilevel"/>
    <w:tmpl w:val="00000046"/>
    <w:lvl w:ilvl="0">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1">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2">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3">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4">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5">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6">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7">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8">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abstractNum>
  <w:abstractNum w:abstractNumId="36">
    <w:nsid w:val="00000049"/>
    <w:multiLevelType w:val="multilevel"/>
    <w:tmpl w:val="00000048"/>
    <w:lvl w:ilvl="0">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1">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2">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3">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4">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5">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6">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7">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8">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abstractNum>
  <w:abstractNum w:abstractNumId="37">
    <w:nsid w:val="0000004B"/>
    <w:multiLevelType w:val="multilevel"/>
    <w:tmpl w:val="0000004A"/>
    <w:lvl w:ilvl="0">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1">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2">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3">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4">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5">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6">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7">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8">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abstractNum>
  <w:abstractNum w:abstractNumId="38">
    <w:nsid w:val="0000004D"/>
    <w:multiLevelType w:val="multilevel"/>
    <w:tmpl w:val="0000004C"/>
    <w:lvl w:ilvl="0">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1">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2">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3">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4">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5">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6">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7">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8">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abstractNum>
  <w:abstractNum w:abstractNumId="39">
    <w:nsid w:val="0000004F"/>
    <w:multiLevelType w:val="multilevel"/>
    <w:tmpl w:val="0000004E"/>
    <w:lvl w:ilvl="0">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1">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2">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3">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4">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5">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6">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7">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8">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abstractNum>
  <w:abstractNum w:abstractNumId="40">
    <w:nsid w:val="00000051"/>
    <w:multiLevelType w:val="multilevel"/>
    <w:tmpl w:val="00000050"/>
    <w:lvl w:ilvl="0">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1">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2">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3">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4">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5">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6">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7">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8">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abstractNum>
  <w:abstractNum w:abstractNumId="41">
    <w:nsid w:val="00000053"/>
    <w:multiLevelType w:val="multilevel"/>
    <w:tmpl w:val="00000052"/>
    <w:lvl w:ilvl="0">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1">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2">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3">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4">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5">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6">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7">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8">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abstractNum>
  <w:abstractNum w:abstractNumId="42">
    <w:nsid w:val="00000055"/>
    <w:multiLevelType w:val="multilevel"/>
    <w:tmpl w:val="00000054"/>
    <w:lvl w:ilvl="0">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1">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2">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3">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4">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5">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6">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7">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8">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abstractNum>
  <w:abstractNum w:abstractNumId="43">
    <w:nsid w:val="00000057"/>
    <w:multiLevelType w:val="multilevel"/>
    <w:tmpl w:val="00000056"/>
    <w:lvl w:ilvl="0">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1">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2">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3">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4">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5">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6">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7">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8">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abstractNum>
  <w:abstractNum w:abstractNumId="44">
    <w:nsid w:val="00000059"/>
    <w:multiLevelType w:val="multilevel"/>
    <w:tmpl w:val="00000058"/>
    <w:lvl w:ilvl="0">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1">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2">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3">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4">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5">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6">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7">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8">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abstractNum>
  <w:abstractNum w:abstractNumId="45">
    <w:nsid w:val="0000005B"/>
    <w:multiLevelType w:val="multilevel"/>
    <w:tmpl w:val="0000005A"/>
    <w:lvl w:ilvl="0">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1">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2">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3">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4">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5">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6">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7">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8">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09C"/>
    <w:rsid w:val="00000B60"/>
    <w:rsid w:val="00003684"/>
    <w:rsid w:val="00014D84"/>
    <w:rsid w:val="00036279"/>
    <w:rsid w:val="0005410D"/>
    <w:rsid w:val="0005541D"/>
    <w:rsid w:val="000562CF"/>
    <w:rsid w:val="000576DA"/>
    <w:rsid w:val="000615B5"/>
    <w:rsid w:val="00061A0A"/>
    <w:rsid w:val="00076338"/>
    <w:rsid w:val="00087433"/>
    <w:rsid w:val="0009245D"/>
    <w:rsid w:val="000D2E8A"/>
    <w:rsid w:val="000D2FE9"/>
    <w:rsid w:val="000E0EFA"/>
    <w:rsid w:val="000E1B9D"/>
    <w:rsid w:val="000E4806"/>
    <w:rsid w:val="000F4F83"/>
    <w:rsid w:val="000F552D"/>
    <w:rsid w:val="00106246"/>
    <w:rsid w:val="00116018"/>
    <w:rsid w:val="00134026"/>
    <w:rsid w:val="00134E9C"/>
    <w:rsid w:val="001423A2"/>
    <w:rsid w:val="001440EB"/>
    <w:rsid w:val="001625E7"/>
    <w:rsid w:val="00163ACB"/>
    <w:rsid w:val="00185745"/>
    <w:rsid w:val="0018582F"/>
    <w:rsid w:val="001A2624"/>
    <w:rsid w:val="001B3B0B"/>
    <w:rsid w:val="001C5873"/>
    <w:rsid w:val="001F3251"/>
    <w:rsid w:val="002309D2"/>
    <w:rsid w:val="00232C82"/>
    <w:rsid w:val="00255B73"/>
    <w:rsid w:val="00255FD2"/>
    <w:rsid w:val="002734E3"/>
    <w:rsid w:val="00282848"/>
    <w:rsid w:val="00290A6A"/>
    <w:rsid w:val="002A620E"/>
    <w:rsid w:val="002A64E3"/>
    <w:rsid w:val="002B4BB4"/>
    <w:rsid w:val="0031309C"/>
    <w:rsid w:val="00313975"/>
    <w:rsid w:val="00314162"/>
    <w:rsid w:val="003253E8"/>
    <w:rsid w:val="00325BDE"/>
    <w:rsid w:val="0035207A"/>
    <w:rsid w:val="0039001A"/>
    <w:rsid w:val="00391330"/>
    <w:rsid w:val="0039176C"/>
    <w:rsid w:val="00393F21"/>
    <w:rsid w:val="003A6991"/>
    <w:rsid w:val="003B0D6F"/>
    <w:rsid w:val="003B145F"/>
    <w:rsid w:val="003C183E"/>
    <w:rsid w:val="003D1BA0"/>
    <w:rsid w:val="003D6789"/>
    <w:rsid w:val="003E1FF7"/>
    <w:rsid w:val="003F0558"/>
    <w:rsid w:val="00420BCF"/>
    <w:rsid w:val="004226DA"/>
    <w:rsid w:val="00435C20"/>
    <w:rsid w:val="0044551E"/>
    <w:rsid w:val="00453464"/>
    <w:rsid w:val="00454FDF"/>
    <w:rsid w:val="00456DC9"/>
    <w:rsid w:val="00462244"/>
    <w:rsid w:val="00462F71"/>
    <w:rsid w:val="00472398"/>
    <w:rsid w:val="00483D88"/>
    <w:rsid w:val="00492EAF"/>
    <w:rsid w:val="004A2454"/>
    <w:rsid w:val="004B07D7"/>
    <w:rsid w:val="004B15F3"/>
    <w:rsid w:val="004F1DFF"/>
    <w:rsid w:val="004F49DA"/>
    <w:rsid w:val="00523B36"/>
    <w:rsid w:val="00537409"/>
    <w:rsid w:val="00553C41"/>
    <w:rsid w:val="0055500B"/>
    <w:rsid w:val="0055659D"/>
    <w:rsid w:val="00571491"/>
    <w:rsid w:val="00577084"/>
    <w:rsid w:val="00580F1C"/>
    <w:rsid w:val="0059320F"/>
    <w:rsid w:val="005A22F4"/>
    <w:rsid w:val="005A3027"/>
    <w:rsid w:val="005C23A9"/>
    <w:rsid w:val="005C46DD"/>
    <w:rsid w:val="005E1CF2"/>
    <w:rsid w:val="005E3E48"/>
    <w:rsid w:val="005E5EA0"/>
    <w:rsid w:val="005F09D2"/>
    <w:rsid w:val="00631356"/>
    <w:rsid w:val="00671138"/>
    <w:rsid w:val="00691A0E"/>
    <w:rsid w:val="00694870"/>
    <w:rsid w:val="00697D32"/>
    <w:rsid w:val="006B5B47"/>
    <w:rsid w:val="006D629F"/>
    <w:rsid w:val="00701746"/>
    <w:rsid w:val="0071265E"/>
    <w:rsid w:val="00727E20"/>
    <w:rsid w:val="007306CC"/>
    <w:rsid w:val="0073167C"/>
    <w:rsid w:val="00736929"/>
    <w:rsid w:val="00754BEF"/>
    <w:rsid w:val="00757048"/>
    <w:rsid w:val="0076307C"/>
    <w:rsid w:val="00764FBE"/>
    <w:rsid w:val="007858A7"/>
    <w:rsid w:val="00790A73"/>
    <w:rsid w:val="00795EDD"/>
    <w:rsid w:val="007B50B3"/>
    <w:rsid w:val="007C2E56"/>
    <w:rsid w:val="007E0BFB"/>
    <w:rsid w:val="007E7367"/>
    <w:rsid w:val="007F1AA9"/>
    <w:rsid w:val="00800CD8"/>
    <w:rsid w:val="00822276"/>
    <w:rsid w:val="008255D0"/>
    <w:rsid w:val="00852561"/>
    <w:rsid w:val="00857FAB"/>
    <w:rsid w:val="0086277F"/>
    <w:rsid w:val="0086566E"/>
    <w:rsid w:val="008878FD"/>
    <w:rsid w:val="00890F08"/>
    <w:rsid w:val="008A648E"/>
    <w:rsid w:val="008B34E1"/>
    <w:rsid w:val="008B4BCD"/>
    <w:rsid w:val="008C34C9"/>
    <w:rsid w:val="008D0F45"/>
    <w:rsid w:val="008E254C"/>
    <w:rsid w:val="0091028B"/>
    <w:rsid w:val="00927D7C"/>
    <w:rsid w:val="009304DB"/>
    <w:rsid w:val="00930ABD"/>
    <w:rsid w:val="00942D88"/>
    <w:rsid w:val="00945580"/>
    <w:rsid w:val="009474B2"/>
    <w:rsid w:val="00963DE0"/>
    <w:rsid w:val="0096767E"/>
    <w:rsid w:val="00970320"/>
    <w:rsid w:val="0099426C"/>
    <w:rsid w:val="009A0F85"/>
    <w:rsid w:val="009B1349"/>
    <w:rsid w:val="009B638E"/>
    <w:rsid w:val="009C4F6D"/>
    <w:rsid w:val="009C512E"/>
    <w:rsid w:val="009C682F"/>
    <w:rsid w:val="009D4DB8"/>
    <w:rsid w:val="009E186B"/>
    <w:rsid w:val="009E27E4"/>
    <w:rsid w:val="00A02C80"/>
    <w:rsid w:val="00A10E23"/>
    <w:rsid w:val="00A24CE7"/>
    <w:rsid w:val="00A34736"/>
    <w:rsid w:val="00A5429C"/>
    <w:rsid w:val="00A66F93"/>
    <w:rsid w:val="00A70F8A"/>
    <w:rsid w:val="00A74A1D"/>
    <w:rsid w:val="00A87BFF"/>
    <w:rsid w:val="00A93A36"/>
    <w:rsid w:val="00A95431"/>
    <w:rsid w:val="00AA58F3"/>
    <w:rsid w:val="00AC5E84"/>
    <w:rsid w:val="00AD366F"/>
    <w:rsid w:val="00AE5897"/>
    <w:rsid w:val="00AE753A"/>
    <w:rsid w:val="00AE77D4"/>
    <w:rsid w:val="00AE7BB1"/>
    <w:rsid w:val="00AF38D9"/>
    <w:rsid w:val="00AF75CA"/>
    <w:rsid w:val="00B22ADD"/>
    <w:rsid w:val="00B23A51"/>
    <w:rsid w:val="00B25CDE"/>
    <w:rsid w:val="00B3003F"/>
    <w:rsid w:val="00B65B9C"/>
    <w:rsid w:val="00B77F04"/>
    <w:rsid w:val="00B82689"/>
    <w:rsid w:val="00B8594F"/>
    <w:rsid w:val="00BA3E4F"/>
    <w:rsid w:val="00BC1429"/>
    <w:rsid w:val="00BD7A55"/>
    <w:rsid w:val="00BE4492"/>
    <w:rsid w:val="00BF7A1B"/>
    <w:rsid w:val="00C1534B"/>
    <w:rsid w:val="00C74E0E"/>
    <w:rsid w:val="00C858FA"/>
    <w:rsid w:val="00C91815"/>
    <w:rsid w:val="00CA5C3A"/>
    <w:rsid w:val="00CB1084"/>
    <w:rsid w:val="00CB19ED"/>
    <w:rsid w:val="00CB2D39"/>
    <w:rsid w:val="00CB70B0"/>
    <w:rsid w:val="00CC510D"/>
    <w:rsid w:val="00CC5F9A"/>
    <w:rsid w:val="00CE355E"/>
    <w:rsid w:val="00CE3F2A"/>
    <w:rsid w:val="00CE62E3"/>
    <w:rsid w:val="00D06D2D"/>
    <w:rsid w:val="00D11A71"/>
    <w:rsid w:val="00D13DEA"/>
    <w:rsid w:val="00D469F9"/>
    <w:rsid w:val="00D74B76"/>
    <w:rsid w:val="00D97BAB"/>
    <w:rsid w:val="00DA5AA6"/>
    <w:rsid w:val="00DC26F8"/>
    <w:rsid w:val="00DE45DC"/>
    <w:rsid w:val="00DE4615"/>
    <w:rsid w:val="00DF1314"/>
    <w:rsid w:val="00E137ED"/>
    <w:rsid w:val="00E15357"/>
    <w:rsid w:val="00E21355"/>
    <w:rsid w:val="00E3591F"/>
    <w:rsid w:val="00E410C4"/>
    <w:rsid w:val="00E57BD5"/>
    <w:rsid w:val="00EA0280"/>
    <w:rsid w:val="00EB3332"/>
    <w:rsid w:val="00EB783F"/>
    <w:rsid w:val="00ED4686"/>
    <w:rsid w:val="00EE46E5"/>
    <w:rsid w:val="00EF490C"/>
    <w:rsid w:val="00F16051"/>
    <w:rsid w:val="00F303CD"/>
    <w:rsid w:val="00F31855"/>
    <w:rsid w:val="00F33E00"/>
    <w:rsid w:val="00F43977"/>
    <w:rsid w:val="00F52118"/>
    <w:rsid w:val="00F830F9"/>
    <w:rsid w:val="00F86CFF"/>
    <w:rsid w:val="00FA60DB"/>
    <w:rsid w:val="00FD4396"/>
    <w:rsid w:val="00FF4B5B"/>
    <w:rsid w:val="00FF6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link w:val="Heading1Char"/>
    <w:uiPriority w:val="9"/>
    <w:qFormat/>
    <w:rsid w:val="00AE77D4"/>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AE77D4"/>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AE77D4"/>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77D4"/>
    <w:rPr>
      <w:rFonts w:eastAsia="Times New Roman"/>
      <w:b/>
      <w:bCs/>
      <w:kern w:val="36"/>
      <w:sz w:val="48"/>
      <w:szCs w:val="48"/>
    </w:rPr>
  </w:style>
  <w:style w:type="character" w:customStyle="1" w:styleId="Heading2Char">
    <w:name w:val="Heading 2 Char"/>
    <w:basedOn w:val="DefaultParagraphFont"/>
    <w:link w:val="Heading2"/>
    <w:uiPriority w:val="9"/>
    <w:rsid w:val="00AE77D4"/>
    <w:rPr>
      <w:rFonts w:eastAsia="Times New Roman"/>
      <w:b/>
      <w:bCs/>
      <w:sz w:val="36"/>
      <w:szCs w:val="36"/>
    </w:rPr>
  </w:style>
  <w:style w:type="character" w:customStyle="1" w:styleId="Heading3Char">
    <w:name w:val="Heading 3 Char"/>
    <w:basedOn w:val="DefaultParagraphFont"/>
    <w:link w:val="Heading3"/>
    <w:uiPriority w:val="9"/>
    <w:rsid w:val="00AE77D4"/>
    <w:rPr>
      <w:rFonts w:eastAsia="Times New Roman"/>
      <w:b/>
      <w:bCs/>
      <w:sz w:val="27"/>
      <w:szCs w:val="27"/>
    </w:rPr>
  </w:style>
  <w:style w:type="paragraph" w:styleId="Header">
    <w:name w:val="header"/>
    <w:basedOn w:val="Normal"/>
    <w:link w:val="HeaderChar"/>
    <w:rsid w:val="0031309C"/>
    <w:pPr>
      <w:tabs>
        <w:tab w:val="center" w:pos="4320"/>
        <w:tab w:val="right" w:pos="8640"/>
      </w:tabs>
    </w:pPr>
  </w:style>
  <w:style w:type="character" w:customStyle="1" w:styleId="HeaderChar">
    <w:name w:val="Header Char"/>
    <w:basedOn w:val="DefaultParagraphFont"/>
    <w:link w:val="Header"/>
    <w:rsid w:val="00CE62E3"/>
    <w:rPr>
      <w:sz w:val="24"/>
      <w:szCs w:val="24"/>
    </w:rPr>
  </w:style>
  <w:style w:type="paragraph" w:styleId="Footer">
    <w:name w:val="footer"/>
    <w:basedOn w:val="Normal"/>
    <w:link w:val="FooterChar"/>
    <w:rsid w:val="0031309C"/>
    <w:pPr>
      <w:tabs>
        <w:tab w:val="center" w:pos="4320"/>
        <w:tab w:val="right" w:pos="8640"/>
      </w:tabs>
    </w:pPr>
  </w:style>
  <w:style w:type="character" w:customStyle="1" w:styleId="FooterChar">
    <w:name w:val="Footer Char"/>
    <w:basedOn w:val="DefaultParagraphFont"/>
    <w:link w:val="Footer"/>
    <w:rsid w:val="00CE62E3"/>
    <w:rPr>
      <w:sz w:val="24"/>
      <w:szCs w:val="24"/>
    </w:rPr>
  </w:style>
  <w:style w:type="paragraph" w:styleId="NormalWeb">
    <w:name w:val="Normal (Web)"/>
    <w:basedOn w:val="Normal"/>
    <w:uiPriority w:val="99"/>
    <w:unhideWhenUsed/>
    <w:rsid w:val="000562CF"/>
    <w:pPr>
      <w:spacing w:before="100" w:beforeAutospacing="1" w:after="100" w:afterAutospacing="1"/>
    </w:pPr>
  </w:style>
  <w:style w:type="paragraph" w:styleId="BodyText">
    <w:name w:val="Body Text"/>
    <w:basedOn w:val="Normal"/>
    <w:rsid w:val="00736929"/>
    <w:pPr>
      <w:autoSpaceDE w:val="0"/>
      <w:autoSpaceDN w:val="0"/>
      <w:jc w:val="both"/>
    </w:pPr>
    <w:rPr>
      <w:rFonts w:ascii=".VnTime" w:hAnsi=".VnTime" w:cs=".VnTime"/>
      <w:sz w:val="28"/>
      <w:szCs w:val="28"/>
      <w:lang w:val="en-GB"/>
    </w:rPr>
  </w:style>
  <w:style w:type="character" w:styleId="Hyperlink">
    <w:name w:val="Hyperlink"/>
    <w:rsid w:val="00DE45DC"/>
    <w:rPr>
      <w:color w:val="auto"/>
      <w:u w:val="single"/>
    </w:rPr>
  </w:style>
  <w:style w:type="character" w:customStyle="1" w:styleId="Bodytext6">
    <w:name w:val="Body text (6)_"/>
    <w:link w:val="Bodytext60"/>
    <w:locked/>
    <w:rsid w:val="00DE45DC"/>
    <w:rPr>
      <w:i/>
      <w:iCs/>
      <w:sz w:val="32"/>
      <w:szCs w:val="32"/>
      <w:shd w:val="clear" w:color="auto" w:fill="FFFFFF"/>
    </w:rPr>
  </w:style>
  <w:style w:type="paragraph" w:customStyle="1" w:styleId="Bodytext60">
    <w:name w:val="Body text (6)"/>
    <w:basedOn w:val="Normal"/>
    <w:link w:val="Bodytext6"/>
    <w:rsid w:val="00DE45DC"/>
    <w:pPr>
      <w:widowControl w:val="0"/>
      <w:shd w:val="clear" w:color="auto" w:fill="FFFFFF"/>
      <w:spacing w:line="240" w:lineRule="atLeast"/>
    </w:pPr>
    <w:rPr>
      <w:i/>
      <w:iCs/>
      <w:sz w:val="32"/>
      <w:szCs w:val="32"/>
      <w:lang w:val="x-none" w:eastAsia="x-none"/>
    </w:rPr>
  </w:style>
  <w:style w:type="character" w:customStyle="1" w:styleId="Bodytext7">
    <w:name w:val="Body text (7)_"/>
    <w:link w:val="Bodytext71"/>
    <w:locked/>
    <w:rsid w:val="00DE45DC"/>
    <w:rPr>
      <w:sz w:val="9"/>
      <w:szCs w:val="9"/>
      <w:shd w:val="clear" w:color="auto" w:fill="FFFFFF"/>
    </w:rPr>
  </w:style>
  <w:style w:type="paragraph" w:customStyle="1" w:styleId="Bodytext71">
    <w:name w:val="Body text (7)1"/>
    <w:basedOn w:val="Normal"/>
    <w:link w:val="Bodytext7"/>
    <w:rsid w:val="00DE45DC"/>
    <w:pPr>
      <w:widowControl w:val="0"/>
      <w:shd w:val="clear" w:color="auto" w:fill="FFFFFF"/>
      <w:spacing w:line="240" w:lineRule="atLeast"/>
    </w:pPr>
    <w:rPr>
      <w:sz w:val="9"/>
      <w:szCs w:val="9"/>
      <w:lang w:val="x-none" w:eastAsia="x-none"/>
    </w:rPr>
  </w:style>
  <w:style w:type="character" w:customStyle="1" w:styleId="Bodytext70">
    <w:name w:val="Body text (7)"/>
    <w:rsid w:val="00DE45DC"/>
    <w:rPr>
      <w:rFonts w:ascii="Times New Roman" w:hAnsi="Times New Roman" w:cs="Times New Roman"/>
      <w:color w:val="FFFFFF"/>
      <w:sz w:val="9"/>
      <w:szCs w:val="9"/>
      <w:u w:val="none"/>
      <w:lang w:val="en-US" w:eastAsia="en-US"/>
    </w:rPr>
  </w:style>
  <w:style w:type="character" w:customStyle="1" w:styleId="Bodytext8">
    <w:name w:val="Body text (8)_"/>
    <w:link w:val="Bodytext81"/>
    <w:locked/>
    <w:rsid w:val="00DE45DC"/>
    <w:rPr>
      <w:w w:val="50"/>
      <w:shd w:val="clear" w:color="auto" w:fill="FFFFFF"/>
    </w:rPr>
  </w:style>
  <w:style w:type="paragraph" w:customStyle="1" w:styleId="Bodytext81">
    <w:name w:val="Body text (8)1"/>
    <w:basedOn w:val="Normal"/>
    <w:link w:val="Bodytext8"/>
    <w:rsid w:val="00DE45DC"/>
    <w:pPr>
      <w:widowControl w:val="0"/>
      <w:shd w:val="clear" w:color="auto" w:fill="FFFFFF"/>
      <w:spacing w:line="377" w:lineRule="exact"/>
      <w:jc w:val="both"/>
    </w:pPr>
    <w:rPr>
      <w:w w:val="50"/>
      <w:sz w:val="20"/>
      <w:szCs w:val="20"/>
      <w:lang w:val="x-none" w:eastAsia="x-none"/>
    </w:rPr>
  </w:style>
  <w:style w:type="character" w:customStyle="1" w:styleId="Bodytext80">
    <w:name w:val="Body text (8)"/>
    <w:rsid w:val="00DE45DC"/>
    <w:rPr>
      <w:rFonts w:ascii="Times New Roman" w:hAnsi="Times New Roman" w:cs="Times New Roman"/>
      <w:w w:val="50"/>
      <w:sz w:val="20"/>
      <w:szCs w:val="20"/>
      <w:u w:val="single"/>
    </w:rPr>
  </w:style>
  <w:style w:type="character" w:customStyle="1" w:styleId="Bodytext8Italic">
    <w:name w:val="Body text (8) + Italic"/>
    <w:aliases w:val="Scale 100%"/>
    <w:rsid w:val="00DE45DC"/>
    <w:rPr>
      <w:rFonts w:ascii="Times New Roman" w:hAnsi="Times New Roman" w:cs="Times New Roman"/>
      <w:i/>
      <w:iCs/>
      <w:w w:val="100"/>
      <w:sz w:val="20"/>
      <w:szCs w:val="20"/>
      <w:u w:val="none"/>
    </w:rPr>
  </w:style>
  <w:style w:type="character" w:customStyle="1" w:styleId="Bodytext8Spacing2pt">
    <w:name w:val="Body text (8) + Spacing 2 pt"/>
    <w:rsid w:val="00DE45DC"/>
    <w:rPr>
      <w:rFonts w:ascii="Times New Roman" w:hAnsi="Times New Roman" w:cs="Times New Roman"/>
      <w:spacing w:val="40"/>
      <w:w w:val="50"/>
      <w:sz w:val="20"/>
      <w:szCs w:val="20"/>
      <w:u w:val="none"/>
    </w:rPr>
  </w:style>
  <w:style w:type="character" w:customStyle="1" w:styleId="Bodytext9">
    <w:name w:val="Body text (9)_"/>
    <w:link w:val="Bodytext90"/>
    <w:locked/>
    <w:rsid w:val="00DE45DC"/>
    <w:rPr>
      <w:i/>
      <w:iCs/>
      <w:spacing w:val="-10"/>
      <w:sz w:val="16"/>
      <w:szCs w:val="16"/>
      <w:shd w:val="clear" w:color="auto" w:fill="FFFFFF"/>
    </w:rPr>
  </w:style>
  <w:style w:type="paragraph" w:customStyle="1" w:styleId="Bodytext90">
    <w:name w:val="Body text (9)"/>
    <w:basedOn w:val="Normal"/>
    <w:link w:val="Bodytext9"/>
    <w:rsid w:val="00DE45DC"/>
    <w:pPr>
      <w:widowControl w:val="0"/>
      <w:shd w:val="clear" w:color="auto" w:fill="FFFFFF"/>
      <w:spacing w:line="240" w:lineRule="atLeast"/>
      <w:jc w:val="both"/>
    </w:pPr>
    <w:rPr>
      <w:i/>
      <w:iCs/>
      <w:spacing w:val="-10"/>
      <w:sz w:val="16"/>
      <w:szCs w:val="16"/>
      <w:lang w:val="x-none" w:eastAsia="x-none"/>
    </w:rPr>
  </w:style>
  <w:style w:type="character" w:customStyle="1" w:styleId="Bodytext5">
    <w:name w:val="Body text (5)"/>
    <w:rsid w:val="00DE45DC"/>
    <w:rPr>
      <w:rFonts w:ascii="Times New Roman" w:hAnsi="Times New Roman" w:cs="Times New Roman"/>
      <w:b/>
      <w:bCs/>
      <w:sz w:val="28"/>
      <w:szCs w:val="28"/>
      <w:u w:val="none"/>
    </w:rPr>
  </w:style>
  <w:style w:type="character" w:customStyle="1" w:styleId="Bodytext10">
    <w:name w:val="Body text (10)"/>
    <w:rsid w:val="00DE45DC"/>
    <w:rPr>
      <w:rFonts w:ascii="Times New Roman" w:hAnsi="Times New Roman" w:cs="Times New Roman"/>
      <w:b/>
      <w:bCs/>
      <w:spacing w:val="0"/>
      <w:sz w:val="22"/>
      <w:szCs w:val="22"/>
      <w:u w:val="none"/>
    </w:rPr>
  </w:style>
  <w:style w:type="character" w:customStyle="1" w:styleId="Bodytext11">
    <w:name w:val="Body text (11)_"/>
    <w:link w:val="Bodytext110"/>
    <w:locked/>
    <w:rsid w:val="00DE45DC"/>
    <w:rPr>
      <w:b/>
      <w:bCs/>
      <w:sz w:val="28"/>
      <w:szCs w:val="28"/>
      <w:shd w:val="clear" w:color="auto" w:fill="FFFFFF"/>
    </w:rPr>
  </w:style>
  <w:style w:type="paragraph" w:customStyle="1" w:styleId="Bodytext110">
    <w:name w:val="Body text (11)"/>
    <w:basedOn w:val="Normal"/>
    <w:link w:val="Bodytext11"/>
    <w:rsid w:val="00DE45DC"/>
    <w:pPr>
      <w:widowControl w:val="0"/>
      <w:shd w:val="clear" w:color="auto" w:fill="FFFFFF"/>
      <w:spacing w:line="240" w:lineRule="atLeast"/>
    </w:pPr>
    <w:rPr>
      <w:b/>
      <w:bCs/>
      <w:sz w:val="28"/>
      <w:szCs w:val="28"/>
      <w:lang w:val="x-none" w:eastAsia="x-none"/>
    </w:rPr>
  </w:style>
  <w:style w:type="character" w:customStyle="1" w:styleId="Bodytext2">
    <w:name w:val="Body text (2)"/>
    <w:rsid w:val="00DE45DC"/>
    <w:rPr>
      <w:rFonts w:ascii="Times New Roman" w:hAnsi="Times New Roman" w:cs="Times New Roman"/>
      <w:sz w:val="28"/>
      <w:szCs w:val="28"/>
      <w:u w:val="none"/>
      <w:lang w:val="en-US" w:eastAsia="en-US"/>
    </w:rPr>
  </w:style>
  <w:style w:type="character" w:customStyle="1" w:styleId="Bodytext13">
    <w:name w:val="Body text (13)_"/>
    <w:link w:val="Bodytext130"/>
    <w:locked/>
    <w:rsid w:val="00DE45DC"/>
    <w:rPr>
      <w:rFonts w:ascii="Arial" w:hAnsi="Arial" w:cs="Arial"/>
      <w:b/>
      <w:bCs/>
      <w:i/>
      <w:iCs/>
      <w:w w:val="150"/>
      <w:sz w:val="42"/>
      <w:szCs w:val="42"/>
      <w:shd w:val="clear" w:color="auto" w:fill="FFFFFF"/>
    </w:rPr>
  </w:style>
  <w:style w:type="paragraph" w:customStyle="1" w:styleId="Bodytext130">
    <w:name w:val="Body text (13)"/>
    <w:basedOn w:val="Normal"/>
    <w:link w:val="Bodytext13"/>
    <w:rsid w:val="00DE45DC"/>
    <w:pPr>
      <w:widowControl w:val="0"/>
      <w:shd w:val="clear" w:color="auto" w:fill="FFFFFF"/>
      <w:spacing w:line="240" w:lineRule="atLeast"/>
    </w:pPr>
    <w:rPr>
      <w:rFonts w:ascii="Arial" w:hAnsi="Arial"/>
      <w:b/>
      <w:bCs/>
      <w:i/>
      <w:iCs/>
      <w:w w:val="150"/>
      <w:sz w:val="42"/>
      <w:szCs w:val="42"/>
      <w:lang w:val="x-none" w:eastAsia="x-none"/>
    </w:rPr>
  </w:style>
  <w:style w:type="character" w:customStyle="1" w:styleId="Bodytext12">
    <w:name w:val="Body text (12)"/>
    <w:rsid w:val="00DE45DC"/>
    <w:rPr>
      <w:rFonts w:ascii="Times New Roman" w:hAnsi="Times New Roman" w:cs="Times New Roman"/>
      <w:sz w:val="22"/>
      <w:szCs w:val="22"/>
      <w:u w:val="none"/>
    </w:rPr>
  </w:style>
  <w:style w:type="character" w:customStyle="1" w:styleId="Bodytext3">
    <w:name w:val="Body text (3)_"/>
    <w:link w:val="Bodytext30"/>
    <w:locked/>
    <w:rsid w:val="00DE45DC"/>
    <w:rPr>
      <w:rFonts w:ascii="Arial" w:hAnsi="Arial" w:cs="Arial"/>
      <w:b/>
      <w:bCs/>
      <w:sz w:val="14"/>
      <w:szCs w:val="14"/>
      <w:shd w:val="clear" w:color="auto" w:fill="FFFFFF"/>
    </w:rPr>
  </w:style>
  <w:style w:type="paragraph" w:customStyle="1" w:styleId="Bodytext30">
    <w:name w:val="Body text (3)"/>
    <w:basedOn w:val="Normal"/>
    <w:link w:val="Bodytext3"/>
    <w:rsid w:val="00DE45DC"/>
    <w:pPr>
      <w:widowControl w:val="0"/>
      <w:shd w:val="clear" w:color="auto" w:fill="FFFFFF"/>
      <w:spacing w:line="166" w:lineRule="exact"/>
    </w:pPr>
    <w:rPr>
      <w:rFonts w:ascii="Arial" w:hAnsi="Arial"/>
      <w:b/>
      <w:bCs/>
      <w:sz w:val="14"/>
      <w:szCs w:val="14"/>
      <w:lang w:val="x-none" w:eastAsia="x-none"/>
    </w:rPr>
  </w:style>
  <w:style w:type="character" w:customStyle="1" w:styleId="Heading30">
    <w:name w:val="Heading #3_"/>
    <w:link w:val="Heading31"/>
    <w:locked/>
    <w:rsid w:val="00DE45DC"/>
    <w:rPr>
      <w:b/>
      <w:bCs/>
      <w:sz w:val="28"/>
      <w:szCs w:val="28"/>
      <w:shd w:val="clear" w:color="auto" w:fill="FFFFFF"/>
    </w:rPr>
  </w:style>
  <w:style w:type="paragraph" w:customStyle="1" w:styleId="Heading31">
    <w:name w:val="Heading #3"/>
    <w:basedOn w:val="Normal"/>
    <w:link w:val="Heading30"/>
    <w:rsid w:val="00DE45DC"/>
    <w:pPr>
      <w:widowControl w:val="0"/>
      <w:shd w:val="clear" w:color="auto" w:fill="FFFFFF"/>
      <w:spacing w:line="310" w:lineRule="exact"/>
      <w:ind w:hanging="480"/>
      <w:outlineLvl w:val="2"/>
    </w:pPr>
    <w:rPr>
      <w:b/>
      <w:bCs/>
      <w:sz w:val="28"/>
      <w:szCs w:val="28"/>
      <w:lang w:val="x-none" w:eastAsia="x-none"/>
    </w:rPr>
  </w:style>
  <w:style w:type="character" w:customStyle="1" w:styleId="Bodytext4">
    <w:name w:val="Body text (4)_"/>
    <w:link w:val="Bodytext41"/>
    <w:locked/>
    <w:rsid w:val="00DE45DC"/>
    <w:rPr>
      <w:i/>
      <w:iCs/>
      <w:spacing w:val="-10"/>
      <w:sz w:val="28"/>
      <w:szCs w:val="28"/>
      <w:shd w:val="clear" w:color="auto" w:fill="FFFFFF"/>
    </w:rPr>
  </w:style>
  <w:style w:type="paragraph" w:customStyle="1" w:styleId="Bodytext41">
    <w:name w:val="Body text (4)1"/>
    <w:basedOn w:val="Normal"/>
    <w:link w:val="Bodytext4"/>
    <w:rsid w:val="00DE45DC"/>
    <w:pPr>
      <w:widowControl w:val="0"/>
      <w:shd w:val="clear" w:color="auto" w:fill="FFFFFF"/>
      <w:spacing w:line="240" w:lineRule="atLeast"/>
      <w:ind w:hanging="1260"/>
    </w:pPr>
    <w:rPr>
      <w:i/>
      <w:iCs/>
      <w:spacing w:val="-10"/>
      <w:sz w:val="28"/>
      <w:szCs w:val="28"/>
      <w:lang w:val="x-none" w:eastAsia="x-none"/>
    </w:rPr>
  </w:style>
  <w:style w:type="character" w:customStyle="1" w:styleId="Bodytext50">
    <w:name w:val="Body text (5)_"/>
    <w:link w:val="Bodytext51"/>
    <w:locked/>
    <w:rsid w:val="00DE45DC"/>
    <w:rPr>
      <w:b/>
      <w:bCs/>
      <w:sz w:val="28"/>
      <w:szCs w:val="28"/>
      <w:shd w:val="clear" w:color="auto" w:fill="FFFFFF"/>
    </w:rPr>
  </w:style>
  <w:style w:type="paragraph" w:customStyle="1" w:styleId="Bodytext51">
    <w:name w:val="Body text (5)1"/>
    <w:basedOn w:val="Normal"/>
    <w:link w:val="Bodytext50"/>
    <w:rsid w:val="00DE45DC"/>
    <w:pPr>
      <w:widowControl w:val="0"/>
      <w:shd w:val="clear" w:color="auto" w:fill="FFFFFF"/>
      <w:spacing w:line="321" w:lineRule="exact"/>
      <w:ind w:hanging="1300"/>
      <w:jc w:val="center"/>
    </w:pPr>
    <w:rPr>
      <w:b/>
      <w:bCs/>
      <w:sz w:val="28"/>
      <w:szCs w:val="28"/>
      <w:lang w:val="x-none" w:eastAsia="x-none"/>
    </w:rPr>
  </w:style>
  <w:style w:type="character" w:customStyle="1" w:styleId="Bodytext20">
    <w:name w:val="Body text (2)_"/>
    <w:link w:val="Bodytext21"/>
    <w:locked/>
    <w:rsid w:val="00DE45DC"/>
    <w:rPr>
      <w:sz w:val="28"/>
      <w:szCs w:val="28"/>
      <w:shd w:val="clear" w:color="auto" w:fill="FFFFFF"/>
    </w:rPr>
  </w:style>
  <w:style w:type="paragraph" w:customStyle="1" w:styleId="Bodytext21">
    <w:name w:val="Body text (2)1"/>
    <w:basedOn w:val="Normal"/>
    <w:link w:val="Bodytext20"/>
    <w:rsid w:val="00DE45DC"/>
    <w:pPr>
      <w:widowControl w:val="0"/>
      <w:shd w:val="clear" w:color="auto" w:fill="FFFFFF"/>
      <w:spacing w:line="316" w:lineRule="exact"/>
      <w:ind w:hanging="700"/>
      <w:jc w:val="both"/>
    </w:pPr>
    <w:rPr>
      <w:sz w:val="28"/>
      <w:szCs w:val="28"/>
      <w:lang w:val="x-none" w:eastAsia="x-none"/>
    </w:rPr>
  </w:style>
  <w:style w:type="character" w:customStyle="1" w:styleId="Bodytext2Bold">
    <w:name w:val="Body text (2) + Bold"/>
    <w:aliases w:val="Spacing 0 pt,Body text (14) + 5 pt,Not Italic5,Body text (2) + 12.5 pt,Body text (2) + Not Italic,Spacing 0 pt Exact1,Body text (5) + 10 pt,Body text + 14 pt,Body text (15) + Times New Roman2,8.5 pt1,Spacing 0 pt37"/>
    <w:rsid w:val="00DE45DC"/>
    <w:rPr>
      <w:rFonts w:ascii="Times New Roman" w:hAnsi="Times New Roman" w:cs="Times New Roman"/>
      <w:b/>
      <w:bCs/>
      <w:spacing w:val="-10"/>
      <w:sz w:val="28"/>
      <w:szCs w:val="28"/>
      <w:u w:val="none"/>
    </w:rPr>
  </w:style>
  <w:style w:type="character" w:customStyle="1" w:styleId="Bodytext120">
    <w:name w:val="Body text (12)_"/>
    <w:link w:val="Bodytext121"/>
    <w:locked/>
    <w:rsid w:val="00DE45DC"/>
    <w:rPr>
      <w:shd w:val="clear" w:color="auto" w:fill="FFFFFF"/>
    </w:rPr>
  </w:style>
  <w:style w:type="paragraph" w:customStyle="1" w:styleId="Bodytext121">
    <w:name w:val="Body text (12)1"/>
    <w:basedOn w:val="Normal"/>
    <w:link w:val="Bodytext120"/>
    <w:rsid w:val="00DE45DC"/>
    <w:pPr>
      <w:widowControl w:val="0"/>
      <w:shd w:val="clear" w:color="auto" w:fill="FFFFFF"/>
      <w:spacing w:line="240" w:lineRule="atLeast"/>
      <w:ind w:hanging="260"/>
      <w:jc w:val="center"/>
    </w:pPr>
    <w:rPr>
      <w:sz w:val="20"/>
      <w:szCs w:val="20"/>
      <w:lang w:val="x-none" w:eastAsia="x-none"/>
    </w:rPr>
  </w:style>
  <w:style w:type="character" w:customStyle="1" w:styleId="Bodytext14">
    <w:name w:val="Body text (14)_"/>
    <w:link w:val="Bodytext140"/>
    <w:locked/>
    <w:rsid w:val="00DE45DC"/>
    <w:rPr>
      <w:b/>
      <w:bCs/>
      <w:sz w:val="26"/>
      <w:szCs w:val="26"/>
      <w:shd w:val="clear" w:color="auto" w:fill="FFFFFF"/>
    </w:rPr>
  </w:style>
  <w:style w:type="paragraph" w:customStyle="1" w:styleId="Bodytext140">
    <w:name w:val="Body text (14)"/>
    <w:basedOn w:val="Normal"/>
    <w:link w:val="Bodytext14"/>
    <w:rsid w:val="00DE45DC"/>
    <w:pPr>
      <w:widowControl w:val="0"/>
      <w:shd w:val="clear" w:color="auto" w:fill="FFFFFF"/>
      <w:spacing w:line="240" w:lineRule="atLeast"/>
      <w:jc w:val="center"/>
    </w:pPr>
    <w:rPr>
      <w:b/>
      <w:bCs/>
      <w:sz w:val="26"/>
      <w:szCs w:val="26"/>
      <w:lang w:val="x-none" w:eastAsia="x-none"/>
    </w:rPr>
  </w:style>
  <w:style w:type="character" w:customStyle="1" w:styleId="Bodytext23">
    <w:name w:val="Body text (2)3"/>
    <w:rsid w:val="00DE45DC"/>
    <w:rPr>
      <w:rFonts w:ascii="Times New Roman" w:hAnsi="Times New Roman" w:cs="Times New Roman"/>
      <w:sz w:val="28"/>
      <w:szCs w:val="28"/>
      <w:u w:val="single"/>
    </w:rPr>
  </w:style>
  <w:style w:type="character" w:customStyle="1" w:styleId="Bodytext15">
    <w:name w:val="Body text (15)_"/>
    <w:link w:val="Bodytext150"/>
    <w:locked/>
    <w:rsid w:val="00DE45DC"/>
    <w:rPr>
      <w:rFonts w:ascii="Arial Narrow" w:hAnsi="Arial Narrow" w:cs="Arial Narrow"/>
      <w:b/>
      <w:bCs/>
      <w:sz w:val="24"/>
      <w:szCs w:val="24"/>
      <w:shd w:val="clear" w:color="auto" w:fill="FFFFFF"/>
    </w:rPr>
  </w:style>
  <w:style w:type="paragraph" w:customStyle="1" w:styleId="Bodytext150">
    <w:name w:val="Body text (15)"/>
    <w:basedOn w:val="Normal"/>
    <w:link w:val="Bodytext15"/>
    <w:rsid w:val="00DE45DC"/>
    <w:pPr>
      <w:widowControl w:val="0"/>
      <w:shd w:val="clear" w:color="auto" w:fill="FFFFFF"/>
      <w:spacing w:line="240" w:lineRule="atLeast"/>
      <w:jc w:val="center"/>
    </w:pPr>
    <w:rPr>
      <w:rFonts w:ascii="Arial Narrow" w:hAnsi="Arial Narrow"/>
      <w:b/>
      <w:bCs/>
      <w:lang w:val="x-none" w:eastAsia="x-none"/>
    </w:rPr>
  </w:style>
  <w:style w:type="character" w:customStyle="1" w:styleId="Bodytext2Bold3">
    <w:name w:val="Body text (2) + Bold3"/>
    <w:rsid w:val="00DE45DC"/>
    <w:rPr>
      <w:rFonts w:ascii="Times New Roman" w:hAnsi="Times New Roman" w:cs="Times New Roman"/>
      <w:b/>
      <w:bCs/>
      <w:sz w:val="28"/>
      <w:szCs w:val="28"/>
      <w:u w:val="none"/>
    </w:rPr>
  </w:style>
  <w:style w:type="character" w:customStyle="1" w:styleId="Bodytext16">
    <w:name w:val="Body text (16)_"/>
    <w:link w:val="Bodytext160"/>
    <w:locked/>
    <w:rsid w:val="00DE45DC"/>
    <w:rPr>
      <w:b/>
      <w:bCs/>
      <w:spacing w:val="-10"/>
      <w:sz w:val="28"/>
      <w:szCs w:val="28"/>
      <w:shd w:val="clear" w:color="auto" w:fill="FFFFFF"/>
    </w:rPr>
  </w:style>
  <w:style w:type="paragraph" w:customStyle="1" w:styleId="Bodytext160">
    <w:name w:val="Body text (16)"/>
    <w:basedOn w:val="Normal"/>
    <w:link w:val="Bodytext16"/>
    <w:rsid w:val="00DE45DC"/>
    <w:pPr>
      <w:widowControl w:val="0"/>
      <w:shd w:val="clear" w:color="auto" w:fill="FFFFFF"/>
      <w:spacing w:line="327" w:lineRule="exact"/>
      <w:ind w:firstLine="600"/>
      <w:jc w:val="both"/>
    </w:pPr>
    <w:rPr>
      <w:b/>
      <w:bCs/>
      <w:spacing w:val="-10"/>
      <w:sz w:val="28"/>
      <w:szCs w:val="28"/>
      <w:lang w:val="x-none" w:eastAsia="x-none"/>
    </w:rPr>
  </w:style>
  <w:style w:type="character" w:customStyle="1" w:styleId="Bodytext16NotBold">
    <w:name w:val="Body text (16) + Not Bold"/>
    <w:aliases w:val="Spacing 0 pt9,Body text (6) + Not Italic,Table of contents (4) + 8 pt1"/>
    <w:rsid w:val="00DE45DC"/>
    <w:rPr>
      <w:rFonts w:ascii="Times New Roman" w:hAnsi="Times New Roman" w:cs="Times New Roman"/>
      <w:b/>
      <w:bCs/>
      <w:spacing w:val="0"/>
      <w:sz w:val="28"/>
      <w:szCs w:val="28"/>
      <w:u w:val="none"/>
    </w:rPr>
  </w:style>
  <w:style w:type="character" w:customStyle="1" w:styleId="Bodytext17">
    <w:name w:val="Body text (17)_"/>
    <w:link w:val="Bodytext170"/>
    <w:locked/>
    <w:rsid w:val="00DE45DC"/>
    <w:rPr>
      <w:rFonts w:ascii="Arial" w:hAnsi="Arial" w:cs="Arial"/>
      <w:b/>
      <w:bCs/>
      <w:spacing w:val="-10"/>
      <w:sz w:val="24"/>
      <w:szCs w:val="24"/>
      <w:shd w:val="clear" w:color="auto" w:fill="FFFFFF"/>
    </w:rPr>
  </w:style>
  <w:style w:type="paragraph" w:customStyle="1" w:styleId="Bodytext170">
    <w:name w:val="Body text (17)"/>
    <w:basedOn w:val="Normal"/>
    <w:link w:val="Bodytext17"/>
    <w:rsid w:val="00DE45DC"/>
    <w:pPr>
      <w:widowControl w:val="0"/>
      <w:shd w:val="clear" w:color="auto" w:fill="FFFFFF"/>
      <w:spacing w:line="240" w:lineRule="atLeast"/>
      <w:jc w:val="center"/>
    </w:pPr>
    <w:rPr>
      <w:rFonts w:ascii="Arial" w:hAnsi="Arial"/>
      <w:b/>
      <w:bCs/>
      <w:spacing w:val="-10"/>
      <w:lang w:val="x-none" w:eastAsia="x-none"/>
    </w:rPr>
  </w:style>
  <w:style w:type="character" w:customStyle="1" w:styleId="Bodytext18">
    <w:name w:val="Body text (18)_"/>
    <w:link w:val="Bodytext180"/>
    <w:locked/>
    <w:rsid w:val="00DE45DC"/>
    <w:rPr>
      <w:shd w:val="clear" w:color="auto" w:fill="FFFFFF"/>
    </w:rPr>
  </w:style>
  <w:style w:type="paragraph" w:customStyle="1" w:styleId="Bodytext180">
    <w:name w:val="Body text (18)"/>
    <w:basedOn w:val="Normal"/>
    <w:link w:val="Bodytext18"/>
    <w:rsid w:val="00DE45DC"/>
    <w:pPr>
      <w:widowControl w:val="0"/>
      <w:shd w:val="clear" w:color="auto" w:fill="FFFFFF"/>
      <w:spacing w:line="240" w:lineRule="atLeast"/>
      <w:jc w:val="center"/>
    </w:pPr>
    <w:rPr>
      <w:sz w:val="20"/>
      <w:szCs w:val="20"/>
      <w:lang w:val="x-none" w:eastAsia="x-none"/>
    </w:rPr>
  </w:style>
  <w:style w:type="character" w:customStyle="1" w:styleId="Bodytext19">
    <w:name w:val="Body text (19)_"/>
    <w:link w:val="Bodytext190"/>
    <w:locked/>
    <w:rsid w:val="00DE45DC"/>
    <w:rPr>
      <w:rFonts w:ascii="Arial Narrow" w:hAnsi="Arial Narrow" w:cs="Arial Narrow"/>
      <w:b/>
      <w:bCs/>
      <w:sz w:val="26"/>
      <w:szCs w:val="26"/>
      <w:shd w:val="clear" w:color="auto" w:fill="FFFFFF"/>
    </w:rPr>
  </w:style>
  <w:style w:type="paragraph" w:customStyle="1" w:styleId="Bodytext190">
    <w:name w:val="Body text (19)"/>
    <w:basedOn w:val="Normal"/>
    <w:link w:val="Bodytext19"/>
    <w:rsid w:val="00DE45DC"/>
    <w:pPr>
      <w:widowControl w:val="0"/>
      <w:shd w:val="clear" w:color="auto" w:fill="FFFFFF"/>
      <w:spacing w:line="240" w:lineRule="atLeast"/>
      <w:jc w:val="center"/>
    </w:pPr>
    <w:rPr>
      <w:rFonts w:ascii="Arial Narrow" w:hAnsi="Arial Narrow"/>
      <w:b/>
      <w:bCs/>
      <w:sz w:val="26"/>
      <w:szCs w:val="26"/>
      <w:lang w:val="x-none" w:eastAsia="x-none"/>
    </w:rPr>
  </w:style>
  <w:style w:type="character" w:customStyle="1" w:styleId="Bodytext12Arial">
    <w:name w:val="Body text (12) + Arial"/>
    <w:aliases w:val="11.5 pt,Italic,Spacing -1 pt,Body text (6) + 4 pt,Picture caption + Italic,Body text (3) + 10.5 pt,Body text (2) + 16 pt,Body text + Century Gothic2,23 pt,Body text + Candara2"/>
    <w:rsid w:val="00DE45DC"/>
    <w:rPr>
      <w:rFonts w:ascii="Arial" w:hAnsi="Arial" w:cs="Arial"/>
      <w:i/>
      <w:iCs/>
      <w:spacing w:val="-20"/>
      <w:sz w:val="23"/>
      <w:szCs w:val="23"/>
      <w:u w:val="none"/>
    </w:rPr>
  </w:style>
  <w:style w:type="character" w:customStyle="1" w:styleId="Bodytext5NotBold">
    <w:name w:val="Body text (5) + Not Bold"/>
    <w:aliases w:val="Italic3,Spacing 0 pt8,Table caption + 13 pt,Not Bold1,Heading #1 + 4.5 pt,Body text + 11 pt,Body text + 12 pt1,Body text + 30 pt,Scale 50%,Body text (3) + Arial,10 pt3,Spacing -1 pt3,Body text (3) + 13 pt,Body text + 11 pt1"/>
    <w:rsid w:val="00DE45DC"/>
    <w:rPr>
      <w:rFonts w:ascii="Times New Roman" w:hAnsi="Times New Roman" w:cs="Times New Roman"/>
      <w:b/>
      <w:bCs/>
      <w:i/>
      <w:iCs/>
      <w:spacing w:val="-10"/>
      <w:sz w:val="28"/>
      <w:szCs w:val="28"/>
      <w:u w:val="none"/>
    </w:rPr>
  </w:style>
  <w:style w:type="character" w:customStyle="1" w:styleId="Bodytext22">
    <w:name w:val="Body text (2)2"/>
    <w:basedOn w:val="Bodytext20"/>
    <w:rsid w:val="00DE45DC"/>
    <w:rPr>
      <w:sz w:val="28"/>
      <w:szCs w:val="28"/>
      <w:shd w:val="clear" w:color="auto" w:fill="FFFFFF"/>
    </w:rPr>
  </w:style>
  <w:style w:type="character" w:customStyle="1" w:styleId="Bodytext200">
    <w:name w:val="Body text (20)_"/>
    <w:link w:val="Bodytext201"/>
    <w:locked/>
    <w:rsid w:val="00DE45DC"/>
    <w:rPr>
      <w:b/>
      <w:bCs/>
      <w:sz w:val="26"/>
      <w:szCs w:val="26"/>
      <w:shd w:val="clear" w:color="auto" w:fill="FFFFFF"/>
    </w:rPr>
  </w:style>
  <w:style w:type="paragraph" w:customStyle="1" w:styleId="Bodytext201">
    <w:name w:val="Body text (20)"/>
    <w:basedOn w:val="Normal"/>
    <w:link w:val="Bodytext200"/>
    <w:rsid w:val="00DE45DC"/>
    <w:pPr>
      <w:widowControl w:val="0"/>
      <w:shd w:val="clear" w:color="auto" w:fill="FFFFFF"/>
      <w:spacing w:line="240" w:lineRule="atLeast"/>
      <w:jc w:val="center"/>
    </w:pPr>
    <w:rPr>
      <w:b/>
      <w:bCs/>
      <w:sz w:val="26"/>
      <w:szCs w:val="26"/>
      <w:lang w:val="x-none" w:eastAsia="x-none"/>
    </w:rPr>
  </w:style>
  <w:style w:type="character" w:customStyle="1" w:styleId="Bodytext4Bold">
    <w:name w:val="Body text (4) + Bold"/>
    <w:aliases w:val="Not Italic,Spacing 0 pt7,Body text (3) + Bold,Heading #1 + Bold"/>
    <w:rsid w:val="00DE45DC"/>
    <w:rPr>
      <w:rFonts w:ascii="Times New Roman" w:hAnsi="Times New Roman" w:cs="Times New Roman"/>
      <w:b/>
      <w:bCs/>
      <w:i/>
      <w:iCs/>
      <w:spacing w:val="0"/>
      <w:sz w:val="28"/>
      <w:szCs w:val="28"/>
      <w:u w:val="none"/>
    </w:rPr>
  </w:style>
  <w:style w:type="character" w:customStyle="1" w:styleId="Bodytext52">
    <w:name w:val="Body text (5)2"/>
    <w:rsid w:val="00DE45DC"/>
    <w:rPr>
      <w:rFonts w:ascii="Times New Roman" w:hAnsi="Times New Roman" w:cs="Times New Roman"/>
      <w:b/>
      <w:bCs/>
      <w:spacing w:val="0"/>
      <w:sz w:val="28"/>
      <w:szCs w:val="28"/>
      <w:u w:val="none"/>
    </w:rPr>
  </w:style>
  <w:style w:type="character" w:customStyle="1" w:styleId="Bodytext411pt">
    <w:name w:val="Body text (4) + 11 pt"/>
    <w:aliases w:val="Not Italic4,Spacing 0 pt6,Body text (3) + Bold1,Table of contents (2) + 13 pt"/>
    <w:rsid w:val="00DE45DC"/>
    <w:rPr>
      <w:rFonts w:ascii="Times New Roman" w:hAnsi="Times New Roman" w:cs="Times New Roman"/>
      <w:i/>
      <w:iCs/>
      <w:spacing w:val="0"/>
      <w:sz w:val="22"/>
      <w:szCs w:val="22"/>
      <w:u w:val="none"/>
    </w:rPr>
  </w:style>
  <w:style w:type="character" w:customStyle="1" w:styleId="Bodytext4Arial">
    <w:name w:val="Body text (4) + Arial"/>
    <w:aliases w:val="11.5 pt1,Spacing -1 pt1,Body text + Arial2,10 pt1,Body text (8) + Segoe UI1"/>
    <w:rsid w:val="00DE45DC"/>
    <w:rPr>
      <w:rFonts w:ascii="Arial" w:hAnsi="Arial" w:cs="Arial"/>
      <w:i/>
      <w:iCs/>
      <w:spacing w:val="-20"/>
      <w:sz w:val="23"/>
      <w:szCs w:val="23"/>
      <w:u w:val="none"/>
    </w:rPr>
  </w:style>
  <w:style w:type="character" w:customStyle="1" w:styleId="Bodytext100">
    <w:name w:val="Body text (10)_"/>
    <w:link w:val="Bodytext101"/>
    <w:locked/>
    <w:rsid w:val="00DE45DC"/>
    <w:rPr>
      <w:b/>
      <w:bCs/>
      <w:shd w:val="clear" w:color="auto" w:fill="FFFFFF"/>
    </w:rPr>
  </w:style>
  <w:style w:type="paragraph" w:customStyle="1" w:styleId="Bodytext101">
    <w:name w:val="Body text (10)1"/>
    <w:basedOn w:val="Normal"/>
    <w:link w:val="Bodytext100"/>
    <w:rsid w:val="00DE45DC"/>
    <w:pPr>
      <w:widowControl w:val="0"/>
      <w:shd w:val="clear" w:color="auto" w:fill="FFFFFF"/>
      <w:spacing w:line="240" w:lineRule="atLeast"/>
    </w:pPr>
    <w:rPr>
      <w:b/>
      <w:bCs/>
      <w:sz w:val="20"/>
      <w:szCs w:val="20"/>
      <w:lang w:val="x-none" w:eastAsia="x-none"/>
    </w:rPr>
  </w:style>
  <w:style w:type="character" w:customStyle="1" w:styleId="Bodytext10NotBold">
    <w:name w:val="Body text (10) + Not Bold"/>
    <w:basedOn w:val="Bodytext100"/>
    <w:rsid w:val="00DE45DC"/>
    <w:rPr>
      <w:b/>
      <w:bCs/>
      <w:shd w:val="clear" w:color="auto" w:fill="FFFFFF"/>
    </w:rPr>
  </w:style>
  <w:style w:type="character" w:customStyle="1" w:styleId="Bodytext10FrankRuehl">
    <w:name w:val="Body text (10) + FrankRuehl"/>
    <w:aliases w:val="4.5 pt,Not Bold,Italic2,Body text (2) + 13 pt,Italic22,Body text + 5 pt,Spacing 15 pt,Body text + Georgia,Body text (5) + 4 pt,Body text (9) + Not Bold,Spacing -2 pt,Body text + Candara,11 pt,Spacing 0 pt20,Scale 75%,11 pt2"/>
    <w:rsid w:val="00DE45DC"/>
    <w:rPr>
      <w:rFonts w:ascii="FrankRuehl" w:hAnsi="FrankRuehl" w:cs="FrankRuehl"/>
      <w:b/>
      <w:bCs/>
      <w:i/>
      <w:iCs/>
      <w:spacing w:val="0"/>
      <w:sz w:val="9"/>
      <w:szCs w:val="9"/>
      <w:u w:val="none"/>
    </w:rPr>
  </w:style>
  <w:style w:type="character" w:customStyle="1" w:styleId="Bodytext10NotBold1">
    <w:name w:val="Body text (10) + Not Bold1"/>
    <w:rsid w:val="00DE45DC"/>
    <w:rPr>
      <w:rFonts w:ascii="Times New Roman" w:hAnsi="Times New Roman" w:cs="Times New Roman"/>
      <w:b/>
      <w:bCs/>
      <w:spacing w:val="0"/>
      <w:sz w:val="22"/>
      <w:szCs w:val="22"/>
      <w:u w:val="single"/>
    </w:rPr>
  </w:style>
  <w:style w:type="character" w:customStyle="1" w:styleId="Heading20">
    <w:name w:val="Heading #2_"/>
    <w:link w:val="Heading21"/>
    <w:locked/>
    <w:rsid w:val="00DE45DC"/>
    <w:rPr>
      <w:b/>
      <w:bCs/>
      <w:i/>
      <w:iCs/>
      <w:sz w:val="26"/>
      <w:szCs w:val="26"/>
      <w:shd w:val="clear" w:color="auto" w:fill="FFFFFF"/>
    </w:rPr>
  </w:style>
  <w:style w:type="paragraph" w:customStyle="1" w:styleId="Heading21">
    <w:name w:val="Heading #2"/>
    <w:basedOn w:val="Normal"/>
    <w:link w:val="Heading20"/>
    <w:rsid w:val="00DE45DC"/>
    <w:pPr>
      <w:widowControl w:val="0"/>
      <w:shd w:val="clear" w:color="auto" w:fill="FFFFFF"/>
      <w:spacing w:line="240" w:lineRule="atLeast"/>
      <w:jc w:val="both"/>
      <w:outlineLvl w:val="1"/>
    </w:pPr>
    <w:rPr>
      <w:b/>
      <w:bCs/>
      <w:i/>
      <w:iCs/>
      <w:sz w:val="26"/>
      <w:szCs w:val="26"/>
      <w:lang w:val="x-none" w:eastAsia="x-none"/>
    </w:rPr>
  </w:style>
  <w:style w:type="character" w:customStyle="1" w:styleId="Heading2NotBold">
    <w:name w:val="Heading #2 + Not Bold"/>
    <w:aliases w:val="Not Italic3,Body text (14) + 5 pt1,Body text (13) + Times New Roman,Body text (20) + 8 pt"/>
    <w:basedOn w:val="Heading20"/>
    <w:rsid w:val="00DE45DC"/>
    <w:rPr>
      <w:b/>
      <w:bCs/>
      <w:i/>
      <w:iCs/>
      <w:sz w:val="26"/>
      <w:szCs w:val="26"/>
      <w:shd w:val="clear" w:color="auto" w:fill="FFFFFF"/>
    </w:rPr>
  </w:style>
  <w:style w:type="character" w:customStyle="1" w:styleId="Heading10">
    <w:name w:val="Heading #1_"/>
    <w:link w:val="Heading11"/>
    <w:locked/>
    <w:rsid w:val="00DE45DC"/>
    <w:rPr>
      <w:sz w:val="28"/>
      <w:szCs w:val="28"/>
      <w:shd w:val="clear" w:color="auto" w:fill="FFFFFF"/>
    </w:rPr>
  </w:style>
  <w:style w:type="paragraph" w:customStyle="1" w:styleId="Heading11">
    <w:name w:val="Heading #1"/>
    <w:basedOn w:val="Normal"/>
    <w:link w:val="Heading10"/>
    <w:rsid w:val="00DE45DC"/>
    <w:pPr>
      <w:widowControl w:val="0"/>
      <w:shd w:val="clear" w:color="auto" w:fill="FFFFFF"/>
      <w:spacing w:line="764" w:lineRule="exact"/>
      <w:jc w:val="both"/>
      <w:outlineLvl w:val="0"/>
    </w:pPr>
    <w:rPr>
      <w:sz w:val="28"/>
      <w:szCs w:val="28"/>
      <w:lang w:val="x-none" w:eastAsia="x-none"/>
    </w:rPr>
  </w:style>
  <w:style w:type="character" w:customStyle="1" w:styleId="Bodytext411pt1">
    <w:name w:val="Body text (4) + 11 pt1"/>
    <w:aliases w:val="Bold,Not Italic2,Spacing 0 pt5,Header or footer + 15.5 pt,Body text + Courier New3,5 pt4,Body text (3) + 11.5 pt,Bold7,Body text (2) + 12.5 pt1,Body text (3) + Not Bold,Spacing 0 pt15,Body text + Calibri,9.5 pt"/>
    <w:rsid w:val="00DE45DC"/>
    <w:rPr>
      <w:rFonts w:ascii="Times New Roman" w:hAnsi="Times New Roman" w:cs="Times New Roman"/>
      <w:b/>
      <w:bCs/>
      <w:i/>
      <w:iCs/>
      <w:spacing w:val="0"/>
      <w:sz w:val="22"/>
      <w:szCs w:val="22"/>
      <w:u w:val="none"/>
    </w:rPr>
  </w:style>
  <w:style w:type="character" w:customStyle="1" w:styleId="Bodytext210">
    <w:name w:val="Body text (21)_"/>
    <w:link w:val="Bodytext211"/>
    <w:locked/>
    <w:rsid w:val="00DE45DC"/>
    <w:rPr>
      <w:shd w:val="clear" w:color="auto" w:fill="FFFFFF"/>
    </w:rPr>
  </w:style>
  <w:style w:type="paragraph" w:customStyle="1" w:styleId="Bodytext211">
    <w:name w:val="Body text (21)"/>
    <w:basedOn w:val="Normal"/>
    <w:link w:val="Bodytext210"/>
    <w:rsid w:val="00DE45DC"/>
    <w:pPr>
      <w:widowControl w:val="0"/>
      <w:shd w:val="clear" w:color="auto" w:fill="FFFFFF"/>
      <w:spacing w:line="233" w:lineRule="exact"/>
      <w:jc w:val="both"/>
    </w:pPr>
    <w:rPr>
      <w:sz w:val="20"/>
      <w:szCs w:val="20"/>
      <w:lang w:val="x-none" w:eastAsia="x-none"/>
    </w:rPr>
  </w:style>
  <w:style w:type="character" w:customStyle="1" w:styleId="Bodytext220">
    <w:name w:val="Body text (22)_"/>
    <w:link w:val="Bodytext221"/>
    <w:locked/>
    <w:rsid w:val="00DE45DC"/>
    <w:rPr>
      <w:b/>
      <w:bCs/>
      <w:sz w:val="26"/>
      <w:szCs w:val="26"/>
      <w:shd w:val="clear" w:color="auto" w:fill="FFFFFF"/>
    </w:rPr>
  </w:style>
  <w:style w:type="paragraph" w:customStyle="1" w:styleId="Bodytext221">
    <w:name w:val="Body text (22)"/>
    <w:basedOn w:val="Normal"/>
    <w:link w:val="Bodytext220"/>
    <w:rsid w:val="00DE45DC"/>
    <w:pPr>
      <w:widowControl w:val="0"/>
      <w:shd w:val="clear" w:color="auto" w:fill="FFFFFF"/>
      <w:spacing w:line="240" w:lineRule="atLeast"/>
      <w:jc w:val="center"/>
    </w:pPr>
    <w:rPr>
      <w:b/>
      <w:bCs/>
      <w:sz w:val="26"/>
      <w:szCs w:val="26"/>
      <w:lang w:val="x-none" w:eastAsia="x-none"/>
    </w:rPr>
  </w:style>
  <w:style w:type="character" w:customStyle="1" w:styleId="Bodytext2Bold2">
    <w:name w:val="Body text (2) + Bold2"/>
    <w:rsid w:val="00DE45DC"/>
    <w:rPr>
      <w:rFonts w:ascii="Times New Roman" w:hAnsi="Times New Roman" w:cs="Times New Roman"/>
      <w:b/>
      <w:bCs/>
      <w:sz w:val="28"/>
      <w:szCs w:val="28"/>
      <w:u w:val="none"/>
    </w:rPr>
  </w:style>
  <w:style w:type="character" w:customStyle="1" w:styleId="Bodytext2FrankRuehl">
    <w:name w:val="Body text (2) + FrankRuehl"/>
    <w:aliases w:val="7.5 pt,Spacing 2 pt,Body text (16) + Segoe UI,Spacing 0 pt38"/>
    <w:rsid w:val="00DE45DC"/>
    <w:rPr>
      <w:rFonts w:ascii="FrankRuehl" w:hAnsi="FrankRuehl" w:cs="FrankRuehl"/>
      <w:spacing w:val="40"/>
      <w:sz w:val="15"/>
      <w:szCs w:val="15"/>
      <w:u w:val="none"/>
    </w:rPr>
  </w:style>
  <w:style w:type="character" w:customStyle="1" w:styleId="Bodytext2Arial">
    <w:name w:val="Body text (2) + Arial"/>
    <w:aliases w:val="10 pt,Bold2,Spacing 1 pt,Body text (6) + Times New Roman,Body text + Courier New1,5 pt1,Body text + Arial,Spacing 0 pt17,Body text + Georgia1,Spacing 0 pt16,Body text + Segoe UI8,Spacing 0 pt46,6.5 pt1,Body text + 8 pt"/>
    <w:rsid w:val="00DE45DC"/>
    <w:rPr>
      <w:rFonts w:ascii="Arial" w:hAnsi="Arial" w:cs="Arial"/>
      <w:b/>
      <w:bCs/>
      <w:spacing w:val="30"/>
      <w:sz w:val="20"/>
      <w:szCs w:val="20"/>
      <w:u w:val="none"/>
    </w:rPr>
  </w:style>
  <w:style w:type="character" w:customStyle="1" w:styleId="Bodytext40">
    <w:name w:val="Body text (4)"/>
    <w:rsid w:val="00DE45DC"/>
    <w:rPr>
      <w:rFonts w:ascii="Times New Roman" w:hAnsi="Times New Roman" w:cs="Times New Roman"/>
      <w:i/>
      <w:iCs/>
      <w:spacing w:val="-10"/>
      <w:sz w:val="28"/>
      <w:szCs w:val="28"/>
      <w:u w:val="none"/>
    </w:rPr>
  </w:style>
  <w:style w:type="character" w:customStyle="1" w:styleId="Bodytext4Bold1">
    <w:name w:val="Body text (4) + Bold1"/>
    <w:aliases w:val="Not Italic1,Spacing 0 pt4,Body text (2) + Courier New1,5 pt3,Not Bold3,Body text (9) + Bold,Body text (23) + 12 pt,Body text (23) + 11 pt,Body text (15) + Times New Roman1,9 pt1,Body text (2) + 10 pt,Heading #3 + Bold"/>
    <w:rsid w:val="00DE45DC"/>
    <w:rPr>
      <w:rFonts w:ascii="Times New Roman" w:hAnsi="Times New Roman" w:cs="Times New Roman"/>
      <w:b/>
      <w:bCs/>
      <w:i/>
      <w:iCs/>
      <w:spacing w:val="0"/>
      <w:sz w:val="28"/>
      <w:szCs w:val="28"/>
      <w:u w:val="none"/>
    </w:rPr>
  </w:style>
  <w:style w:type="character" w:customStyle="1" w:styleId="Bodytext24">
    <w:name w:val="Body text (24)_"/>
    <w:link w:val="Bodytext240"/>
    <w:locked/>
    <w:rsid w:val="00DE45DC"/>
    <w:rPr>
      <w:b/>
      <w:bCs/>
      <w:shd w:val="clear" w:color="auto" w:fill="FFFFFF"/>
    </w:rPr>
  </w:style>
  <w:style w:type="paragraph" w:customStyle="1" w:styleId="Bodytext240">
    <w:name w:val="Body text (24)"/>
    <w:basedOn w:val="Normal"/>
    <w:link w:val="Bodytext24"/>
    <w:rsid w:val="00DE45DC"/>
    <w:pPr>
      <w:widowControl w:val="0"/>
      <w:shd w:val="clear" w:color="auto" w:fill="FFFFFF"/>
      <w:spacing w:line="240" w:lineRule="atLeast"/>
    </w:pPr>
    <w:rPr>
      <w:b/>
      <w:bCs/>
      <w:sz w:val="20"/>
      <w:szCs w:val="20"/>
      <w:lang w:val="x-none" w:eastAsia="x-none"/>
    </w:rPr>
  </w:style>
  <w:style w:type="character" w:customStyle="1" w:styleId="Bodytext25">
    <w:name w:val="Body text (25)_"/>
    <w:link w:val="Bodytext250"/>
    <w:locked/>
    <w:rsid w:val="00DE45DC"/>
    <w:rPr>
      <w:rFonts w:ascii="Consolas" w:hAnsi="Consolas" w:cs="Consolas"/>
      <w:spacing w:val="-20"/>
      <w:sz w:val="28"/>
      <w:szCs w:val="28"/>
      <w:shd w:val="clear" w:color="auto" w:fill="FFFFFF"/>
    </w:rPr>
  </w:style>
  <w:style w:type="paragraph" w:customStyle="1" w:styleId="Bodytext250">
    <w:name w:val="Body text (25)"/>
    <w:basedOn w:val="Normal"/>
    <w:link w:val="Bodytext25"/>
    <w:rsid w:val="00DE45DC"/>
    <w:pPr>
      <w:widowControl w:val="0"/>
      <w:shd w:val="clear" w:color="auto" w:fill="FFFFFF"/>
      <w:spacing w:line="240" w:lineRule="atLeast"/>
    </w:pPr>
    <w:rPr>
      <w:rFonts w:ascii="Consolas" w:hAnsi="Consolas"/>
      <w:spacing w:val="-20"/>
      <w:sz w:val="28"/>
      <w:szCs w:val="28"/>
      <w:lang w:val="x-none" w:eastAsia="x-none"/>
    </w:rPr>
  </w:style>
  <w:style w:type="character" w:customStyle="1" w:styleId="Bodytext230">
    <w:name w:val="Body text (23)_"/>
    <w:link w:val="Bodytext231"/>
    <w:locked/>
    <w:rsid w:val="00DE45DC"/>
    <w:rPr>
      <w:rFonts w:ascii="Arial Narrow" w:hAnsi="Arial Narrow" w:cs="Arial Narrow"/>
      <w:b/>
      <w:bCs/>
      <w:sz w:val="24"/>
      <w:szCs w:val="24"/>
      <w:shd w:val="clear" w:color="auto" w:fill="FFFFFF"/>
    </w:rPr>
  </w:style>
  <w:style w:type="paragraph" w:customStyle="1" w:styleId="Bodytext231">
    <w:name w:val="Body text (23)"/>
    <w:basedOn w:val="Normal"/>
    <w:link w:val="Bodytext230"/>
    <w:rsid w:val="00DE45DC"/>
    <w:pPr>
      <w:widowControl w:val="0"/>
      <w:shd w:val="clear" w:color="auto" w:fill="FFFFFF"/>
      <w:spacing w:line="240" w:lineRule="atLeast"/>
      <w:jc w:val="center"/>
    </w:pPr>
    <w:rPr>
      <w:rFonts w:ascii="Arial Narrow" w:hAnsi="Arial Narrow"/>
      <w:b/>
      <w:bCs/>
      <w:lang w:val="x-none" w:eastAsia="x-none"/>
    </w:rPr>
  </w:style>
  <w:style w:type="character" w:customStyle="1" w:styleId="Bodytext4NotItalic">
    <w:name w:val="Body text (4) + Not Italic"/>
    <w:aliases w:val="Spacing 0 pt3,Table caption (5) + 4 pt,Italic6,Body text (10) + 8 pt,Body text (23) + 12 pt1,Body text + 6.5 pt1,Body text (11) + 15.5 pt"/>
    <w:rsid w:val="00DE45DC"/>
    <w:rPr>
      <w:rFonts w:ascii="Times New Roman" w:hAnsi="Times New Roman" w:cs="Times New Roman"/>
      <w:i/>
      <w:iCs/>
      <w:spacing w:val="0"/>
      <w:sz w:val="28"/>
      <w:szCs w:val="28"/>
      <w:u w:val="none"/>
    </w:rPr>
  </w:style>
  <w:style w:type="character" w:customStyle="1" w:styleId="Bodytext10SmallCaps">
    <w:name w:val="Body text (10) + Small Caps"/>
    <w:rsid w:val="00DE45DC"/>
    <w:rPr>
      <w:rFonts w:ascii="Times New Roman" w:hAnsi="Times New Roman" w:cs="Times New Roman"/>
      <w:b/>
      <w:bCs/>
      <w:smallCaps/>
      <w:spacing w:val="0"/>
      <w:sz w:val="22"/>
      <w:szCs w:val="22"/>
      <w:u w:val="none"/>
      <w:lang w:val="en-US" w:eastAsia="en-US"/>
    </w:rPr>
  </w:style>
  <w:style w:type="character" w:customStyle="1" w:styleId="Bodytext2Bold1">
    <w:name w:val="Body text (2) + Bold1"/>
    <w:rsid w:val="00DE45DC"/>
    <w:rPr>
      <w:rFonts w:ascii="Times New Roman" w:hAnsi="Times New Roman" w:cs="Times New Roman"/>
      <w:b/>
      <w:bCs/>
      <w:sz w:val="28"/>
      <w:szCs w:val="28"/>
      <w:u w:val="single"/>
    </w:rPr>
  </w:style>
  <w:style w:type="character" w:customStyle="1" w:styleId="Bodytext2Italic">
    <w:name w:val="Body text (2) + Italic"/>
    <w:aliases w:val="Spacing 0 pt2,Body text (10) + 11 pt"/>
    <w:rsid w:val="00DE45DC"/>
    <w:rPr>
      <w:rFonts w:ascii="Times New Roman" w:hAnsi="Times New Roman" w:cs="Times New Roman"/>
      <w:i/>
      <w:iCs/>
      <w:spacing w:val="-10"/>
      <w:sz w:val="28"/>
      <w:szCs w:val="28"/>
      <w:u w:val="none"/>
    </w:rPr>
  </w:style>
  <w:style w:type="character" w:customStyle="1" w:styleId="Bodytext28pt">
    <w:name w:val="Body text (2) + 8 pt"/>
    <w:aliases w:val="Italic1,Spacing 0 pt1,Body text + 12 pt,Body text + 10 pt2,Body text (2) + 8.5 pt"/>
    <w:rsid w:val="00DE45DC"/>
    <w:rPr>
      <w:rFonts w:ascii="Times New Roman" w:hAnsi="Times New Roman" w:cs="Times New Roman"/>
      <w:i/>
      <w:iCs/>
      <w:spacing w:val="-10"/>
      <w:sz w:val="16"/>
      <w:szCs w:val="16"/>
      <w:u w:val="none"/>
    </w:rPr>
  </w:style>
  <w:style w:type="character" w:customStyle="1" w:styleId="Bodytext26">
    <w:name w:val="Body text (26)_"/>
    <w:link w:val="Bodytext260"/>
    <w:locked/>
    <w:rsid w:val="00DE45DC"/>
    <w:rPr>
      <w:rFonts w:ascii="Arial" w:hAnsi="Arial" w:cs="Arial"/>
      <w:b/>
      <w:bCs/>
      <w:spacing w:val="-20"/>
      <w:shd w:val="clear" w:color="auto" w:fill="FFFFFF"/>
    </w:rPr>
  </w:style>
  <w:style w:type="paragraph" w:customStyle="1" w:styleId="Bodytext260">
    <w:name w:val="Body text (26)"/>
    <w:basedOn w:val="Normal"/>
    <w:link w:val="Bodytext26"/>
    <w:rsid w:val="00DE45DC"/>
    <w:pPr>
      <w:widowControl w:val="0"/>
      <w:shd w:val="clear" w:color="auto" w:fill="FFFFFF"/>
      <w:spacing w:line="240" w:lineRule="atLeast"/>
      <w:jc w:val="center"/>
    </w:pPr>
    <w:rPr>
      <w:rFonts w:ascii="Arial" w:hAnsi="Arial"/>
      <w:b/>
      <w:bCs/>
      <w:spacing w:val="-20"/>
      <w:sz w:val="20"/>
      <w:szCs w:val="20"/>
      <w:lang w:val="x-none" w:eastAsia="x-none"/>
    </w:rPr>
  </w:style>
  <w:style w:type="character" w:customStyle="1" w:styleId="Bodytext12Bold">
    <w:name w:val="Body text (12) + Bold"/>
    <w:rsid w:val="00DE45DC"/>
    <w:rPr>
      <w:rFonts w:ascii="Times New Roman" w:hAnsi="Times New Roman" w:cs="Times New Roman"/>
      <w:b/>
      <w:bCs/>
      <w:spacing w:val="0"/>
      <w:sz w:val="22"/>
      <w:szCs w:val="22"/>
      <w:u w:val="none"/>
    </w:rPr>
  </w:style>
  <w:style w:type="character" w:customStyle="1" w:styleId="Bodytext1214pt">
    <w:name w:val="Body text (12) + 14 pt"/>
    <w:rsid w:val="00DE45DC"/>
    <w:rPr>
      <w:rFonts w:ascii="Times New Roman" w:hAnsi="Times New Roman" w:cs="Times New Roman"/>
      <w:sz w:val="28"/>
      <w:szCs w:val="28"/>
      <w:u w:val="none"/>
    </w:rPr>
  </w:style>
  <w:style w:type="character" w:customStyle="1" w:styleId="Bodytext5SmallCaps">
    <w:name w:val="Body text (5) + Small Caps"/>
    <w:rsid w:val="00DE45DC"/>
    <w:rPr>
      <w:rFonts w:ascii="Times New Roman" w:hAnsi="Times New Roman" w:cs="Times New Roman"/>
      <w:b/>
      <w:bCs/>
      <w:smallCaps/>
      <w:sz w:val="28"/>
      <w:szCs w:val="28"/>
      <w:u w:val="none"/>
    </w:rPr>
  </w:style>
  <w:style w:type="character" w:customStyle="1" w:styleId="Tablecaption">
    <w:name w:val="Table caption"/>
    <w:rsid w:val="00DE45DC"/>
    <w:rPr>
      <w:rFonts w:ascii="Times New Roman" w:hAnsi="Times New Roman" w:cs="Times New Roman"/>
      <w:sz w:val="28"/>
      <w:szCs w:val="28"/>
      <w:u w:val="none"/>
    </w:rPr>
  </w:style>
  <w:style w:type="character" w:customStyle="1" w:styleId="Bodytext27">
    <w:name w:val="Body text (27)_"/>
    <w:link w:val="Bodytext270"/>
    <w:locked/>
    <w:rsid w:val="00DE45DC"/>
    <w:rPr>
      <w:shd w:val="clear" w:color="auto" w:fill="FFFFFF"/>
    </w:rPr>
  </w:style>
  <w:style w:type="paragraph" w:customStyle="1" w:styleId="Bodytext270">
    <w:name w:val="Body text (27)"/>
    <w:basedOn w:val="Normal"/>
    <w:link w:val="Bodytext27"/>
    <w:rsid w:val="00DE45DC"/>
    <w:pPr>
      <w:widowControl w:val="0"/>
      <w:shd w:val="clear" w:color="auto" w:fill="FFFFFF"/>
      <w:spacing w:line="240" w:lineRule="atLeast"/>
      <w:jc w:val="center"/>
    </w:pPr>
    <w:rPr>
      <w:sz w:val="20"/>
      <w:szCs w:val="20"/>
      <w:lang w:val="x-none" w:eastAsia="x-none"/>
    </w:rPr>
  </w:style>
  <w:style w:type="character" w:customStyle="1" w:styleId="Bodytext211pt">
    <w:name w:val="Body text (2) + 11 pt"/>
    <w:aliases w:val="Bold1,Body text + 9 pt,Body text + 7.5 pt,Body text + Segoe UI2,6.5 pt2,Body text (2) + 8.5 pt2"/>
    <w:rsid w:val="00DE45DC"/>
    <w:rPr>
      <w:rFonts w:ascii="Times New Roman" w:hAnsi="Times New Roman" w:cs="Times New Roman"/>
      <w:b/>
      <w:bCs/>
      <w:spacing w:val="0"/>
      <w:sz w:val="22"/>
      <w:szCs w:val="22"/>
      <w:u w:val="none"/>
    </w:rPr>
  </w:style>
  <w:style w:type="character" w:customStyle="1" w:styleId="Bodytext28">
    <w:name w:val="Body text (28)_"/>
    <w:link w:val="Bodytext280"/>
    <w:locked/>
    <w:rsid w:val="00DE45DC"/>
    <w:rPr>
      <w:spacing w:val="-10"/>
      <w:sz w:val="26"/>
      <w:szCs w:val="26"/>
      <w:shd w:val="clear" w:color="auto" w:fill="FFFFFF"/>
    </w:rPr>
  </w:style>
  <w:style w:type="paragraph" w:customStyle="1" w:styleId="Bodytext280">
    <w:name w:val="Body text (28)"/>
    <w:basedOn w:val="Normal"/>
    <w:link w:val="Bodytext28"/>
    <w:rsid w:val="00DE45DC"/>
    <w:pPr>
      <w:widowControl w:val="0"/>
      <w:shd w:val="clear" w:color="auto" w:fill="FFFFFF"/>
      <w:spacing w:line="240" w:lineRule="atLeast"/>
      <w:jc w:val="both"/>
    </w:pPr>
    <w:rPr>
      <w:spacing w:val="-10"/>
      <w:sz w:val="26"/>
      <w:szCs w:val="26"/>
      <w:lang w:val="x-none" w:eastAsia="x-none"/>
    </w:rPr>
  </w:style>
  <w:style w:type="character" w:customStyle="1" w:styleId="Bodytext2SmallCaps">
    <w:name w:val="Body text (2) + Small Caps"/>
    <w:rsid w:val="00DE45DC"/>
    <w:rPr>
      <w:rFonts w:ascii="Times New Roman" w:hAnsi="Times New Roman" w:cs="Times New Roman"/>
      <w:smallCaps/>
      <w:sz w:val="28"/>
      <w:szCs w:val="28"/>
      <w:u w:val="none"/>
    </w:rPr>
  </w:style>
  <w:style w:type="character" w:customStyle="1" w:styleId="Tablecaption0">
    <w:name w:val="Table caption_"/>
    <w:link w:val="Tablecaption1"/>
    <w:locked/>
    <w:rsid w:val="00DE45DC"/>
    <w:rPr>
      <w:sz w:val="28"/>
      <w:szCs w:val="28"/>
      <w:shd w:val="clear" w:color="auto" w:fill="FFFFFF"/>
    </w:rPr>
  </w:style>
  <w:style w:type="paragraph" w:customStyle="1" w:styleId="Tablecaption1">
    <w:name w:val="Table caption1"/>
    <w:basedOn w:val="Normal"/>
    <w:link w:val="Tablecaption0"/>
    <w:rsid w:val="00DE45DC"/>
    <w:pPr>
      <w:widowControl w:val="0"/>
      <w:shd w:val="clear" w:color="auto" w:fill="FFFFFF"/>
      <w:spacing w:line="240" w:lineRule="atLeast"/>
      <w:jc w:val="both"/>
    </w:pPr>
    <w:rPr>
      <w:sz w:val="28"/>
      <w:szCs w:val="28"/>
      <w:lang w:val="x-none" w:eastAsia="x-none"/>
    </w:rPr>
  </w:style>
  <w:style w:type="table" w:styleId="TableGrid">
    <w:name w:val="Table Grid"/>
    <w:basedOn w:val="TableNormal"/>
    <w:rsid w:val="00DE45DC"/>
    <w:rPr>
      <w:rFonts w:ascii="Tahoma" w:eastAsia="Tahoma" w:hAnsi="Tahoma" w:cs="Tahom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ParagraphFontParaCharCharCharCharChar">
    <w:name w:val="Default Paragraph Font Para Char Char Char Char Char"/>
    <w:autoRedefine/>
    <w:rsid w:val="00DE45DC"/>
    <w:pPr>
      <w:tabs>
        <w:tab w:val="left" w:pos="1152"/>
      </w:tabs>
      <w:spacing w:before="120" w:after="120" w:line="312" w:lineRule="auto"/>
    </w:pPr>
    <w:rPr>
      <w:rFonts w:ascii="Arial" w:hAnsi="Arial" w:cs="Arial"/>
      <w:sz w:val="26"/>
      <w:szCs w:val="26"/>
    </w:rPr>
  </w:style>
  <w:style w:type="character" w:customStyle="1" w:styleId="Footnote">
    <w:name w:val="Footnote_"/>
    <w:basedOn w:val="DefaultParagraphFont"/>
    <w:link w:val="Footnote1"/>
    <w:locked/>
    <w:rsid w:val="00CE62E3"/>
    <w:rPr>
      <w:i/>
      <w:iCs/>
      <w:sz w:val="23"/>
      <w:szCs w:val="23"/>
      <w:shd w:val="clear" w:color="auto" w:fill="FFFFFF"/>
    </w:rPr>
  </w:style>
  <w:style w:type="paragraph" w:customStyle="1" w:styleId="Footnote1">
    <w:name w:val="Footnote1"/>
    <w:basedOn w:val="Normal"/>
    <w:link w:val="Footnote"/>
    <w:rsid w:val="00CE62E3"/>
    <w:pPr>
      <w:widowControl w:val="0"/>
      <w:shd w:val="clear" w:color="auto" w:fill="FFFFFF"/>
      <w:spacing w:line="274" w:lineRule="exact"/>
      <w:ind w:hanging="360"/>
    </w:pPr>
    <w:rPr>
      <w:i/>
      <w:iCs/>
      <w:sz w:val="23"/>
      <w:szCs w:val="23"/>
    </w:rPr>
  </w:style>
  <w:style w:type="character" w:customStyle="1" w:styleId="Footnote2">
    <w:name w:val="Footnote (2)_"/>
    <w:basedOn w:val="DefaultParagraphFont"/>
    <w:link w:val="Footnote20"/>
    <w:locked/>
    <w:rsid w:val="00CE62E3"/>
    <w:rPr>
      <w:sz w:val="27"/>
      <w:szCs w:val="27"/>
      <w:shd w:val="clear" w:color="auto" w:fill="FFFFFF"/>
    </w:rPr>
  </w:style>
  <w:style w:type="paragraph" w:customStyle="1" w:styleId="Footnote20">
    <w:name w:val="Footnote (2)"/>
    <w:basedOn w:val="Normal"/>
    <w:link w:val="Footnote2"/>
    <w:rsid w:val="00CE62E3"/>
    <w:pPr>
      <w:widowControl w:val="0"/>
      <w:shd w:val="clear" w:color="auto" w:fill="FFFFFF"/>
      <w:spacing w:line="302" w:lineRule="exact"/>
      <w:ind w:firstLine="420"/>
    </w:pPr>
    <w:rPr>
      <w:sz w:val="27"/>
      <w:szCs w:val="27"/>
    </w:rPr>
  </w:style>
  <w:style w:type="character" w:customStyle="1" w:styleId="Footnote0">
    <w:name w:val="Footnote"/>
    <w:basedOn w:val="Footnote"/>
    <w:rsid w:val="00CE62E3"/>
    <w:rPr>
      <w:i/>
      <w:iCs/>
      <w:sz w:val="23"/>
      <w:szCs w:val="23"/>
      <w:shd w:val="clear" w:color="auto" w:fill="FFFFFF"/>
    </w:rPr>
  </w:style>
  <w:style w:type="character" w:customStyle="1" w:styleId="Bodytext3NotItalic">
    <w:name w:val="Body text (3) + Not Italic"/>
    <w:basedOn w:val="Bodytext3"/>
    <w:rsid w:val="00CE62E3"/>
    <w:rPr>
      <w:rFonts w:ascii="Times New Roman" w:hAnsi="Times New Roman" w:cs="Times New Roman"/>
      <w:b/>
      <w:bCs/>
      <w:i/>
      <w:iCs/>
      <w:sz w:val="27"/>
      <w:szCs w:val="27"/>
      <w:shd w:val="clear" w:color="auto" w:fill="FFFFFF"/>
    </w:rPr>
  </w:style>
  <w:style w:type="character" w:customStyle="1" w:styleId="Bodytext0">
    <w:name w:val="Body text_"/>
    <w:basedOn w:val="DefaultParagraphFont"/>
    <w:link w:val="Bodytext1"/>
    <w:locked/>
    <w:rsid w:val="00CE62E3"/>
    <w:rPr>
      <w:sz w:val="27"/>
      <w:szCs w:val="27"/>
      <w:shd w:val="clear" w:color="auto" w:fill="FFFFFF"/>
    </w:rPr>
  </w:style>
  <w:style w:type="paragraph" w:customStyle="1" w:styleId="Bodytext1">
    <w:name w:val="Body text1"/>
    <w:basedOn w:val="Normal"/>
    <w:link w:val="Bodytext0"/>
    <w:rsid w:val="00CE62E3"/>
    <w:pPr>
      <w:widowControl w:val="0"/>
      <w:shd w:val="clear" w:color="auto" w:fill="FFFFFF"/>
      <w:spacing w:line="240" w:lineRule="atLeast"/>
      <w:jc w:val="both"/>
    </w:pPr>
    <w:rPr>
      <w:sz w:val="27"/>
      <w:szCs w:val="27"/>
    </w:rPr>
  </w:style>
  <w:style w:type="character" w:customStyle="1" w:styleId="BodytextItalic">
    <w:name w:val="Body text + Italic"/>
    <w:basedOn w:val="Bodytext0"/>
    <w:rsid w:val="00CE62E3"/>
    <w:rPr>
      <w:i/>
      <w:iCs/>
      <w:sz w:val="27"/>
      <w:szCs w:val="27"/>
      <w:shd w:val="clear" w:color="auto" w:fill="FFFFFF"/>
    </w:rPr>
  </w:style>
  <w:style w:type="character" w:customStyle="1" w:styleId="Headerorfooter">
    <w:name w:val="Header or footer_"/>
    <w:basedOn w:val="DefaultParagraphFont"/>
    <w:link w:val="Headerorfooter1"/>
    <w:locked/>
    <w:rsid w:val="00CE62E3"/>
    <w:rPr>
      <w:sz w:val="23"/>
      <w:szCs w:val="23"/>
      <w:shd w:val="clear" w:color="auto" w:fill="FFFFFF"/>
    </w:rPr>
  </w:style>
  <w:style w:type="paragraph" w:customStyle="1" w:styleId="Headerorfooter1">
    <w:name w:val="Header or footer1"/>
    <w:basedOn w:val="Normal"/>
    <w:link w:val="Headerorfooter"/>
    <w:rsid w:val="00CE62E3"/>
    <w:pPr>
      <w:widowControl w:val="0"/>
      <w:shd w:val="clear" w:color="auto" w:fill="FFFFFF"/>
      <w:spacing w:line="240" w:lineRule="atLeast"/>
    </w:pPr>
    <w:rPr>
      <w:sz w:val="23"/>
      <w:szCs w:val="23"/>
    </w:rPr>
  </w:style>
  <w:style w:type="character" w:customStyle="1" w:styleId="Headerorfooter0">
    <w:name w:val="Header or footer"/>
    <w:basedOn w:val="Headerorfooter"/>
    <w:rsid w:val="00CE62E3"/>
    <w:rPr>
      <w:sz w:val="23"/>
      <w:szCs w:val="23"/>
      <w:shd w:val="clear" w:color="auto" w:fill="FFFFFF"/>
    </w:rPr>
  </w:style>
  <w:style w:type="character" w:customStyle="1" w:styleId="Bodytext13pt">
    <w:name w:val="Body text + 13 pt"/>
    <w:basedOn w:val="Bodytext0"/>
    <w:rsid w:val="00CE62E3"/>
    <w:rPr>
      <w:sz w:val="26"/>
      <w:szCs w:val="26"/>
      <w:shd w:val="clear" w:color="auto" w:fill="FFFFFF"/>
    </w:rPr>
  </w:style>
  <w:style w:type="character" w:customStyle="1" w:styleId="Heading4">
    <w:name w:val="Heading #4_"/>
    <w:basedOn w:val="DefaultParagraphFont"/>
    <w:link w:val="Heading40"/>
    <w:locked/>
    <w:rsid w:val="00CE62E3"/>
    <w:rPr>
      <w:b/>
      <w:bCs/>
      <w:sz w:val="27"/>
      <w:szCs w:val="27"/>
      <w:shd w:val="clear" w:color="auto" w:fill="FFFFFF"/>
    </w:rPr>
  </w:style>
  <w:style w:type="paragraph" w:customStyle="1" w:styleId="Heading40">
    <w:name w:val="Heading #4"/>
    <w:basedOn w:val="Normal"/>
    <w:link w:val="Heading4"/>
    <w:rsid w:val="00CE62E3"/>
    <w:pPr>
      <w:widowControl w:val="0"/>
      <w:shd w:val="clear" w:color="auto" w:fill="FFFFFF"/>
      <w:spacing w:line="317" w:lineRule="exact"/>
      <w:outlineLvl w:val="3"/>
    </w:pPr>
    <w:rPr>
      <w:b/>
      <w:bCs/>
      <w:sz w:val="27"/>
      <w:szCs w:val="27"/>
    </w:rPr>
  </w:style>
  <w:style w:type="character" w:customStyle="1" w:styleId="Bodytext2115pt">
    <w:name w:val="Body text (2) + 11.5 pt"/>
    <w:basedOn w:val="Bodytext20"/>
    <w:rsid w:val="00CE62E3"/>
    <w:rPr>
      <w:rFonts w:ascii="Times New Roman" w:hAnsi="Times New Roman" w:cs="Times New Roman"/>
      <w:b/>
      <w:bCs/>
      <w:sz w:val="23"/>
      <w:szCs w:val="23"/>
      <w:shd w:val="clear" w:color="auto" w:fill="FFFFFF"/>
    </w:rPr>
  </w:style>
  <w:style w:type="character" w:customStyle="1" w:styleId="Bodytext8Spacing1pt">
    <w:name w:val="Body text (8) + Spacing 1 pt"/>
    <w:basedOn w:val="Bodytext8"/>
    <w:rsid w:val="00CE62E3"/>
    <w:rPr>
      <w:rFonts w:ascii="Times New Roman" w:hAnsi="Times New Roman" w:cs="Times New Roman"/>
      <w:spacing w:val="30"/>
      <w:w w:val="50"/>
      <w:sz w:val="23"/>
      <w:szCs w:val="23"/>
      <w:shd w:val="clear" w:color="auto" w:fill="FFFFFF"/>
    </w:rPr>
  </w:style>
  <w:style w:type="character" w:customStyle="1" w:styleId="Heading42">
    <w:name w:val="Heading #4 (2)_"/>
    <w:basedOn w:val="DefaultParagraphFont"/>
    <w:link w:val="Heading420"/>
    <w:locked/>
    <w:rsid w:val="00CE62E3"/>
    <w:rPr>
      <w:b/>
      <w:bCs/>
      <w:sz w:val="28"/>
      <w:szCs w:val="28"/>
      <w:shd w:val="clear" w:color="auto" w:fill="FFFFFF"/>
    </w:rPr>
  </w:style>
  <w:style w:type="paragraph" w:customStyle="1" w:styleId="Heading420">
    <w:name w:val="Heading #4 (2)"/>
    <w:basedOn w:val="Normal"/>
    <w:link w:val="Heading42"/>
    <w:rsid w:val="00CE62E3"/>
    <w:pPr>
      <w:widowControl w:val="0"/>
      <w:shd w:val="clear" w:color="auto" w:fill="FFFFFF"/>
      <w:spacing w:line="336" w:lineRule="exact"/>
      <w:jc w:val="center"/>
      <w:outlineLvl w:val="3"/>
    </w:pPr>
    <w:rPr>
      <w:b/>
      <w:bCs/>
      <w:sz w:val="28"/>
      <w:szCs w:val="28"/>
    </w:rPr>
  </w:style>
  <w:style w:type="character" w:customStyle="1" w:styleId="Heading42135pt">
    <w:name w:val="Heading #4 (2) + 13.5 pt"/>
    <w:basedOn w:val="Heading42"/>
    <w:rsid w:val="00CE62E3"/>
    <w:rPr>
      <w:b/>
      <w:bCs/>
      <w:sz w:val="27"/>
      <w:szCs w:val="27"/>
      <w:shd w:val="clear" w:color="auto" w:fill="FFFFFF"/>
    </w:rPr>
  </w:style>
  <w:style w:type="character" w:customStyle="1" w:styleId="Bodytext4pt">
    <w:name w:val="Body text + 4 pt"/>
    <w:aliases w:val="Spacing 0 pt47"/>
    <w:basedOn w:val="Bodytext0"/>
    <w:rsid w:val="00CE62E3"/>
    <w:rPr>
      <w:sz w:val="8"/>
      <w:szCs w:val="8"/>
      <w:shd w:val="clear" w:color="auto" w:fill="FFFFFF"/>
    </w:rPr>
  </w:style>
  <w:style w:type="character" w:customStyle="1" w:styleId="BodytextBold">
    <w:name w:val="Body text + Bold"/>
    <w:aliases w:val="Spacing 0 pt21,Body text + Candara1,Spacing 0 pt34,Body text + CordiaUPC,15 pt,Spacing 0 pt58,Body text (19) + Times New Roman,7 pt1,10.5 pt"/>
    <w:basedOn w:val="Bodytext0"/>
    <w:rsid w:val="00CE62E3"/>
    <w:rPr>
      <w:b/>
      <w:bCs/>
      <w:sz w:val="27"/>
      <w:szCs w:val="27"/>
      <w:shd w:val="clear" w:color="auto" w:fill="FFFFFF"/>
    </w:rPr>
  </w:style>
  <w:style w:type="character" w:customStyle="1" w:styleId="BodytextCourierNew">
    <w:name w:val="Body text + Courier New"/>
    <w:aliases w:val="5 pt,Body text (10) + Times New Roman,Body text + 10.5 pt3,5.5 pt,Body text + Consolas,Spacing 0 pt60,Body text + Segoe UI5,5.5 pt1,Body text + Segoe UI1"/>
    <w:basedOn w:val="Bodytext0"/>
    <w:rsid w:val="00CE62E3"/>
    <w:rPr>
      <w:rFonts w:ascii="Courier New" w:hAnsi="Courier New" w:cs="Courier New"/>
      <w:sz w:val="10"/>
      <w:szCs w:val="10"/>
      <w:shd w:val="clear" w:color="auto" w:fill="FFFFFF"/>
    </w:rPr>
  </w:style>
  <w:style w:type="character" w:customStyle="1" w:styleId="Bodytext2NotBold">
    <w:name w:val="Body text (2) + Not Bold"/>
    <w:aliases w:val="Italic23,Spacing 0 pt35,Spacing 0 pt65,Body text + 11.5 pt3"/>
    <w:basedOn w:val="Bodytext20"/>
    <w:rsid w:val="00CE62E3"/>
    <w:rPr>
      <w:rFonts w:ascii="Times New Roman" w:hAnsi="Times New Roman" w:cs="Times New Roman"/>
      <w:b/>
      <w:bCs/>
      <w:i/>
      <w:iCs/>
      <w:sz w:val="27"/>
      <w:szCs w:val="27"/>
      <w:shd w:val="clear" w:color="auto" w:fill="FFFFFF"/>
    </w:rPr>
  </w:style>
  <w:style w:type="character" w:customStyle="1" w:styleId="Bodytext4135pt">
    <w:name w:val="Body text (4) + 13.5 pt"/>
    <w:aliases w:val="Not Bold8,Italic21"/>
    <w:basedOn w:val="Bodytext4"/>
    <w:rsid w:val="00CE62E3"/>
    <w:rPr>
      <w:rFonts w:ascii="Times New Roman" w:hAnsi="Times New Roman" w:cs="Times New Roman"/>
      <w:b/>
      <w:bCs/>
      <w:i w:val="0"/>
      <w:iCs w:val="0"/>
      <w:spacing w:val="-10"/>
      <w:sz w:val="27"/>
      <w:szCs w:val="27"/>
      <w:shd w:val="clear" w:color="auto" w:fill="FFFFFF"/>
    </w:rPr>
  </w:style>
  <w:style w:type="character" w:customStyle="1" w:styleId="Bodytext4NotBold">
    <w:name w:val="Body text (4) + Not Bold"/>
    <w:aliases w:val="Italic20"/>
    <w:basedOn w:val="Bodytext4"/>
    <w:rsid w:val="00CE62E3"/>
    <w:rPr>
      <w:rFonts w:ascii="Times New Roman" w:hAnsi="Times New Roman" w:cs="Times New Roman"/>
      <w:b/>
      <w:bCs/>
      <w:i w:val="0"/>
      <w:iCs w:val="0"/>
      <w:spacing w:val="-10"/>
      <w:sz w:val="23"/>
      <w:szCs w:val="23"/>
      <w:shd w:val="clear" w:color="auto" w:fill="FFFFFF"/>
    </w:rPr>
  </w:style>
  <w:style w:type="character" w:customStyle="1" w:styleId="Bodytext4NotBold4">
    <w:name w:val="Body text (4) + Not Bold4"/>
    <w:aliases w:val="Italic19,Spacing 1 pt3,Body text (20) + 18.5 pt"/>
    <w:basedOn w:val="Bodytext4"/>
    <w:rsid w:val="00CE62E3"/>
    <w:rPr>
      <w:rFonts w:ascii="Times New Roman" w:hAnsi="Times New Roman" w:cs="Times New Roman"/>
      <w:b/>
      <w:bCs/>
      <w:i w:val="0"/>
      <w:iCs w:val="0"/>
      <w:spacing w:val="20"/>
      <w:sz w:val="23"/>
      <w:szCs w:val="23"/>
      <w:shd w:val="clear" w:color="auto" w:fill="FFFFFF"/>
    </w:rPr>
  </w:style>
  <w:style w:type="character" w:customStyle="1" w:styleId="Bodytext13pt3">
    <w:name w:val="Body text + 13 pt3"/>
    <w:aliases w:val="Italic18,Spacing 1 pt2,Body text + 18.5 pt"/>
    <w:basedOn w:val="Bodytext0"/>
    <w:rsid w:val="00CE62E3"/>
    <w:rPr>
      <w:i/>
      <w:iCs/>
      <w:spacing w:val="20"/>
      <w:sz w:val="26"/>
      <w:szCs w:val="26"/>
      <w:shd w:val="clear" w:color="auto" w:fill="FFFFFF"/>
    </w:rPr>
  </w:style>
  <w:style w:type="character" w:customStyle="1" w:styleId="Bodytext115pt">
    <w:name w:val="Body text + 11.5 pt"/>
    <w:aliases w:val="Bold12,Body text (8) + 12 pt,Body text (10) + 12 pt,Picture caption (2) + Bold,Body text (2) + 14.5 pt,Spacing 0 pt22,Body text + Arial1,4 pt,16 pt,Body text + 9.5 pt3,Table caption (2) + Not Italic,Spacing 0 pt57"/>
    <w:basedOn w:val="Bodytext0"/>
    <w:rsid w:val="00CE62E3"/>
    <w:rPr>
      <w:b/>
      <w:bCs/>
      <w:sz w:val="23"/>
      <w:szCs w:val="23"/>
      <w:shd w:val="clear" w:color="auto" w:fill="FFFFFF"/>
    </w:rPr>
  </w:style>
  <w:style w:type="character" w:customStyle="1" w:styleId="Headerorfooter18pt">
    <w:name w:val="Header or footer + 18 pt"/>
    <w:aliases w:val="Bold11"/>
    <w:basedOn w:val="Headerorfooter"/>
    <w:rsid w:val="00CE62E3"/>
    <w:rPr>
      <w:b/>
      <w:bCs/>
      <w:sz w:val="36"/>
      <w:szCs w:val="36"/>
      <w:shd w:val="clear" w:color="auto" w:fill="FFFFFF"/>
    </w:rPr>
  </w:style>
  <w:style w:type="character" w:customStyle="1" w:styleId="Headerorfooter18pt1">
    <w:name w:val="Header or footer + 18 pt1"/>
    <w:aliases w:val="Bold10,Body text + 9.5 pt2"/>
    <w:basedOn w:val="Headerorfooter"/>
    <w:rsid w:val="00CE62E3"/>
    <w:rPr>
      <w:b/>
      <w:bCs/>
      <w:sz w:val="36"/>
      <w:szCs w:val="36"/>
      <w:u w:val="single"/>
      <w:shd w:val="clear" w:color="auto" w:fill="FFFFFF"/>
    </w:rPr>
  </w:style>
  <w:style w:type="character" w:customStyle="1" w:styleId="Bodytext495pt">
    <w:name w:val="Body text (4) + 9.5 pt"/>
    <w:basedOn w:val="Bodytext4"/>
    <w:rsid w:val="00CE62E3"/>
    <w:rPr>
      <w:rFonts w:ascii="Times New Roman" w:hAnsi="Times New Roman" w:cs="Times New Roman"/>
      <w:b/>
      <w:bCs/>
      <w:i/>
      <w:iCs/>
      <w:spacing w:val="-10"/>
      <w:sz w:val="19"/>
      <w:szCs w:val="19"/>
      <w:u w:val="single"/>
      <w:shd w:val="clear" w:color="auto" w:fill="FFFFFF"/>
    </w:rPr>
  </w:style>
  <w:style w:type="character" w:customStyle="1" w:styleId="Bodytext9NotItalic">
    <w:name w:val="Body text (9) + Not Italic"/>
    <w:basedOn w:val="Bodytext9"/>
    <w:rsid w:val="00CE62E3"/>
    <w:rPr>
      <w:rFonts w:ascii="Times New Roman" w:hAnsi="Times New Roman" w:cs="Times New Roman"/>
      <w:i/>
      <w:iCs/>
      <w:spacing w:val="-10"/>
      <w:sz w:val="23"/>
      <w:szCs w:val="23"/>
      <w:shd w:val="clear" w:color="auto" w:fill="FFFFFF"/>
    </w:rPr>
  </w:style>
  <w:style w:type="character" w:customStyle="1" w:styleId="Bodytext8135pt">
    <w:name w:val="Body text (8) + 13.5 pt"/>
    <w:basedOn w:val="Bodytext8"/>
    <w:rsid w:val="00CE62E3"/>
    <w:rPr>
      <w:rFonts w:ascii="Times New Roman" w:hAnsi="Times New Roman" w:cs="Times New Roman"/>
      <w:w w:val="50"/>
      <w:sz w:val="27"/>
      <w:szCs w:val="27"/>
      <w:shd w:val="clear" w:color="auto" w:fill="FFFFFF"/>
    </w:rPr>
  </w:style>
  <w:style w:type="character" w:customStyle="1" w:styleId="Bodytext2CourierNew">
    <w:name w:val="Body text (2) + Courier New"/>
    <w:aliases w:val="5 pt5,Not Bold7"/>
    <w:basedOn w:val="Bodytext20"/>
    <w:rsid w:val="00CE62E3"/>
    <w:rPr>
      <w:rFonts w:ascii="Courier New" w:hAnsi="Courier New" w:cs="Courier New"/>
      <w:b/>
      <w:bCs/>
      <w:sz w:val="10"/>
      <w:szCs w:val="10"/>
      <w:shd w:val="clear" w:color="auto" w:fill="FFFFFF"/>
    </w:rPr>
  </w:style>
  <w:style w:type="character" w:customStyle="1" w:styleId="Bodytext4135pt2">
    <w:name w:val="Body text (4) + 13.5 pt2"/>
    <w:basedOn w:val="Bodytext4"/>
    <w:rsid w:val="00CE62E3"/>
    <w:rPr>
      <w:rFonts w:ascii="Times New Roman" w:hAnsi="Times New Roman" w:cs="Times New Roman"/>
      <w:b/>
      <w:bCs/>
      <w:i/>
      <w:iCs/>
      <w:spacing w:val="-10"/>
      <w:sz w:val="27"/>
      <w:szCs w:val="27"/>
      <w:shd w:val="clear" w:color="auto" w:fill="FFFFFF"/>
    </w:rPr>
  </w:style>
  <w:style w:type="character" w:customStyle="1" w:styleId="Bodytext4NotBold3">
    <w:name w:val="Body text (4) + Not Bold3"/>
    <w:basedOn w:val="Bodytext4"/>
    <w:rsid w:val="00CE62E3"/>
    <w:rPr>
      <w:rFonts w:ascii="Times New Roman" w:hAnsi="Times New Roman" w:cs="Times New Roman"/>
      <w:b/>
      <w:bCs/>
      <w:i/>
      <w:iCs/>
      <w:spacing w:val="-10"/>
      <w:sz w:val="23"/>
      <w:szCs w:val="23"/>
      <w:shd w:val="clear" w:color="auto" w:fill="FFFFFF"/>
    </w:rPr>
  </w:style>
  <w:style w:type="character" w:customStyle="1" w:styleId="Heading32">
    <w:name w:val="Heading #3 (2)_"/>
    <w:basedOn w:val="DefaultParagraphFont"/>
    <w:link w:val="Heading320"/>
    <w:locked/>
    <w:rsid w:val="00CE62E3"/>
    <w:rPr>
      <w:b/>
      <w:bCs/>
      <w:sz w:val="36"/>
      <w:szCs w:val="36"/>
      <w:shd w:val="clear" w:color="auto" w:fill="FFFFFF"/>
    </w:rPr>
  </w:style>
  <w:style w:type="paragraph" w:customStyle="1" w:styleId="Heading320">
    <w:name w:val="Heading #3 (2)"/>
    <w:basedOn w:val="Normal"/>
    <w:link w:val="Heading32"/>
    <w:rsid w:val="00CE62E3"/>
    <w:pPr>
      <w:widowControl w:val="0"/>
      <w:shd w:val="clear" w:color="auto" w:fill="FFFFFF"/>
      <w:spacing w:line="466" w:lineRule="exact"/>
      <w:jc w:val="center"/>
      <w:outlineLvl w:val="2"/>
    </w:pPr>
    <w:rPr>
      <w:b/>
      <w:bCs/>
      <w:sz w:val="36"/>
      <w:szCs w:val="36"/>
    </w:rPr>
  </w:style>
  <w:style w:type="character" w:customStyle="1" w:styleId="Heading32155pt">
    <w:name w:val="Heading #3 (2) + 15.5 pt"/>
    <w:basedOn w:val="Heading32"/>
    <w:rsid w:val="00CE62E3"/>
    <w:rPr>
      <w:b/>
      <w:bCs/>
      <w:sz w:val="31"/>
      <w:szCs w:val="31"/>
      <w:shd w:val="clear" w:color="auto" w:fill="FFFFFF"/>
    </w:rPr>
  </w:style>
  <w:style w:type="character" w:customStyle="1" w:styleId="BodyText1a">
    <w:name w:val="Body Text1"/>
    <w:basedOn w:val="Bodytext0"/>
    <w:rsid w:val="00CE62E3"/>
    <w:rPr>
      <w:sz w:val="27"/>
      <w:szCs w:val="27"/>
      <w:shd w:val="clear" w:color="auto" w:fill="FFFFFF"/>
    </w:rPr>
  </w:style>
  <w:style w:type="character" w:customStyle="1" w:styleId="Headerorfooter4">
    <w:name w:val="Header or footer4"/>
    <w:basedOn w:val="Headerorfooter"/>
    <w:rsid w:val="00CE62E3"/>
    <w:rPr>
      <w:sz w:val="23"/>
      <w:szCs w:val="23"/>
      <w:shd w:val="clear" w:color="auto" w:fill="FFFFFF"/>
    </w:rPr>
  </w:style>
  <w:style w:type="character" w:customStyle="1" w:styleId="Bodytext6Spacing0pt">
    <w:name w:val="Body text (6) + Spacing 0 pt"/>
    <w:basedOn w:val="Bodytext6"/>
    <w:rsid w:val="00CE62E3"/>
    <w:rPr>
      <w:i/>
      <w:iCs/>
      <w:spacing w:val="-10"/>
      <w:sz w:val="10"/>
      <w:szCs w:val="10"/>
      <w:shd w:val="clear" w:color="auto" w:fill="FFFFFF"/>
    </w:rPr>
  </w:style>
  <w:style w:type="character" w:customStyle="1" w:styleId="Heading43">
    <w:name w:val="Heading #4 (3)_"/>
    <w:basedOn w:val="DefaultParagraphFont"/>
    <w:link w:val="Heading430"/>
    <w:locked/>
    <w:rsid w:val="00CE62E3"/>
    <w:rPr>
      <w:b/>
      <w:bCs/>
      <w:sz w:val="31"/>
      <w:szCs w:val="31"/>
      <w:shd w:val="clear" w:color="auto" w:fill="FFFFFF"/>
    </w:rPr>
  </w:style>
  <w:style w:type="paragraph" w:customStyle="1" w:styleId="Heading430">
    <w:name w:val="Heading #4 (3)"/>
    <w:basedOn w:val="Normal"/>
    <w:link w:val="Heading43"/>
    <w:rsid w:val="00CE62E3"/>
    <w:pPr>
      <w:widowControl w:val="0"/>
      <w:shd w:val="clear" w:color="auto" w:fill="FFFFFF"/>
      <w:spacing w:line="442" w:lineRule="exact"/>
      <w:jc w:val="center"/>
      <w:outlineLvl w:val="3"/>
    </w:pPr>
    <w:rPr>
      <w:b/>
      <w:bCs/>
      <w:sz w:val="31"/>
      <w:szCs w:val="31"/>
    </w:rPr>
  </w:style>
  <w:style w:type="character" w:customStyle="1" w:styleId="Bodytext44">
    <w:name w:val="Body text (4)4"/>
    <w:basedOn w:val="Bodytext4"/>
    <w:rsid w:val="00CE62E3"/>
    <w:rPr>
      <w:rFonts w:ascii="Times New Roman" w:hAnsi="Times New Roman" w:cs="Times New Roman"/>
      <w:b/>
      <w:bCs/>
      <w:i/>
      <w:iCs/>
      <w:spacing w:val="-10"/>
      <w:sz w:val="23"/>
      <w:szCs w:val="23"/>
      <w:shd w:val="clear" w:color="auto" w:fill="FFFFFF"/>
    </w:rPr>
  </w:style>
  <w:style w:type="character" w:customStyle="1" w:styleId="Bodytext4NotBold2">
    <w:name w:val="Body text (4) + Not Bold2"/>
    <w:aliases w:val="Italic17,Body text + 7 pt5,Spacing 0 pt54"/>
    <w:basedOn w:val="Bodytext4"/>
    <w:rsid w:val="00CE62E3"/>
    <w:rPr>
      <w:rFonts w:ascii="Times New Roman" w:hAnsi="Times New Roman" w:cs="Times New Roman"/>
      <w:b/>
      <w:bCs/>
      <w:i w:val="0"/>
      <w:iCs w:val="0"/>
      <w:spacing w:val="-10"/>
      <w:sz w:val="23"/>
      <w:szCs w:val="23"/>
      <w:shd w:val="clear" w:color="auto" w:fill="FFFFFF"/>
    </w:rPr>
  </w:style>
  <w:style w:type="character" w:customStyle="1" w:styleId="Bodytext115pt2">
    <w:name w:val="Body text + 11.5 pt2"/>
    <w:aliases w:val="Bold9,Body text + CordiaUPC1,15 pt1"/>
    <w:basedOn w:val="Bodytext0"/>
    <w:rsid w:val="00CE62E3"/>
    <w:rPr>
      <w:b/>
      <w:bCs/>
      <w:sz w:val="23"/>
      <w:szCs w:val="23"/>
      <w:shd w:val="clear" w:color="auto" w:fill="FFFFFF"/>
    </w:rPr>
  </w:style>
  <w:style w:type="character" w:customStyle="1" w:styleId="Bodytext53">
    <w:name w:val="Body text5"/>
    <w:basedOn w:val="DefaultParagraphFont"/>
    <w:rsid w:val="00CE62E3"/>
    <w:rPr>
      <w:rFonts w:ascii="Times New Roman" w:hAnsi="Times New Roman" w:cs="Times New Roman"/>
      <w:sz w:val="27"/>
      <w:szCs w:val="27"/>
      <w:u w:val="none"/>
    </w:rPr>
  </w:style>
  <w:style w:type="character" w:customStyle="1" w:styleId="Bodytext42">
    <w:name w:val="Body text4"/>
    <w:basedOn w:val="Bodytext0"/>
    <w:rsid w:val="00CE62E3"/>
    <w:rPr>
      <w:sz w:val="27"/>
      <w:szCs w:val="27"/>
      <w:shd w:val="clear" w:color="auto" w:fill="FFFFFF"/>
    </w:rPr>
  </w:style>
  <w:style w:type="character" w:customStyle="1" w:styleId="BodytextItalic2">
    <w:name w:val="Body text + Italic2"/>
    <w:aliases w:val="Spacing 0 pt12,Spacing 0 pt59"/>
    <w:basedOn w:val="Bodytext0"/>
    <w:rsid w:val="00CE62E3"/>
    <w:rPr>
      <w:i/>
      <w:iCs/>
      <w:sz w:val="27"/>
      <w:szCs w:val="27"/>
      <w:shd w:val="clear" w:color="auto" w:fill="FFFFFF"/>
    </w:rPr>
  </w:style>
  <w:style w:type="character" w:customStyle="1" w:styleId="Bodytext3NotItalic3">
    <w:name w:val="Body text (3) + Not Italic3"/>
    <w:basedOn w:val="Bodytext3"/>
    <w:rsid w:val="00CE62E3"/>
    <w:rPr>
      <w:rFonts w:ascii="Times New Roman" w:hAnsi="Times New Roman" w:cs="Times New Roman"/>
      <w:b/>
      <w:bCs/>
      <w:i/>
      <w:iCs/>
      <w:sz w:val="27"/>
      <w:szCs w:val="27"/>
      <w:shd w:val="clear" w:color="auto" w:fill="FFFFFF"/>
    </w:rPr>
  </w:style>
  <w:style w:type="character" w:customStyle="1" w:styleId="Bodytext33">
    <w:name w:val="Body text (3)3"/>
    <w:basedOn w:val="Bodytext3"/>
    <w:rsid w:val="00CE62E3"/>
    <w:rPr>
      <w:rFonts w:ascii="Times New Roman" w:hAnsi="Times New Roman" w:cs="Times New Roman"/>
      <w:b/>
      <w:bCs/>
      <w:i/>
      <w:iCs/>
      <w:sz w:val="27"/>
      <w:szCs w:val="27"/>
      <w:shd w:val="clear" w:color="auto" w:fill="FFFFFF"/>
    </w:rPr>
  </w:style>
  <w:style w:type="character" w:customStyle="1" w:styleId="Bodytext43">
    <w:name w:val="Body text (4)3"/>
    <w:basedOn w:val="DefaultParagraphFont"/>
    <w:rsid w:val="00CE62E3"/>
    <w:rPr>
      <w:rFonts w:ascii="Times New Roman" w:hAnsi="Times New Roman" w:cs="Times New Roman"/>
      <w:b/>
      <w:bCs/>
      <w:sz w:val="23"/>
      <w:szCs w:val="23"/>
      <w:u w:val="none"/>
    </w:rPr>
  </w:style>
  <w:style w:type="character" w:customStyle="1" w:styleId="Bodytext420">
    <w:name w:val="Body text (4)2"/>
    <w:basedOn w:val="Bodytext4"/>
    <w:rsid w:val="00CE62E3"/>
    <w:rPr>
      <w:rFonts w:ascii="Times New Roman" w:hAnsi="Times New Roman" w:cs="Times New Roman"/>
      <w:b/>
      <w:bCs/>
      <w:i/>
      <w:iCs/>
      <w:spacing w:val="-10"/>
      <w:sz w:val="23"/>
      <w:szCs w:val="23"/>
      <w:shd w:val="clear" w:color="auto" w:fill="FFFFFF"/>
    </w:rPr>
  </w:style>
  <w:style w:type="character" w:customStyle="1" w:styleId="Bodytext3NotItalic2">
    <w:name w:val="Body text (3) + Not Italic2"/>
    <w:basedOn w:val="Bodytext3"/>
    <w:rsid w:val="00CE62E3"/>
    <w:rPr>
      <w:rFonts w:ascii="Times New Roman" w:hAnsi="Times New Roman" w:cs="Times New Roman"/>
      <w:b/>
      <w:bCs/>
      <w:i/>
      <w:iCs/>
      <w:sz w:val="27"/>
      <w:szCs w:val="27"/>
      <w:shd w:val="clear" w:color="auto" w:fill="FFFFFF"/>
    </w:rPr>
  </w:style>
  <w:style w:type="character" w:customStyle="1" w:styleId="Bodytext32">
    <w:name w:val="Body text (3)2"/>
    <w:basedOn w:val="Bodytext3"/>
    <w:rsid w:val="00CE62E3"/>
    <w:rPr>
      <w:rFonts w:ascii="Times New Roman" w:hAnsi="Times New Roman" w:cs="Times New Roman"/>
      <w:b/>
      <w:bCs/>
      <w:i/>
      <w:iCs/>
      <w:sz w:val="27"/>
      <w:szCs w:val="27"/>
      <w:shd w:val="clear" w:color="auto" w:fill="FFFFFF"/>
    </w:rPr>
  </w:style>
  <w:style w:type="character" w:customStyle="1" w:styleId="Headerorfooter105pt">
    <w:name w:val="Header or footer + 10.5 pt"/>
    <w:aliases w:val="Bold8,Italic16,Body text (14) + 8 pt,Spacing 0 pt52"/>
    <w:basedOn w:val="Headerorfooter"/>
    <w:rsid w:val="00CE62E3"/>
    <w:rPr>
      <w:b/>
      <w:bCs/>
      <w:i/>
      <w:iCs/>
      <w:sz w:val="21"/>
      <w:szCs w:val="21"/>
      <w:shd w:val="clear" w:color="auto" w:fill="FFFFFF"/>
    </w:rPr>
  </w:style>
  <w:style w:type="character" w:customStyle="1" w:styleId="Headerorfooter3">
    <w:name w:val="Header or footer3"/>
    <w:basedOn w:val="Headerorfooter"/>
    <w:rsid w:val="00CE62E3"/>
    <w:rPr>
      <w:sz w:val="23"/>
      <w:szCs w:val="23"/>
      <w:shd w:val="clear" w:color="auto" w:fill="FFFFFF"/>
    </w:rPr>
  </w:style>
  <w:style w:type="character" w:customStyle="1" w:styleId="BodytextItalic1">
    <w:name w:val="Body text + Italic1"/>
    <w:aliases w:val="Body text (2) + 9 pt,Table of contents (4) + 8.5 pt"/>
    <w:basedOn w:val="Bodytext0"/>
    <w:rsid w:val="00CE62E3"/>
    <w:rPr>
      <w:i/>
      <w:iCs/>
      <w:sz w:val="27"/>
      <w:szCs w:val="27"/>
      <w:shd w:val="clear" w:color="auto" w:fill="FFFFFF"/>
    </w:rPr>
  </w:style>
  <w:style w:type="character" w:customStyle="1" w:styleId="Headerorfooter2">
    <w:name w:val="Header or footer2"/>
    <w:basedOn w:val="Headerorfooter"/>
    <w:rsid w:val="00CE62E3"/>
    <w:rPr>
      <w:sz w:val="23"/>
      <w:szCs w:val="23"/>
      <w:u w:val="single"/>
      <w:shd w:val="clear" w:color="auto" w:fill="FFFFFF"/>
    </w:rPr>
  </w:style>
  <w:style w:type="character" w:customStyle="1" w:styleId="Heading62">
    <w:name w:val="Heading #6 (2)_"/>
    <w:basedOn w:val="DefaultParagraphFont"/>
    <w:link w:val="Heading620"/>
    <w:locked/>
    <w:rsid w:val="00CE62E3"/>
    <w:rPr>
      <w:b/>
      <w:bCs/>
      <w:sz w:val="25"/>
      <w:szCs w:val="25"/>
      <w:shd w:val="clear" w:color="auto" w:fill="FFFFFF"/>
    </w:rPr>
  </w:style>
  <w:style w:type="paragraph" w:customStyle="1" w:styleId="Heading620">
    <w:name w:val="Heading #6 (2)"/>
    <w:basedOn w:val="Normal"/>
    <w:link w:val="Heading62"/>
    <w:rsid w:val="00CE62E3"/>
    <w:pPr>
      <w:widowControl w:val="0"/>
      <w:shd w:val="clear" w:color="auto" w:fill="FFFFFF"/>
      <w:spacing w:line="374" w:lineRule="exact"/>
      <w:jc w:val="both"/>
      <w:outlineLvl w:val="5"/>
    </w:pPr>
    <w:rPr>
      <w:b/>
      <w:bCs/>
      <w:sz w:val="25"/>
      <w:szCs w:val="25"/>
    </w:rPr>
  </w:style>
  <w:style w:type="character" w:customStyle="1" w:styleId="Heading6">
    <w:name w:val="Heading #6_"/>
    <w:basedOn w:val="DefaultParagraphFont"/>
    <w:link w:val="Heading61"/>
    <w:locked/>
    <w:rsid w:val="00CE62E3"/>
    <w:rPr>
      <w:b/>
      <w:bCs/>
      <w:sz w:val="27"/>
      <w:szCs w:val="27"/>
      <w:shd w:val="clear" w:color="auto" w:fill="FFFFFF"/>
    </w:rPr>
  </w:style>
  <w:style w:type="paragraph" w:customStyle="1" w:styleId="Heading61">
    <w:name w:val="Heading #61"/>
    <w:basedOn w:val="Normal"/>
    <w:link w:val="Heading6"/>
    <w:rsid w:val="00CE62E3"/>
    <w:pPr>
      <w:widowControl w:val="0"/>
      <w:shd w:val="clear" w:color="auto" w:fill="FFFFFF"/>
      <w:spacing w:line="379" w:lineRule="exact"/>
      <w:jc w:val="both"/>
      <w:outlineLvl w:val="5"/>
    </w:pPr>
    <w:rPr>
      <w:b/>
      <w:bCs/>
      <w:sz w:val="27"/>
      <w:szCs w:val="27"/>
    </w:rPr>
  </w:style>
  <w:style w:type="character" w:customStyle="1" w:styleId="Heading63">
    <w:name w:val="Heading #6 (3)_"/>
    <w:basedOn w:val="DefaultParagraphFont"/>
    <w:link w:val="Heading630"/>
    <w:locked/>
    <w:rsid w:val="00CE62E3"/>
    <w:rPr>
      <w:b/>
      <w:bCs/>
      <w:sz w:val="23"/>
      <w:szCs w:val="23"/>
      <w:shd w:val="clear" w:color="auto" w:fill="FFFFFF"/>
    </w:rPr>
  </w:style>
  <w:style w:type="paragraph" w:customStyle="1" w:styleId="Heading630">
    <w:name w:val="Heading #6 (3)"/>
    <w:basedOn w:val="Normal"/>
    <w:link w:val="Heading63"/>
    <w:rsid w:val="00CE62E3"/>
    <w:pPr>
      <w:widowControl w:val="0"/>
      <w:shd w:val="clear" w:color="auto" w:fill="FFFFFF"/>
      <w:spacing w:line="379" w:lineRule="exact"/>
      <w:jc w:val="both"/>
      <w:outlineLvl w:val="5"/>
    </w:pPr>
    <w:rPr>
      <w:b/>
      <w:bCs/>
      <w:sz w:val="23"/>
      <w:szCs w:val="23"/>
    </w:rPr>
  </w:style>
  <w:style w:type="character" w:customStyle="1" w:styleId="Bodytext2NotBold2">
    <w:name w:val="Body text (2) + Not Bold2"/>
    <w:basedOn w:val="Bodytext20"/>
    <w:rsid w:val="00CE62E3"/>
    <w:rPr>
      <w:rFonts w:ascii="Times New Roman" w:hAnsi="Times New Roman" w:cs="Times New Roman"/>
      <w:b/>
      <w:bCs/>
      <w:sz w:val="27"/>
      <w:szCs w:val="27"/>
      <w:shd w:val="clear" w:color="auto" w:fill="FFFFFF"/>
    </w:rPr>
  </w:style>
  <w:style w:type="character" w:customStyle="1" w:styleId="Bodytext213pt1">
    <w:name w:val="Body text (2) + 13 pt1"/>
    <w:aliases w:val="Not Bold6,Italic15"/>
    <w:basedOn w:val="Bodytext20"/>
    <w:rsid w:val="00CE62E3"/>
    <w:rPr>
      <w:rFonts w:ascii="Times New Roman" w:hAnsi="Times New Roman" w:cs="Times New Roman"/>
      <w:b/>
      <w:bCs/>
      <w:i/>
      <w:iCs/>
      <w:sz w:val="26"/>
      <w:szCs w:val="26"/>
      <w:shd w:val="clear" w:color="auto" w:fill="FFFFFF"/>
    </w:rPr>
  </w:style>
  <w:style w:type="character" w:customStyle="1" w:styleId="Bodytext31">
    <w:name w:val="Body text3"/>
    <w:basedOn w:val="Bodytext0"/>
    <w:rsid w:val="00CE62E3"/>
    <w:rPr>
      <w:sz w:val="27"/>
      <w:szCs w:val="27"/>
      <w:shd w:val="clear" w:color="auto" w:fill="FFFFFF"/>
    </w:rPr>
  </w:style>
  <w:style w:type="character" w:customStyle="1" w:styleId="Bodytext4NotBold1">
    <w:name w:val="Body text (4) + Not Bold1"/>
    <w:basedOn w:val="Bodytext4"/>
    <w:rsid w:val="00CE62E3"/>
    <w:rPr>
      <w:rFonts w:ascii="Times New Roman" w:hAnsi="Times New Roman" w:cs="Times New Roman"/>
      <w:b/>
      <w:bCs/>
      <w:i/>
      <w:iCs/>
      <w:spacing w:val="-10"/>
      <w:sz w:val="23"/>
      <w:szCs w:val="23"/>
      <w:shd w:val="clear" w:color="auto" w:fill="FFFFFF"/>
    </w:rPr>
  </w:style>
  <w:style w:type="character" w:customStyle="1" w:styleId="Bodytext2155pt">
    <w:name w:val="Body text (2) + 15.5 pt"/>
    <w:basedOn w:val="Bodytext20"/>
    <w:rsid w:val="00CE62E3"/>
    <w:rPr>
      <w:rFonts w:ascii="Times New Roman" w:hAnsi="Times New Roman" w:cs="Times New Roman"/>
      <w:b/>
      <w:bCs/>
      <w:sz w:val="31"/>
      <w:szCs w:val="31"/>
      <w:shd w:val="clear" w:color="auto" w:fill="FFFFFF"/>
    </w:rPr>
  </w:style>
  <w:style w:type="character" w:customStyle="1" w:styleId="Bodytext115pt1">
    <w:name w:val="Body text + 11.5 pt1"/>
    <w:aliases w:val="Italic14"/>
    <w:basedOn w:val="Bodytext0"/>
    <w:rsid w:val="00CE62E3"/>
    <w:rPr>
      <w:i/>
      <w:iCs/>
      <w:sz w:val="23"/>
      <w:szCs w:val="23"/>
      <w:shd w:val="clear" w:color="auto" w:fill="FFFFFF"/>
    </w:rPr>
  </w:style>
  <w:style w:type="character" w:customStyle="1" w:styleId="Tableofcontents">
    <w:name w:val="Table of contents_"/>
    <w:basedOn w:val="DefaultParagraphFont"/>
    <w:link w:val="Tableofcontents0"/>
    <w:locked/>
    <w:rsid w:val="00CE62E3"/>
    <w:rPr>
      <w:b/>
      <w:bCs/>
      <w:sz w:val="23"/>
      <w:szCs w:val="23"/>
      <w:shd w:val="clear" w:color="auto" w:fill="FFFFFF"/>
    </w:rPr>
  </w:style>
  <w:style w:type="paragraph" w:customStyle="1" w:styleId="Tableofcontents0">
    <w:name w:val="Table of contents"/>
    <w:basedOn w:val="Normal"/>
    <w:link w:val="Tableofcontents"/>
    <w:rsid w:val="00CE62E3"/>
    <w:pPr>
      <w:widowControl w:val="0"/>
      <w:shd w:val="clear" w:color="auto" w:fill="FFFFFF"/>
      <w:spacing w:line="240" w:lineRule="atLeast"/>
      <w:jc w:val="both"/>
    </w:pPr>
    <w:rPr>
      <w:b/>
      <w:bCs/>
      <w:sz w:val="23"/>
      <w:szCs w:val="23"/>
    </w:rPr>
  </w:style>
  <w:style w:type="character" w:customStyle="1" w:styleId="TableofcontentsNotBold">
    <w:name w:val="Table of contents + Not Bold"/>
    <w:aliases w:val="Italic13"/>
    <w:basedOn w:val="Tableofcontents"/>
    <w:rsid w:val="00CE62E3"/>
    <w:rPr>
      <w:b/>
      <w:bCs/>
      <w:i/>
      <w:iCs/>
      <w:sz w:val="23"/>
      <w:szCs w:val="23"/>
      <w:shd w:val="clear" w:color="auto" w:fill="FFFFFF"/>
    </w:rPr>
  </w:style>
  <w:style w:type="character" w:customStyle="1" w:styleId="Tableofcontents2">
    <w:name w:val="Table of contents (2)_"/>
    <w:basedOn w:val="DefaultParagraphFont"/>
    <w:link w:val="Tableofcontents20"/>
    <w:locked/>
    <w:rsid w:val="00CE62E3"/>
    <w:rPr>
      <w:rFonts w:ascii="Tahoma" w:hAnsi="Tahoma" w:cs="Tahoma"/>
      <w:sz w:val="10"/>
      <w:szCs w:val="10"/>
      <w:shd w:val="clear" w:color="auto" w:fill="FFFFFF"/>
    </w:rPr>
  </w:style>
  <w:style w:type="paragraph" w:customStyle="1" w:styleId="Tableofcontents20">
    <w:name w:val="Table of contents (2)"/>
    <w:basedOn w:val="Normal"/>
    <w:link w:val="Tableofcontents2"/>
    <w:rsid w:val="00CE62E3"/>
    <w:pPr>
      <w:widowControl w:val="0"/>
      <w:shd w:val="clear" w:color="auto" w:fill="FFFFFF"/>
      <w:spacing w:line="240" w:lineRule="atLeast"/>
      <w:jc w:val="both"/>
    </w:pPr>
    <w:rPr>
      <w:rFonts w:ascii="Tahoma" w:hAnsi="Tahoma" w:cs="Tahoma"/>
      <w:sz w:val="10"/>
      <w:szCs w:val="10"/>
    </w:rPr>
  </w:style>
  <w:style w:type="character" w:customStyle="1" w:styleId="Tableofcontents275pt">
    <w:name w:val="Table of contents (2) + 7.5 pt"/>
    <w:basedOn w:val="Tableofcontents2"/>
    <w:rsid w:val="00CE62E3"/>
    <w:rPr>
      <w:rFonts w:ascii="Tahoma" w:hAnsi="Tahoma" w:cs="Tahoma"/>
      <w:noProof/>
      <w:sz w:val="15"/>
      <w:szCs w:val="15"/>
      <w:shd w:val="clear" w:color="auto" w:fill="FFFFFF"/>
    </w:rPr>
  </w:style>
  <w:style w:type="character" w:customStyle="1" w:styleId="Bodytext2NotBold1">
    <w:name w:val="Body text (2) + Not Bold1"/>
    <w:aliases w:val="Spacing 0 pt64"/>
    <w:basedOn w:val="Bodytext20"/>
    <w:rsid w:val="00CE62E3"/>
    <w:rPr>
      <w:rFonts w:ascii="Times New Roman" w:hAnsi="Times New Roman" w:cs="Times New Roman"/>
      <w:b/>
      <w:bCs/>
      <w:sz w:val="27"/>
      <w:szCs w:val="27"/>
      <w:shd w:val="clear" w:color="auto" w:fill="FFFFFF"/>
    </w:rPr>
  </w:style>
  <w:style w:type="character" w:customStyle="1" w:styleId="Bodytext2195pt">
    <w:name w:val="Body text (2) + 19.5 pt"/>
    <w:aliases w:val="Not Bold5"/>
    <w:basedOn w:val="Bodytext20"/>
    <w:rsid w:val="00CE62E3"/>
    <w:rPr>
      <w:rFonts w:ascii="Times New Roman" w:hAnsi="Times New Roman" w:cs="Times New Roman"/>
      <w:b/>
      <w:bCs/>
      <w:sz w:val="39"/>
      <w:szCs w:val="39"/>
      <w:shd w:val="clear" w:color="auto" w:fill="FFFFFF"/>
    </w:rPr>
  </w:style>
  <w:style w:type="character" w:customStyle="1" w:styleId="Bodytext2195pt1">
    <w:name w:val="Body text (2) + 19.5 pt1"/>
    <w:aliases w:val="Not Bold4"/>
    <w:basedOn w:val="Bodytext20"/>
    <w:rsid w:val="00CE62E3"/>
    <w:rPr>
      <w:rFonts w:ascii="Times New Roman" w:hAnsi="Times New Roman" w:cs="Times New Roman"/>
      <w:b/>
      <w:bCs/>
      <w:sz w:val="39"/>
      <w:szCs w:val="39"/>
      <w:shd w:val="clear" w:color="auto" w:fill="FFFFFF"/>
    </w:rPr>
  </w:style>
  <w:style w:type="character" w:customStyle="1" w:styleId="HeaderorfooterBold">
    <w:name w:val="Header or footer + Bold"/>
    <w:basedOn w:val="Headerorfooter"/>
    <w:rsid w:val="00CE62E3"/>
    <w:rPr>
      <w:b/>
      <w:bCs/>
      <w:sz w:val="23"/>
      <w:szCs w:val="23"/>
      <w:shd w:val="clear" w:color="auto" w:fill="FFFFFF"/>
    </w:rPr>
  </w:style>
  <w:style w:type="character" w:customStyle="1" w:styleId="Bodytext55pt">
    <w:name w:val="Body text + 5.5 pt"/>
    <w:basedOn w:val="Bodytext0"/>
    <w:rsid w:val="00CE62E3"/>
    <w:rPr>
      <w:noProof/>
      <w:sz w:val="11"/>
      <w:szCs w:val="11"/>
      <w:shd w:val="clear" w:color="auto" w:fill="FFFFFF"/>
    </w:rPr>
  </w:style>
  <w:style w:type="character" w:customStyle="1" w:styleId="Tablecaption2">
    <w:name w:val="Table caption (2)_"/>
    <w:basedOn w:val="DefaultParagraphFont"/>
    <w:link w:val="Tablecaption20"/>
    <w:locked/>
    <w:rsid w:val="00CE62E3"/>
    <w:rPr>
      <w:sz w:val="27"/>
      <w:szCs w:val="27"/>
      <w:shd w:val="clear" w:color="auto" w:fill="FFFFFF"/>
    </w:rPr>
  </w:style>
  <w:style w:type="paragraph" w:customStyle="1" w:styleId="Tablecaption20">
    <w:name w:val="Table caption (2)"/>
    <w:basedOn w:val="Normal"/>
    <w:link w:val="Tablecaption2"/>
    <w:rsid w:val="00CE62E3"/>
    <w:pPr>
      <w:widowControl w:val="0"/>
      <w:shd w:val="clear" w:color="auto" w:fill="FFFFFF"/>
      <w:spacing w:line="240" w:lineRule="atLeast"/>
    </w:pPr>
    <w:rPr>
      <w:sz w:val="27"/>
      <w:szCs w:val="27"/>
    </w:rPr>
  </w:style>
  <w:style w:type="character" w:customStyle="1" w:styleId="Tablecaption3">
    <w:name w:val="Table caption (3)_"/>
    <w:basedOn w:val="DefaultParagraphFont"/>
    <w:link w:val="Tablecaption30"/>
    <w:locked/>
    <w:rsid w:val="00CE62E3"/>
    <w:rPr>
      <w:b/>
      <w:bCs/>
      <w:sz w:val="23"/>
      <w:szCs w:val="23"/>
      <w:shd w:val="clear" w:color="auto" w:fill="FFFFFF"/>
    </w:rPr>
  </w:style>
  <w:style w:type="paragraph" w:customStyle="1" w:styleId="Tablecaption30">
    <w:name w:val="Table caption (3)"/>
    <w:basedOn w:val="Normal"/>
    <w:link w:val="Tablecaption3"/>
    <w:rsid w:val="00CE62E3"/>
    <w:pPr>
      <w:widowControl w:val="0"/>
      <w:shd w:val="clear" w:color="auto" w:fill="FFFFFF"/>
      <w:spacing w:line="240" w:lineRule="atLeast"/>
    </w:pPr>
    <w:rPr>
      <w:b/>
      <w:bCs/>
      <w:sz w:val="23"/>
      <w:szCs w:val="23"/>
    </w:rPr>
  </w:style>
  <w:style w:type="character" w:customStyle="1" w:styleId="Bodytext465pt">
    <w:name w:val="Body text (4) + 6.5 pt"/>
    <w:aliases w:val="Italic12,Picture caption + Bold,Spacing 0 pt31,Body text + Segoe UI6,7 pt2,Body text (8) + 7 pt"/>
    <w:basedOn w:val="Bodytext4"/>
    <w:rsid w:val="00CE62E3"/>
    <w:rPr>
      <w:rFonts w:ascii="Times New Roman" w:hAnsi="Times New Roman" w:cs="Times New Roman"/>
      <w:b/>
      <w:bCs/>
      <w:i w:val="0"/>
      <w:iCs w:val="0"/>
      <w:spacing w:val="-10"/>
      <w:sz w:val="13"/>
      <w:szCs w:val="13"/>
      <w:shd w:val="clear" w:color="auto" w:fill="FFFFFF"/>
    </w:rPr>
  </w:style>
  <w:style w:type="character" w:customStyle="1" w:styleId="Bodytext465pt1">
    <w:name w:val="Body text (4) + 6.5 pt1"/>
    <w:aliases w:val="Italic11,Spacing 1 pt1,Body text + Small Caps1,Body text + 7 pt1"/>
    <w:basedOn w:val="Bodytext4"/>
    <w:rsid w:val="00CE62E3"/>
    <w:rPr>
      <w:rFonts w:ascii="Times New Roman" w:hAnsi="Times New Roman" w:cs="Times New Roman"/>
      <w:b/>
      <w:bCs/>
      <w:i w:val="0"/>
      <w:iCs w:val="0"/>
      <w:spacing w:val="20"/>
      <w:sz w:val="13"/>
      <w:szCs w:val="13"/>
      <w:shd w:val="clear" w:color="auto" w:fill="FFFFFF"/>
    </w:rPr>
  </w:style>
  <w:style w:type="character" w:customStyle="1" w:styleId="Bodytext4135pt1">
    <w:name w:val="Body text (4) + 13.5 pt1"/>
    <w:aliases w:val="Not Bold2,Body text (2) + 10 pt1"/>
    <w:basedOn w:val="Bodytext4"/>
    <w:rsid w:val="00CE62E3"/>
    <w:rPr>
      <w:rFonts w:ascii="Times New Roman" w:hAnsi="Times New Roman" w:cs="Times New Roman"/>
      <w:b/>
      <w:bCs/>
      <w:i/>
      <w:iCs/>
      <w:spacing w:val="-10"/>
      <w:sz w:val="27"/>
      <w:szCs w:val="27"/>
      <w:shd w:val="clear" w:color="auto" w:fill="FFFFFF"/>
    </w:rPr>
  </w:style>
  <w:style w:type="character" w:customStyle="1" w:styleId="Bodytext4Spacing-1pt">
    <w:name w:val="Body text (4) + Spacing -1 pt"/>
    <w:basedOn w:val="Bodytext4"/>
    <w:rsid w:val="00CE62E3"/>
    <w:rPr>
      <w:rFonts w:ascii="Times New Roman" w:hAnsi="Times New Roman" w:cs="Times New Roman"/>
      <w:b/>
      <w:bCs/>
      <w:i/>
      <w:iCs/>
      <w:spacing w:val="-30"/>
      <w:sz w:val="23"/>
      <w:szCs w:val="23"/>
      <w:shd w:val="clear" w:color="auto" w:fill="FFFFFF"/>
    </w:rPr>
  </w:style>
  <w:style w:type="character" w:customStyle="1" w:styleId="Bodytext13pt2">
    <w:name w:val="Body text + 13 pt2"/>
    <w:aliases w:val="Italic10,Table of contents (3) + 8 pt,Table of contents + Bold,Spacing 0 pt26"/>
    <w:basedOn w:val="Bodytext0"/>
    <w:rsid w:val="00CE62E3"/>
    <w:rPr>
      <w:i/>
      <w:iCs/>
      <w:sz w:val="26"/>
      <w:szCs w:val="26"/>
      <w:shd w:val="clear" w:color="auto" w:fill="FFFFFF"/>
    </w:rPr>
  </w:style>
  <w:style w:type="character" w:customStyle="1" w:styleId="Bodytext29">
    <w:name w:val="Body text2"/>
    <w:basedOn w:val="Bodytext0"/>
    <w:rsid w:val="00CE62E3"/>
    <w:rPr>
      <w:sz w:val="27"/>
      <w:szCs w:val="27"/>
      <w:shd w:val="clear" w:color="auto" w:fill="FFFFFF"/>
    </w:rPr>
  </w:style>
  <w:style w:type="character" w:customStyle="1" w:styleId="Bodytext811pt">
    <w:name w:val="Body text (8) + 11 pt"/>
    <w:aliases w:val="Bold6,Italic9,Table of contents (3) + 8 pt1,Body text + 10.5 pt2,Spacing 0 pt13,Body text + 6 pt,Body text (10) + Not Italic"/>
    <w:basedOn w:val="Bodytext8"/>
    <w:rsid w:val="00CE62E3"/>
    <w:rPr>
      <w:rFonts w:ascii="Times New Roman" w:hAnsi="Times New Roman" w:cs="Times New Roman"/>
      <w:b/>
      <w:bCs/>
      <w:i/>
      <w:iCs/>
      <w:w w:val="50"/>
      <w:sz w:val="22"/>
      <w:szCs w:val="22"/>
      <w:shd w:val="clear" w:color="auto" w:fill="FFFFFF"/>
    </w:rPr>
  </w:style>
  <w:style w:type="character" w:customStyle="1" w:styleId="Bodytext8Bold">
    <w:name w:val="Body text (8) + Bold"/>
    <w:basedOn w:val="Bodytext8"/>
    <w:rsid w:val="00CE62E3"/>
    <w:rPr>
      <w:rFonts w:ascii="Times New Roman" w:hAnsi="Times New Roman" w:cs="Times New Roman"/>
      <w:b/>
      <w:bCs/>
      <w:w w:val="50"/>
      <w:sz w:val="23"/>
      <w:szCs w:val="23"/>
      <w:shd w:val="clear" w:color="auto" w:fill="FFFFFF"/>
    </w:rPr>
  </w:style>
  <w:style w:type="character" w:customStyle="1" w:styleId="Bodytext3115pt1">
    <w:name w:val="Body text (3) + 11.5 pt1"/>
    <w:basedOn w:val="Bodytext3"/>
    <w:rsid w:val="00CE62E3"/>
    <w:rPr>
      <w:rFonts w:ascii="Times New Roman" w:hAnsi="Times New Roman" w:cs="Times New Roman"/>
      <w:b/>
      <w:bCs/>
      <w:i/>
      <w:iCs/>
      <w:sz w:val="23"/>
      <w:szCs w:val="23"/>
      <w:shd w:val="clear" w:color="auto" w:fill="FFFFFF"/>
    </w:rPr>
  </w:style>
  <w:style w:type="character" w:customStyle="1" w:styleId="Bodytext2115pt1">
    <w:name w:val="Body text (2) + 11.5 pt1"/>
    <w:basedOn w:val="Bodytext20"/>
    <w:rsid w:val="00CE62E3"/>
    <w:rPr>
      <w:rFonts w:ascii="Times New Roman" w:hAnsi="Times New Roman" w:cs="Times New Roman"/>
      <w:b/>
      <w:bCs/>
      <w:sz w:val="23"/>
      <w:szCs w:val="23"/>
      <w:shd w:val="clear" w:color="auto" w:fill="FFFFFF"/>
    </w:rPr>
  </w:style>
  <w:style w:type="character" w:customStyle="1" w:styleId="HeaderorfooterItalic">
    <w:name w:val="Header or footer + Italic"/>
    <w:aliases w:val="Spacing 0 pt62"/>
    <w:basedOn w:val="Headerorfooter"/>
    <w:rsid w:val="00CE62E3"/>
    <w:rPr>
      <w:i/>
      <w:iCs/>
      <w:sz w:val="23"/>
      <w:szCs w:val="23"/>
      <w:shd w:val="clear" w:color="auto" w:fill="FFFFFF"/>
    </w:rPr>
  </w:style>
  <w:style w:type="character" w:customStyle="1" w:styleId="Bodytext3NotItalic1">
    <w:name w:val="Body text (3) + Not Italic1"/>
    <w:basedOn w:val="Bodytext3"/>
    <w:rsid w:val="00CE62E3"/>
    <w:rPr>
      <w:rFonts w:ascii="Times New Roman" w:hAnsi="Times New Roman" w:cs="Times New Roman"/>
      <w:b/>
      <w:bCs/>
      <w:i/>
      <w:iCs/>
      <w:sz w:val="27"/>
      <w:szCs w:val="27"/>
      <w:shd w:val="clear" w:color="auto" w:fill="FFFFFF"/>
    </w:rPr>
  </w:style>
  <w:style w:type="character" w:customStyle="1" w:styleId="Bodytext4pt4">
    <w:name w:val="Body text + 4 pt4"/>
    <w:aliases w:val="Italic8,Header or footer (2) + Italic,Spacing 0 pt10,Table of contents (4) + 8 pt,Body text (19) + 6.5 pt"/>
    <w:basedOn w:val="Bodytext0"/>
    <w:rsid w:val="00CE62E3"/>
    <w:rPr>
      <w:i/>
      <w:iCs/>
      <w:sz w:val="8"/>
      <w:szCs w:val="8"/>
      <w:shd w:val="clear" w:color="auto" w:fill="FFFFFF"/>
    </w:rPr>
  </w:style>
  <w:style w:type="character" w:customStyle="1" w:styleId="Bodytext4pt3">
    <w:name w:val="Body text + 4 pt3"/>
    <w:aliases w:val="Scale 200%"/>
    <w:basedOn w:val="Bodytext0"/>
    <w:rsid w:val="00CE62E3"/>
    <w:rPr>
      <w:w w:val="200"/>
      <w:sz w:val="8"/>
      <w:szCs w:val="8"/>
      <w:shd w:val="clear" w:color="auto" w:fill="FFFFFF"/>
    </w:rPr>
  </w:style>
  <w:style w:type="character" w:customStyle="1" w:styleId="Tablecaption4">
    <w:name w:val="Table caption (4)_"/>
    <w:basedOn w:val="DefaultParagraphFont"/>
    <w:link w:val="Tablecaption41"/>
    <w:locked/>
    <w:rsid w:val="00CE62E3"/>
    <w:rPr>
      <w:i/>
      <w:iCs/>
      <w:sz w:val="26"/>
      <w:szCs w:val="26"/>
      <w:shd w:val="clear" w:color="auto" w:fill="FFFFFF"/>
    </w:rPr>
  </w:style>
  <w:style w:type="paragraph" w:customStyle="1" w:styleId="Tablecaption41">
    <w:name w:val="Table caption (4)1"/>
    <w:basedOn w:val="Normal"/>
    <w:link w:val="Tablecaption4"/>
    <w:rsid w:val="00CE62E3"/>
    <w:pPr>
      <w:widowControl w:val="0"/>
      <w:shd w:val="clear" w:color="auto" w:fill="FFFFFF"/>
      <w:spacing w:line="240" w:lineRule="atLeast"/>
    </w:pPr>
    <w:rPr>
      <w:i/>
      <w:iCs/>
      <w:sz w:val="26"/>
      <w:szCs w:val="26"/>
    </w:rPr>
  </w:style>
  <w:style w:type="character" w:customStyle="1" w:styleId="Bodytext1813pt">
    <w:name w:val="Body text (18) + 13 pt"/>
    <w:aliases w:val="Italic7"/>
    <w:basedOn w:val="Bodytext18"/>
    <w:rsid w:val="00CE62E3"/>
    <w:rPr>
      <w:rFonts w:ascii="Times New Roman" w:hAnsi="Times New Roman" w:cs="Times New Roman"/>
      <w:i/>
      <w:iCs/>
      <w:sz w:val="26"/>
      <w:szCs w:val="26"/>
      <w:shd w:val="clear" w:color="auto" w:fill="FFFFFF"/>
    </w:rPr>
  </w:style>
  <w:style w:type="character" w:customStyle="1" w:styleId="Tablecaption5">
    <w:name w:val="Table caption (5)_"/>
    <w:basedOn w:val="DefaultParagraphFont"/>
    <w:link w:val="Tablecaption50"/>
    <w:locked/>
    <w:rsid w:val="00CE62E3"/>
    <w:rPr>
      <w:spacing w:val="-10"/>
      <w:sz w:val="10"/>
      <w:szCs w:val="10"/>
      <w:shd w:val="clear" w:color="auto" w:fill="FFFFFF"/>
    </w:rPr>
  </w:style>
  <w:style w:type="paragraph" w:customStyle="1" w:styleId="Tablecaption50">
    <w:name w:val="Table caption (5)"/>
    <w:basedOn w:val="Normal"/>
    <w:link w:val="Tablecaption5"/>
    <w:rsid w:val="00CE62E3"/>
    <w:pPr>
      <w:widowControl w:val="0"/>
      <w:shd w:val="clear" w:color="auto" w:fill="FFFFFF"/>
      <w:spacing w:line="240" w:lineRule="atLeast"/>
      <w:jc w:val="both"/>
    </w:pPr>
    <w:rPr>
      <w:spacing w:val="-10"/>
      <w:sz w:val="10"/>
      <w:szCs w:val="10"/>
    </w:rPr>
  </w:style>
  <w:style w:type="character" w:customStyle="1" w:styleId="Tablecaption6">
    <w:name w:val="Table caption (6)_"/>
    <w:basedOn w:val="DefaultParagraphFont"/>
    <w:link w:val="Tablecaption60"/>
    <w:locked/>
    <w:rsid w:val="00CE62E3"/>
    <w:rPr>
      <w:rFonts w:ascii="Arial Black" w:hAnsi="Arial Black" w:cs="Arial Black"/>
      <w:noProof/>
      <w:sz w:val="8"/>
      <w:szCs w:val="8"/>
      <w:shd w:val="clear" w:color="auto" w:fill="FFFFFF"/>
    </w:rPr>
  </w:style>
  <w:style w:type="paragraph" w:customStyle="1" w:styleId="Tablecaption60">
    <w:name w:val="Table caption (6)"/>
    <w:basedOn w:val="Normal"/>
    <w:link w:val="Tablecaption6"/>
    <w:rsid w:val="00CE62E3"/>
    <w:pPr>
      <w:widowControl w:val="0"/>
      <w:shd w:val="clear" w:color="auto" w:fill="FFFFFF"/>
      <w:spacing w:line="240" w:lineRule="atLeast"/>
    </w:pPr>
    <w:rPr>
      <w:rFonts w:ascii="Arial Black" w:hAnsi="Arial Black" w:cs="Arial Black"/>
      <w:noProof/>
      <w:sz w:val="8"/>
      <w:szCs w:val="8"/>
    </w:rPr>
  </w:style>
  <w:style w:type="character" w:customStyle="1" w:styleId="Tablecaption7">
    <w:name w:val="Table caption (7)_"/>
    <w:basedOn w:val="DefaultParagraphFont"/>
    <w:link w:val="Tablecaption70"/>
    <w:locked/>
    <w:rsid w:val="00CE62E3"/>
    <w:rPr>
      <w:sz w:val="27"/>
      <w:szCs w:val="27"/>
      <w:shd w:val="clear" w:color="auto" w:fill="FFFFFF"/>
    </w:rPr>
  </w:style>
  <w:style w:type="paragraph" w:customStyle="1" w:styleId="Tablecaption70">
    <w:name w:val="Table caption (7)"/>
    <w:basedOn w:val="Normal"/>
    <w:link w:val="Tablecaption7"/>
    <w:rsid w:val="00CE62E3"/>
    <w:pPr>
      <w:widowControl w:val="0"/>
      <w:shd w:val="clear" w:color="auto" w:fill="FFFFFF"/>
      <w:spacing w:line="240" w:lineRule="atLeast"/>
    </w:pPr>
    <w:rPr>
      <w:sz w:val="27"/>
      <w:szCs w:val="27"/>
    </w:rPr>
  </w:style>
  <w:style w:type="character" w:customStyle="1" w:styleId="Bodytext10pt">
    <w:name w:val="Body text + 10 pt"/>
    <w:aliases w:val="Spacing 0 pt29,Spacing 0 pt24"/>
    <w:basedOn w:val="Bodytext0"/>
    <w:rsid w:val="00CE62E3"/>
    <w:rPr>
      <w:noProof/>
      <w:sz w:val="20"/>
      <w:szCs w:val="20"/>
      <w:shd w:val="clear" w:color="auto" w:fill="FFFFFF"/>
    </w:rPr>
  </w:style>
  <w:style w:type="character" w:customStyle="1" w:styleId="Headerorfooter13pt">
    <w:name w:val="Header or footer + 13 pt"/>
    <w:aliases w:val="Bold5,Body text + 9.5 pt1,Small Caps1"/>
    <w:basedOn w:val="Headerorfooter"/>
    <w:rsid w:val="00CE62E3"/>
    <w:rPr>
      <w:b/>
      <w:bCs/>
      <w:sz w:val="26"/>
      <w:szCs w:val="26"/>
      <w:shd w:val="clear" w:color="auto" w:fill="FFFFFF"/>
    </w:rPr>
  </w:style>
  <w:style w:type="character" w:customStyle="1" w:styleId="Headerorfooter135pt">
    <w:name w:val="Header or footer + 13.5 pt"/>
    <w:basedOn w:val="Headerorfooter"/>
    <w:rsid w:val="00CE62E3"/>
    <w:rPr>
      <w:sz w:val="27"/>
      <w:szCs w:val="27"/>
      <w:shd w:val="clear" w:color="auto" w:fill="FFFFFF"/>
    </w:rPr>
  </w:style>
  <w:style w:type="character" w:customStyle="1" w:styleId="Bodytext95pt">
    <w:name w:val="Body text + 9.5 pt"/>
    <w:aliases w:val="Bold4,Spacing 0 pt30,Body text + 11 pt2,Body text (14) + Calibri,14.5 pt,Body text + Segoe UI4,5.5 pt3,Small Caps2"/>
    <w:basedOn w:val="Bodytext0"/>
    <w:rsid w:val="00CE62E3"/>
    <w:rPr>
      <w:b/>
      <w:bCs/>
      <w:sz w:val="19"/>
      <w:szCs w:val="19"/>
      <w:shd w:val="clear" w:color="auto" w:fill="FFFFFF"/>
    </w:rPr>
  </w:style>
  <w:style w:type="character" w:customStyle="1" w:styleId="BodytextTahoma">
    <w:name w:val="Body text + Tahoma"/>
    <w:aliases w:val="5 pt2"/>
    <w:basedOn w:val="Bodytext0"/>
    <w:rsid w:val="00CE62E3"/>
    <w:rPr>
      <w:rFonts w:ascii="Tahoma" w:hAnsi="Tahoma" w:cs="Tahoma"/>
      <w:sz w:val="10"/>
      <w:szCs w:val="10"/>
      <w:shd w:val="clear" w:color="auto" w:fill="FFFFFF"/>
    </w:rPr>
  </w:style>
  <w:style w:type="character" w:customStyle="1" w:styleId="Bodytext18Italic">
    <w:name w:val="Body text (18) + Italic"/>
    <w:basedOn w:val="Bodytext18"/>
    <w:rsid w:val="00CE62E3"/>
    <w:rPr>
      <w:rFonts w:ascii="Times New Roman" w:hAnsi="Times New Roman" w:cs="Times New Roman"/>
      <w:i/>
      <w:iCs/>
      <w:sz w:val="27"/>
      <w:szCs w:val="27"/>
      <w:shd w:val="clear" w:color="auto" w:fill="FFFFFF"/>
    </w:rPr>
  </w:style>
  <w:style w:type="character" w:customStyle="1" w:styleId="Bodytext18Italic1">
    <w:name w:val="Body text (18) + Italic1"/>
    <w:basedOn w:val="Bodytext18"/>
    <w:rsid w:val="00CE62E3"/>
    <w:rPr>
      <w:rFonts w:ascii="Times New Roman" w:hAnsi="Times New Roman" w:cs="Times New Roman"/>
      <w:i/>
      <w:iCs/>
      <w:sz w:val="27"/>
      <w:szCs w:val="27"/>
      <w:shd w:val="clear" w:color="auto" w:fill="FFFFFF"/>
    </w:rPr>
  </w:style>
  <w:style w:type="character" w:customStyle="1" w:styleId="Bodytext10pt1">
    <w:name w:val="Body text + 10 pt1"/>
    <w:aliases w:val="Italic5,Body text + 9 pt1,Body text (8) + Segoe UI2,8 pt1,Spacing 5 pt"/>
    <w:basedOn w:val="Bodytext0"/>
    <w:rsid w:val="00CE62E3"/>
    <w:rPr>
      <w:i/>
      <w:iCs/>
      <w:noProof/>
      <w:sz w:val="20"/>
      <w:szCs w:val="20"/>
      <w:shd w:val="clear" w:color="auto" w:fill="FFFFFF"/>
    </w:rPr>
  </w:style>
  <w:style w:type="character" w:customStyle="1" w:styleId="Bodytext55pt1">
    <w:name w:val="Body text + 5.5 pt1"/>
    <w:aliases w:val="Italic4"/>
    <w:basedOn w:val="Bodytext0"/>
    <w:rsid w:val="00CE62E3"/>
    <w:rPr>
      <w:i/>
      <w:iCs/>
      <w:sz w:val="11"/>
      <w:szCs w:val="11"/>
      <w:shd w:val="clear" w:color="auto" w:fill="FFFFFF"/>
    </w:rPr>
  </w:style>
  <w:style w:type="character" w:customStyle="1" w:styleId="Bodytext4pt2">
    <w:name w:val="Body text + 4 pt2"/>
    <w:aliases w:val="Scale 150%,Spacing 0 pt45"/>
    <w:basedOn w:val="Bodytext0"/>
    <w:rsid w:val="00CE62E3"/>
    <w:rPr>
      <w:w w:val="150"/>
      <w:sz w:val="8"/>
      <w:szCs w:val="8"/>
      <w:shd w:val="clear" w:color="auto" w:fill="FFFFFF"/>
    </w:rPr>
  </w:style>
  <w:style w:type="character" w:customStyle="1" w:styleId="Tablecaption40">
    <w:name w:val="Table caption (4)"/>
    <w:basedOn w:val="Tablecaption4"/>
    <w:rsid w:val="00CE62E3"/>
    <w:rPr>
      <w:i/>
      <w:iCs/>
      <w:sz w:val="26"/>
      <w:szCs w:val="26"/>
      <w:u w:val="single"/>
      <w:shd w:val="clear" w:color="auto" w:fill="FFFFFF"/>
    </w:rPr>
  </w:style>
  <w:style w:type="character" w:customStyle="1" w:styleId="Bodytext45pt">
    <w:name w:val="Body text + 4.5 pt"/>
    <w:basedOn w:val="Bodytext0"/>
    <w:rsid w:val="00CE62E3"/>
    <w:rPr>
      <w:sz w:val="9"/>
      <w:szCs w:val="9"/>
      <w:shd w:val="clear" w:color="auto" w:fill="FFFFFF"/>
      <w:lang w:val="en-US" w:eastAsia="en-US"/>
    </w:rPr>
  </w:style>
  <w:style w:type="character" w:customStyle="1" w:styleId="BodytextCourierNew2">
    <w:name w:val="Body text + Courier New2"/>
    <w:aliases w:val="6.5 pt,Bold3,Header or footer (5) + Segoe UI,Body text (2) + 12 pt"/>
    <w:basedOn w:val="Bodytext0"/>
    <w:rsid w:val="00CE62E3"/>
    <w:rPr>
      <w:rFonts w:ascii="Courier New" w:hAnsi="Courier New" w:cs="Courier New"/>
      <w:b/>
      <w:bCs/>
      <w:sz w:val="13"/>
      <w:szCs w:val="13"/>
      <w:shd w:val="clear" w:color="auto" w:fill="FFFFFF"/>
    </w:rPr>
  </w:style>
  <w:style w:type="character" w:customStyle="1" w:styleId="Bodytext20NotItalic">
    <w:name w:val="Body text (20) + Not Italic"/>
    <w:basedOn w:val="Bodytext200"/>
    <w:rsid w:val="00CE62E3"/>
    <w:rPr>
      <w:rFonts w:ascii="Times New Roman" w:hAnsi="Times New Roman" w:cs="Times New Roman"/>
      <w:b/>
      <w:bCs/>
      <w:i/>
      <w:iCs/>
      <w:sz w:val="27"/>
      <w:szCs w:val="27"/>
      <w:shd w:val="clear" w:color="auto" w:fill="FFFFFF"/>
    </w:rPr>
  </w:style>
  <w:style w:type="character" w:customStyle="1" w:styleId="Tablecaption8">
    <w:name w:val="Table caption (8)_"/>
    <w:basedOn w:val="DefaultParagraphFont"/>
    <w:link w:val="Tablecaption81"/>
    <w:locked/>
    <w:rsid w:val="00CE62E3"/>
    <w:rPr>
      <w:i/>
      <w:iCs/>
      <w:sz w:val="27"/>
      <w:szCs w:val="27"/>
      <w:shd w:val="clear" w:color="auto" w:fill="FFFFFF"/>
    </w:rPr>
  </w:style>
  <w:style w:type="paragraph" w:customStyle="1" w:styleId="Tablecaption81">
    <w:name w:val="Table caption (8)1"/>
    <w:basedOn w:val="Normal"/>
    <w:link w:val="Tablecaption8"/>
    <w:rsid w:val="00CE62E3"/>
    <w:pPr>
      <w:widowControl w:val="0"/>
      <w:shd w:val="clear" w:color="auto" w:fill="FFFFFF"/>
      <w:spacing w:line="240" w:lineRule="atLeast"/>
    </w:pPr>
    <w:rPr>
      <w:i/>
      <w:iCs/>
      <w:sz w:val="27"/>
      <w:szCs w:val="27"/>
    </w:rPr>
  </w:style>
  <w:style w:type="character" w:customStyle="1" w:styleId="Tablecaption80">
    <w:name w:val="Table caption (8)"/>
    <w:basedOn w:val="Tablecaption8"/>
    <w:rsid w:val="00CE62E3"/>
    <w:rPr>
      <w:i/>
      <w:iCs/>
      <w:sz w:val="27"/>
      <w:szCs w:val="27"/>
      <w:u w:val="single"/>
      <w:shd w:val="clear" w:color="auto" w:fill="FFFFFF"/>
    </w:rPr>
  </w:style>
  <w:style w:type="character" w:customStyle="1" w:styleId="Tablecaption9">
    <w:name w:val="Table caption (9)_"/>
    <w:basedOn w:val="DefaultParagraphFont"/>
    <w:link w:val="Tablecaption90"/>
    <w:locked/>
    <w:rsid w:val="00CE62E3"/>
    <w:rPr>
      <w:i/>
      <w:iCs/>
      <w:sz w:val="23"/>
      <w:szCs w:val="23"/>
      <w:shd w:val="clear" w:color="auto" w:fill="FFFFFF"/>
    </w:rPr>
  </w:style>
  <w:style w:type="paragraph" w:customStyle="1" w:styleId="Tablecaption90">
    <w:name w:val="Table caption (9)"/>
    <w:basedOn w:val="Normal"/>
    <w:link w:val="Tablecaption9"/>
    <w:rsid w:val="00CE62E3"/>
    <w:pPr>
      <w:widowControl w:val="0"/>
      <w:shd w:val="clear" w:color="auto" w:fill="FFFFFF"/>
      <w:spacing w:line="240" w:lineRule="atLeast"/>
    </w:pPr>
    <w:rPr>
      <w:i/>
      <w:iCs/>
      <w:sz w:val="23"/>
      <w:szCs w:val="23"/>
    </w:rPr>
  </w:style>
  <w:style w:type="character" w:customStyle="1" w:styleId="Bodytext13pt1">
    <w:name w:val="Body text + 13 pt1"/>
    <w:basedOn w:val="Bodytext0"/>
    <w:rsid w:val="00CE62E3"/>
    <w:rPr>
      <w:sz w:val="26"/>
      <w:szCs w:val="26"/>
      <w:shd w:val="clear" w:color="auto" w:fill="FFFFFF"/>
    </w:rPr>
  </w:style>
  <w:style w:type="character" w:customStyle="1" w:styleId="Bodytext4pt1">
    <w:name w:val="Body text + 4 pt1"/>
    <w:aliases w:val="Scale 150%1,Small Caps3,Spacing 0 pt43"/>
    <w:basedOn w:val="Bodytext0"/>
    <w:rsid w:val="00CE62E3"/>
    <w:rPr>
      <w:w w:val="150"/>
      <w:sz w:val="8"/>
      <w:szCs w:val="8"/>
      <w:shd w:val="clear" w:color="auto" w:fill="FFFFFF"/>
    </w:rPr>
  </w:style>
  <w:style w:type="character" w:customStyle="1" w:styleId="Bodytext45pt1">
    <w:name w:val="Body text + 4.5 pt1"/>
    <w:basedOn w:val="Bodytext0"/>
    <w:rsid w:val="00CE62E3"/>
    <w:rPr>
      <w:sz w:val="9"/>
      <w:szCs w:val="9"/>
      <w:shd w:val="clear" w:color="auto" w:fill="FFFFFF"/>
    </w:rPr>
  </w:style>
  <w:style w:type="character" w:customStyle="1" w:styleId="Heading64">
    <w:name w:val="Heading #6 (4)_"/>
    <w:basedOn w:val="DefaultParagraphFont"/>
    <w:link w:val="Heading640"/>
    <w:locked/>
    <w:rsid w:val="00CE62E3"/>
    <w:rPr>
      <w:sz w:val="27"/>
      <w:szCs w:val="27"/>
      <w:shd w:val="clear" w:color="auto" w:fill="FFFFFF"/>
    </w:rPr>
  </w:style>
  <w:style w:type="paragraph" w:customStyle="1" w:styleId="Heading640">
    <w:name w:val="Heading #6 (4)"/>
    <w:basedOn w:val="Normal"/>
    <w:link w:val="Heading64"/>
    <w:rsid w:val="00CE62E3"/>
    <w:pPr>
      <w:widowControl w:val="0"/>
      <w:shd w:val="clear" w:color="auto" w:fill="FFFFFF"/>
      <w:spacing w:line="442" w:lineRule="exact"/>
      <w:jc w:val="both"/>
      <w:outlineLvl w:val="5"/>
    </w:pPr>
    <w:rPr>
      <w:sz w:val="27"/>
      <w:szCs w:val="27"/>
    </w:rPr>
  </w:style>
  <w:style w:type="character" w:customStyle="1" w:styleId="Heading60">
    <w:name w:val="Heading #6"/>
    <w:basedOn w:val="Heading6"/>
    <w:rsid w:val="00CE62E3"/>
    <w:rPr>
      <w:b/>
      <w:bCs/>
      <w:sz w:val="27"/>
      <w:szCs w:val="27"/>
      <w:shd w:val="clear" w:color="auto" w:fill="FFFFFF"/>
    </w:rPr>
  </w:style>
  <w:style w:type="character" w:customStyle="1" w:styleId="Heading64Italic">
    <w:name w:val="Heading #6 (4) + Italic"/>
    <w:basedOn w:val="Heading64"/>
    <w:rsid w:val="00CE62E3"/>
    <w:rPr>
      <w:i/>
      <w:iCs/>
      <w:sz w:val="27"/>
      <w:szCs w:val="27"/>
      <w:shd w:val="clear" w:color="auto" w:fill="FFFFFF"/>
    </w:rPr>
  </w:style>
  <w:style w:type="paragraph" w:customStyle="1" w:styleId="Bodytext310">
    <w:name w:val="Body text (3)1"/>
    <w:basedOn w:val="Normal"/>
    <w:rsid w:val="00CE62E3"/>
    <w:pPr>
      <w:widowControl w:val="0"/>
      <w:shd w:val="clear" w:color="auto" w:fill="FFFFFF"/>
      <w:spacing w:line="240" w:lineRule="atLeast"/>
      <w:jc w:val="both"/>
    </w:pPr>
    <w:rPr>
      <w:rFonts w:eastAsia="Calibri"/>
      <w:i/>
      <w:iCs/>
      <w:sz w:val="27"/>
      <w:szCs w:val="27"/>
    </w:rPr>
  </w:style>
  <w:style w:type="paragraph" w:customStyle="1" w:styleId="Bodytext91">
    <w:name w:val="Body text (9)1"/>
    <w:basedOn w:val="Normal"/>
    <w:rsid w:val="00CE62E3"/>
    <w:pPr>
      <w:widowControl w:val="0"/>
      <w:shd w:val="clear" w:color="auto" w:fill="FFFFFF"/>
      <w:spacing w:line="302" w:lineRule="exact"/>
      <w:jc w:val="center"/>
    </w:pPr>
    <w:rPr>
      <w:rFonts w:eastAsia="Calibri"/>
      <w:i/>
      <w:iCs/>
      <w:sz w:val="23"/>
      <w:szCs w:val="23"/>
    </w:rPr>
  </w:style>
  <w:style w:type="paragraph" w:customStyle="1" w:styleId="Bodytext111">
    <w:name w:val="Body text (11)1"/>
    <w:basedOn w:val="Normal"/>
    <w:rsid w:val="00CE62E3"/>
    <w:pPr>
      <w:widowControl w:val="0"/>
      <w:shd w:val="clear" w:color="auto" w:fill="FFFFFF"/>
      <w:spacing w:line="240" w:lineRule="atLeast"/>
      <w:jc w:val="both"/>
    </w:pPr>
    <w:rPr>
      <w:rFonts w:eastAsia="Calibri"/>
      <w:b/>
      <w:bCs/>
      <w:sz w:val="17"/>
      <w:szCs w:val="17"/>
    </w:rPr>
  </w:style>
  <w:style w:type="paragraph" w:customStyle="1" w:styleId="Heading110">
    <w:name w:val="Heading #11"/>
    <w:basedOn w:val="Normal"/>
    <w:rsid w:val="00CE62E3"/>
    <w:pPr>
      <w:widowControl w:val="0"/>
      <w:shd w:val="clear" w:color="auto" w:fill="FFFFFF"/>
      <w:spacing w:line="240" w:lineRule="atLeast"/>
      <w:outlineLvl w:val="0"/>
    </w:pPr>
    <w:rPr>
      <w:rFonts w:eastAsia="Calibri"/>
      <w:b/>
      <w:bCs/>
      <w:sz w:val="53"/>
      <w:szCs w:val="53"/>
    </w:rPr>
  </w:style>
  <w:style w:type="paragraph" w:customStyle="1" w:styleId="Bodytext141">
    <w:name w:val="Body text (14)1"/>
    <w:basedOn w:val="Normal"/>
    <w:rsid w:val="00CE62E3"/>
    <w:pPr>
      <w:widowControl w:val="0"/>
      <w:shd w:val="clear" w:color="auto" w:fill="FFFFFF"/>
      <w:spacing w:line="240" w:lineRule="atLeast"/>
      <w:jc w:val="both"/>
    </w:pPr>
    <w:rPr>
      <w:rFonts w:ascii="Calibri" w:eastAsia="Calibri" w:hAnsi="Calibri"/>
      <w:i/>
      <w:iCs/>
      <w:sz w:val="8"/>
      <w:szCs w:val="8"/>
    </w:rPr>
  </w:style>
  <w:style w:type="paragraph" w:customStyle="1" w:styleId="Bodytext181">
    <w:name w:val="Body text (18)1"/>
    <w:basedOn w:val="Normal"/>
    <w:rsid w:val="00CE62E3"/>
    <w:pPr>
      <w:widowControl w:val="0"/>
      <w:shd w:val="clear" w:color="auto" w:fill="FFFFFF"/>
      <w:spacing w:line="240" w:lineRule="atLeast"/>
      <w:jc w:val="right"/>
    </w:pPr>
    <w:rPr>
      <w:rFonts w:eastAsia="Calibri"/>
      <w:sz w:val="27"/>
      <w:szCs w:val="27"/>
    </w:rPr>
  </w:style>
  <w:style w:type="paragraph" w:customStyle="1" w:styleId="Bodytext2010">
    <w:name w:val="Body text (20)1"/>
    <w:basedOn w:val="Normal"/>
    <w:rsid w:val="00CE62E3"/>
    <w:pPr>
      <w:widowControl w:val="0"/>
      <w:shd w:val="clear" w:color="auto" w:fill="FFFFFF"/>
      <w:spacing w:line="384" w:lineRule="exact"/>
      <w:jc w:val="both"/>
    </w:pPr>
    <w:rPr>
      <w:rFonts w:eastAsia="Calibri"/>
      <w:i/>
      <w:iCs/>
      <w:sz w:val="27"/>
      <w:szCs w:val="27"/>
    </w:rPr>
  </w:style>
  <w:style w:type="paragraph" w:customStyle="1" w:styleId="Bodytext2110">
    <w:name w:val="Body text (21)1"/>
    <w:basedOn w:val="Normal"/>
    <w:rsid w:val="00CE62E3"/>
    <w:pPr>
      <w:widowControl w:val="0"/>
      <w:shd w:val="clear" w:color="auto" w:fill="FFFFFF"/>
      <w:spacing w:line="240" w:lineRule="atLeast"/>
      <w:jc w:val="both"/>
    </w:pPr>
    <w:rPr>
      <w:rFonts w:eastAsia="Calibri"/>
      <w:w w:val="150"/>
      <w:sz w:val="8"/>
      <w:szCs w:val="8"/>
    </w:rPr>
  </w:style>
  <w:style w:type="paragraph" w:styleId="FootnoteText">
    <w:name w:val="footnote text"/>
    <w:basedOn w:val="Normal"/>
    <w:link w:val="FootnoteTextChar"/>
    <w:rsid w:val="00E21355"/>
    <w:rPr>
      <w:rFonts w:ascii="Arial" w:hAnsi="Arial" w:cs="Arial"/>
      <w:sz w:val="20"/>
      <w:szCs w:val="20"/>
    </w:rPr>
  </w:style>
  <w:style w:type="character" w:customStyle="1" w:styleId="FootnoteTextChar">
    <w:name w:val="Footnote Text Char"/>
    <w:basedOn w:val="DefaultParagraphFont"/>
    <w:link w:val="FootnoteText"/>
    <w:rsid w:val="00E21355"/>
    <w:rPr>
      <w:rFonts w:ascii="Arial" w:hAnsi="Arial" w:cs="Arial"/>
    </w:rPr>
  </w:style>
  <w:style w:type="character" w:styleId="FootnoteReference">
    <w:name w:val="footnote reference"/>
    <w:basedOn w:val="DefaultParagraphFont"/>
    <w:rsid w:val="00E21355"/>
    <w:rPr>
      <w:vertAlign w:val="superscript"/>
    </w:rPr>
  </w:style>
  <w:style w:type="paragraph" w:customStyle="1" w:styleId="Bodytext61">
    <w:name w:val="Body text (6)1"/>
    <w:basedOn w:val="Normal"/>
    <w:rsid w:val="00E21355"/>
    <w:pPr>
      <w:widowControl w:val="0"/>
      <w:shd w:val="clear" w:color="auto" w:fill="FFFFFF"/>
      <w:spacing w:line="240" w:lineRule="atLeast"/>
    </w:pPr>
    <w:rPr>
      <w:sz w:val="8"/>
      <w:szCs w:val="8"/>
    </w:rPr>
  </w:style>
  <w:style w:type="character" w:customStyle="1" w:styleId="BodytextSpacing0pt">
    <w:name w:val="Body text + Spacing 0 pt"/>
    <w:basedOn w:val="Bodytext0"/>
    <w:rsid w:val="00E21355"/>
    <w:rPr>
      <w:rFonts w:ascii="Times New Roman" w:hAnsi="Times New Roman" w:cs="Times New Roman"/>
      <w:spacing w:val="1"/>
      <w:sz w:val="25"/>
      <w:szCs w:val="25"/>
      <w:u w:val="none"/>
      <w:shd w:val="clear" w:color="auto" w:fill="FFFFFF"/>
    </w:rPr>
  </w:style>
  <w:style w:type="character" w:customStyle="1" w:styleId="Picturecaption">
    <w:name w:val="Picture caption_"/>
    <w:basedOn w:val="DefaultParagraphFont"/>
    <w:link w:val="Picturecaption0"/>
    <w:rsid w:val="00E21355"/>
    <w:rPr>
      <w:spacing w:val="-2"/>
      <w:sz w:val="25"/>
      <w:szCs w:val="25"/>
      <w:shd w:val="clear" w:color="auto" w:fill="FFFFFF"/>
    </w:rPr>
  </w:style>
  <w:style w:type="paragraph" w:customStyle="1" w:styleId="Picturecaption0">
    <w:name w:val="Picture caption"/>
    <w:basedOn w:val="Normal"/>
    <w:link w:val="Picturecaption"/>
    <w:rsid w:val="00E21355"/>
    <w:pPr>
      <w:widowControl w:val="0"/>
      <w:shd w:val="clear" w:color="auto" w:fill="FFFFFF"/>
      <w:spacing w:line="240" w:lineRule="atLeast"/>
    </w:pPr>
    <w:rPr>
      <w:spacing w:val="-2"/>
      <w:sz w:val="25"/>
      <w:szCs w:val="25"/>
    </w:rPr>
  </w:style>
  <w:style w:type="character" w:customStyle="1" w:styleId="Headerorfooter20">
    <w:name w:val="Header or footer (2)_"/>
    <w:basedOn w:val="DefaultParagraphFont"/>
    <w:link w:val="Headerorfooter21"/>
    <w:rsid w:val="00E21355"/>
    <w:rPr>
      <w:rFonts w:ascii="Impact" w:hAnsi="Impact"/>
      <w:noProof/>
      <w:sz w:val="21"/>
      <w:szCs w:val="21"/>
      <w:shd w:val="clear" w:color="auto" w:fill="FFFFFF"/>
    </w:rPr>
  </w:style>
  <w:style w:type="paragraph" w:customStyle="1" w:styleId="Headerorfooter21">
    <w:name w:val="Header or footer (2)"/>
    <w:basedOn w:val="Normal"/>
    <w:link w:val="Headerorfooter20"/>
    <w:rsid w:val="00E21355"/>
    <w:pPr>
      <w:widowControl w:val="0"/>
      <w:shd w:val="clear" w:color="auto" w:fill="FFFFFF"/>
      <w:spacing w:line="240" w:lineRule="atLeast"/>
    </w:pPr>
    <w:rPr>
      <w:rFonts w:ascii="Impact" w:hAnsi="Impact"/>
      <w:noProof/>
      <w:sz w:val="21"/>
      <w:szCs w:val="21"/>
    </w:rPr>
  </w:style>
  <w:style w:type="character" w:customStyle="1" w:styleId="Picturecaption2">
    <w:name w:val="Picture caption (2)_"/>
    <w:basedOn w:val="DefaultParagraphFont"/>
    <w:link w:val="Picturecaption20"/>
    <w:rsid w:val="00E21355"/>
    <w:rPr>
      <w:i/>
      <w:iCs/>
      <w:spacing w:val="22"/>
      <w:sz w:val="25"/>
      <w:szCs w:val="25"/>
      <w:shd w:val="clear" w:color="auto" w:fill="FFFFFF"/>
    </w:rPr>
  </w:style>
  <w:style w:type="paragraph" w:customStyle="1" w:styleId="Picturecaption20">
    <w:name w:val="Picture caption (2)"/>
    <w:basedOn w:val="Normal"/>
    <w:link w:val="Picturecaption2"/>
    <w:rsid w:val="00E21355"/>
    <w:pPr>
      <w:widowControl w:val="0"/>
      <w:shd w:val="clear" w:color="auto" w:fill="FFFFFF"/>
      <w:spacing w:line="240" w:lineRule="atLeast"/>
    </w:pPr>
    <w:rPr>
      <w:i/>
      <w:iCs/>
      <w:spacing w:val="22"/>
      <w:sz w:val="25"/>
      <w:szCs w:val="25"/>
    </w:rPr>
  </w:style>
  <w:style w:type="character" w:customStyle="1" w:styleId="Headerorfooter30">
    <w:name w:val="Header or footer (3)_"/>
    <w:basedOn w:val="DefaultParagraphFont"/>
    <w:link w:val="Headerorfooter31"/>
    <w:rsid w:val="00E21355"/>
    <w:rPr>
      <w:rFonts w:ascii="Trebuchet MS" w:hAnsi="Trebuchet MS"/>
      <w:b/>
      <w:bCs/>
      <w:spacing w:val="25"/>
      <w:sz w:val="17"/>
      <w:szCs w:val="17"/>
      <w:shd w:val="clear" w:color="auto" w:fill="FFFFFF"/>
    </w:rPr>
  </w:style>
  <w:style w:type="paragraph" w:customStyle="1" w:styleId="Headerorfooter31">
    <w:name w:val="Header or footer (3)"/>
    <w:basedOn w:val="Normal"/>
    <w:link w:val="Headerorfooter30"/>
    <w:rsid w:val="00E21355"/>
    <w:pPr>
      <w:widowControl w:val="0"/>
      <w:shd w:val="clear" w:color="auto" w:fill="FFFFFF"/>
      <w:spacing w:line="240" w:lineRule="atLeast"/>
    </w:pPr>
    <w:rPr>
      <w:rFonts w:ascii="Trebuchet MS" w:hAnsi="Trebuchet MS"/>
      <w:b/>
      <w:bCs/>
      <w:spacing w:val="25"/>
      <w:sz w:val="17"/>
      <w:szCs w:val="17"/>
    </w:rPr>
  </w:style>
  <w:style w:type="character" w:customStyle="1" w:styleId="BodytextBold1">
    <w:name w:val="Body text + Bold1"/>
    <w:aliases w:val="Spacing 0 pt18,Spacing 0 pt25,Body text + Segoe UI3,5.5 pt2"/>
    <w:basedOn w:val="Bodytext0"/>
    <w:rsid w:val="00E21355"/>
    <w:rPr>
      <w:rFonts w:ascii="Times New Roman" w:hAnsi="Times New Roman" w:cs="Times New Roman"/>
      <w:b/>
      <w:bCs/>
      <w:spacing w:val="4"/>
      <w:sz w:val="25"/>
      <w:szCs w:val="25"/>
      <w:u w:val="none"/>
      <w:shd w:val="clear" w:color="auto" w:fill="FFFFFF"/>
    </w:rPr>
  </w:style>
  <w:style w:type="character" w:customStyle="1" w:styleId="Bodytext3NotBold2">
    <w:name w:val="Body text (3) + Not Bold2"/>
    <w:aliases w:val="Spacing 0 pt14,Body text (14) + Italic"/>
    <w:basedOn w:val="Bodytext3"/>
    <w:rsid w:val="00E21355"/>
    <w:rPr>
      <w:rFonts w:ascii="Times New Roman" w:hAnsi="Times New Roman" w:cs="Times New Roman"/>
      <w:b w:val="0"/>
      <w:bCs w:val="0"/>
      <w:i/>
      <w:iCs/>
      <w:spacing w:val="3"/>
      <w:sz w:val="26"/>
      <w:szCs w:val="26"/>
      <w:u w:val="none"/>
      <w:shd w:val="clear" w:color="auto" w:fill="FFFFFF"/>
    </w:rPr>
  </w:style>
  <w:style w:type="character" w:customStyle="1" w:styleId="Bodytext2Spacing0pt">
    <w:name w:val="Body text (2) + Spacing 0 pt"/>
    <w:basedOn w:val="Bodytext20"/>
    <w:rsid w:val="00E21355"/>
    <w:rPr>
      <w:rFonts w:ascii="Times New Roman" w:hAnsi="Times New Roman" w:cs="Times New Roman"/>
      <w:b/>
      <w:bCs/>
      <w:i/>
      <w:iCs/>
      <w:spacing w:val="0"/>
      <w:sz w:val="28"/>
      <w:szCs w:val="28"/>
      <w:u w:val="none"/>
      <w:shd w:val="clear" w:color="auto" w:fill="FFFFFF"/>
    </w:rPr>
  </w:style>
  <w:style w:type="character" w:customStyle="1" w:styleId="Bodytext7NotBold">
    <w:name w:val="Body text (7) + Not Bold"/>
    <w:aliases w:val="Spacing 0 pt11"/>
    <w:basedOn w:val="Bodytext7"/>
    <w:rsid w:val="00E21355"/>
    <w:rPr>
      <w:rFonts w:ascii="Times New Roman" w:hAnsi="Times New Roman" w:cs="Times New Roman"/>
      <w:b/>
      <w:bCs/>
      <w:i/>
      <w:iCs/>
      <w:noProof/>
      <w:spacing w:val="0"/>
      <w:sz w:val="28"/>
      <w:szCs w:val="28"/>
      <w:u w:val="none"/>
      <w:shd w:val="clear" w:color="auto" w:fill="FFFFFF"/>
    </w:rPr>
  </w:style>
  <w:style w:type="character" w:customStyle="1" w:styleId="Bodytext6SmallCaps">
    <w:name w:val="Body text (6) + Small Caps"/>
    <w:basedOn w:val="Bodytext6"/>
    <w:rsid w:val="00E21355"/>
    <w:rPr>
      <w:rFonts w:ascii="Times New Roman" w:hAnsi="Times New Roman" w:cs="Times New Roman"/>
      <w:i w:val="0"/>
      <w:iCs w:val="0"/>
      <w:smallCaps/>
      <w:sz w:val="8"/>
      <w:szCs w:val="8"/>
      <w:u w:val="none"/>
      <w:shd w:val="clear" w:color="auto" w:fill="FFFFFF"/>
    </w:rPr>
  </w:style>
  <w:style w:type="character" w:customStyle="1" w:styleId="BodytextSmallCaps">
    <w:name w:val="Body text + Small Caps"/>
    <w:basedOn w:val="Bodytext0"/>
    <w:rsid w:val="00E21355"/>
    <w:rPr>
      <w:rFonts w:ascii="Times New Roman" w:hAnsi="Times New Roman" w:cs="Times New Roman"/>
      <w:smallCaps/>
      <w:spacing w:val="3"/>
      <w:sz w:val="25"/>
      <w:szCs w:val="25"/>
      <w:u w:val="none"/>
      <w:shd w:val="clear" w:color="auto" w:fill="FFFFFF"/>
    </w:rPr>
  </w:style>
  <w:style w:type="character" w:customStyle="1" w:styleId="Bodytext10TimesNewRoman1">
    <w:name w:val="Body text (10) + Times New Roman1"/>
    <w:aliases w:val="10 pt2,Spacing -1 pt2"/>
    <w:basedOn w:val="Bodytext100"/>
    <w:rsid w:val="00E21355"/>
    <w:rPr>
      <w:rFonts w:ascii="Times New Roman" w:hAnsi="Times New Roman" w:cs="Times New Roman"/>
      <w:b/>
      <w:bCs/>
      <w:spacing w:val="-29"/>
      <w:sz w:val="20"/>
      <w:szCs w:val="20"/>
      <w:u w:val="none"/>
      <w:shd w:val="clear" w:color="auto" w:fill="FFFFFF"/>
    </w:rPr>
  </w:style>
  <w:style w:type="character" w:customStyle="1" w:styleId="Headerorfooter40">
    <w:name w:val="Header or footer (4)_"/>
    <w:basedOn w:val="DefaultParagraphFont"/>
    <w:link w:val="Headerorfooter41"/>
    <w:rsid w:val="00E21355"/>
    <w:rPr>
      <w:rFonts w:ascii="Arial" w:hAnsi="Arial"/>
      <w:i/>
      <w:iCs/>
      <w:noProof/>
      <w:w w:val="150"/>
      <w:sz w:val="9"/>
      <w:szCs w:val="9"/>
      <w:shd w:val="clear" w:color="auto" w:fill="FFFFFF"/>
    </w:rPr>
  </w:style>
  <w:style w:type="paragraph" w:customStyle="1" w:styleId="Headerorfooter41">
    <w:name w:val="Header or footer (4)"/>
    <w:basedOn w:val="Normal"/>
    <w:link w:val="Headerorfooter40"/>
    <w:rsid w:val="00E21355"/>
    <w:pPr>
      <w:widowControl w:val="0"/>
      <w:shd w:val="clear" w:color="auto" w:fill="FFFFFF"/>
      <w:spacing w:line="240" w:lineRule="atLeast"/>
    </w:pPr>
    <w:rPr>
      <w:rFonts w:ascii="Arial" w:hAnsi="Arial"/>
      <w:i/>
      <w:iCs/>
      <w:noProof/>
      <w:w w:val="150"/>
      <w:sz w:val="9"/>
      <w:szCs w:val="9"/>
    </w:rPr>
  </w:style>
  <w:style w:type="character" w:customStyle="1" w:styleId="Bodytext6Exact">
    <w:name w:val="Body text (6) Exact"/>
    <w:basedOn w:val="DefaultParagraphFont"/>
    <w:rsid w:val="00E21355"/>
    <w:rPr>
      <w:rFonts w:ascii="Times New Roman" w:hAnsi="Times New Roman" w:cs="Times New Roman"/>
      <w:spacing w:val="9"/>
      <w:sz w:val="18"/>
      <w:szCs w:val="18"/>
      <w:u w:val="none"/>
    </w:rPr>
  </w:style>
  <w:style w:type="character" w:customStyle="1" w:styleId="Bodytext6Exact1">
    <w:name w:val="Body text (6) Exact1"/>
    <w:basedOn w:val="Bodytext6Exact"/>
    <w:rsid w:val="00E21355"/>
    <w:rPr>
      <w:rFonts w:ascii="Times New Roman" w:hAnsi="Times New Roman" w:cs="Times New Roman"/>
      <w:spacing w:val="9"/>
      <w:sz w:val="18"/>
      <w:szCs w:val="18"/>
      <w:u w:val="single"/>
    </w:rPr>
  </w:style>
  <w:style w:type="character" w:customStyle="1" w:styleId="Bodytext6115pt">
    <w:name w:val="Body text (6) + 11.5 pt"/>
    <w:aliases w:val="Spacing 0 pt Exact"/>
    <w:basedOn w:val="Bodytext6Exact"/>
    <w:rsid w:val="00E21355"/>
    <w:rPr>
      <w:rFonts w:ascii="Times New Roman" w:hAnsi="Times New Roman" w:cs="Times New Roman"/>
      <w:spacing w:val="4"/>
      <w:sz w:val="23"/>
      <w:szCs w:val="23"/>
      <w:u w:val="single"/>
    </w:rPr>
  </w:style>
  <w:style w:type="character" w:customStyle="1" w:styleId="Bodytext6SmallCapsExact">
    <w:name w:val="Body text (6) + Small Caps Exact"/>
    <w:basedOn w:val="Bodytext6Exact"/>
    <w:rsid w:val="00E21355"/>
    <w:rPr>
      <w:rFonts w:ascii="Times New Roman" w:hAnsi="Times New Roman" w:cs="Times New Roman"/>
      <w:smallCaps/>
      <w:spacing w:val="9"/>
      <w:sz w:val="18"/>
      <w:szCs w:val="18"/>
      <w:u w:val="single"/>
    </w:rPr>
  </w:style>
  <w:style w:type="character" w:customStyle="1" w:styleId="Bodytext6SmallCapsExact1">
    <w:name w:val="Body text (6) + Small Caps Exact1"/>
    <w:basedOn w:val="Bodytext6Exact"/>
    <w:rsid w:val="00E21355"/>
    <w:rPr>
      <w:rFonts w:ascii="Times New Roman" w:hAnsi="Times New Roman" w:cs="Times New Roman"/>
      <w:smallCaps/>
      <w:spacing w:val="9"/>
      <w:sz w:val="18"/>
      <w:szCs w:val="18"/>
      <w:u w:val="none"/>
    </w:rPr>
  </w:style>
  <w:style w:type="character" w:customStyle="1" w:styleId="Bodytext6115pt1">
    <w:name w:val="Body text (6) + 11.5 pt1"/>
    <w:aliases w:val="Spacing 0 pt Exact2"/>
    <w:basedOn w:val="Bodytext6Exact"/>
    <w:rsid w:val="00E21355"/>
    <w:rPr>
      <w:rFonts w:ascii="Times New Roman" w:hAnsi="Times New Roman" w:cs="Times New Roman"/>
      <w:spacing w:val="4"/>
      <w:sz w:val="23"/>
      <w:szCs w:val="23"/>
      <w:u w:val="none"/>
    </w:rPr>
  </w:style>
  <w:style w:type="character" w:customStyle="1" w:styleId="Bodytext2Exact">
    <w:name w:val="Body text (2) Exact"/>
    <w:basedOn w:val="DefaultParagraphFont"/>
    <w:rsid w:val="00E21355"/>
    <w:rPr>
      <w:rFonts w:ascii="Times New Roman" w:hAnsi="Times New Roman" w:cs="Times New Roman"/>
      <w:b/>
      <w:bCs/>
      <w:spacing w:val="3"/>
      <w:u w:val="none"/>
    </w:rPr>
  </w:style>
  <w:style w:type="character" w:customStyle="1" w:styleId="Bodytext2Spacing2pt">
    <w:name w:val="Body text (2) + Spacing 2 pt"/>
    <w:basedOn w:val="Bodytext20"/>
    <w:rsid w:val="00E21355"/>
    <w:rPr>
      <w:rFonts w:ascii="Times New Roman" w:hAnsi="Times New Roman" w:cs="Times New Roman"/>
      <w:b/>
      <w:bCs/>
      <w:spacing w:val="50"/>
      <w:sz w:val="26"/>
      <w:szCs w:val="26"/>
      <w:u w:val="none"/>
      <w:shd w:val="clear" w:color="auto" w:fill="FFFFFF"/>
    </w:rPr>
  </w:style>
  <w:style w:type="character" w:customStyle="1" w:styleId="PicturecaptionExact">
    <w:name w:val="Picture caption Exact"/>
    <w:basedOn w:val="DefaultParagraphFont"/>
    <w:rsid w:val="00E21355"/>
    <w:rPr>
      <w:rFonts w:ascii="Times New Roman" w:hAnsi="Times New Roman" w:cs="Times New Roman"/>
      <w:spacing w:val="-9"/>
      <w:sz w:val="28"/>
      <w:szCs w:val="28"/>
      <w:u w:val="none"/>
    </w:rPr>
  </w:style>
  <w:style w:type="character" w:customStyle="1" w:styleId="Picturecaption3">
    <w:name w:val="Picture caption (3)_"/>
    <w:basedOn w:val="DefaultParagraphFont"/>
    <w:link w:val="Picturecaption31"/>
    <w:locked/>
    <w:rsid w:val="00E21355"/>
    <w:rPr>
      <w:b/>
      <w:bCs/>
      <w:spacing w:val="10"/>
      <w:sz w:val="23"/>
      <w:szCs w:val="23"/>
      <w:shd w:val="clear" w:color="auto" w:fill="FFFFFF"/>
    </w:rPr>
  </w:style>
  <w:style w:type="paragraph" w:customStyle="1" w:styleId="Picturecaption31">
    <w:name w:val="Picture caption (3)1"/>
    <w:basedOn w:val="Normal"/>
    <w:link w:val="Picturecaption3"/>
    <w:rsid w:val="00E21355"/>
    <w:pPr>
      <w:widowControl w:val="0"/>
      <w:shd w:val="clear" w:color="auto" w:fill="FFFFFF"/>
      <w:spacing w:line="240" w:lineRule="atLeast"/>
    </w:pPr>
    <w:rPr>
      <w:b/>
      <w:bCs/>
      <w:spacing w:val="10"/>
      <w:sz w:val="23"/>
      <w:szCs w:val="23"/>
    </w:rPr>
  </w:style>
  <w:style w:type="character" w:customStyle="1" w:styleId="PicturecaptionExact1">
    <w:name w:val="Picture caption Exact1"/>
    <w:basedOn w:val="PicturecaptionExact"/>
    <w:rsid w:val="00E21355"/>
    <w:rPr>
      <w:rFonts w:ascii="Times New Roman" w:hAnsi="Times New Roman" w:cs="Times New Roman"/>
      <w:spacing w:val="-3"/>
      <w:sz w:val="25"/>
      <w:szCs w:val="25"/>
      <w:u w:val="none"/>
    </w:rPr>
  </w:style>
  <w:style w:type="character" w:customStyle="1" w:styleId="Bodytext7Spacing0pt">
    <w:name w:val="Body text (7) + Spacing 0 pt"/>
    <w:basedOn w:val="Bodytext7"/>
    <w:rsid w:val="00E21355"/>
    <w:rPr>
      <w:rFonts w:ascii="Times New Roman" w:hAnsi="Times New Roman" w:cs="Times New Roman"/>
      <w:b/>
      <w:bCs/>
      <w:i/>
      <w:iCs/>
      <w:spacing w:val="0"/>
      <w:sz w:val="22"/>
      <w:szCs w:val="22"/>
      <w:u w:val="none"/>
      <w:shd w:val="clear" w:color="auto" w:fill="FFFFFF"/>
    </w:rPr>
  </w:style>
  <w:style w:type="character" w:customStyle="1" w:styleId="Bodytext6Italic">
    <w:name w:val="Body text (6) + Italic"/>
    <w:basedOn w:val="Bodytext6"/>
    <w:rsid w:val="00E21355"/>
    <w:rPr>
      <w:rFonts w:ascii="Times New Roman" w:hAnsi="Times New Roman" w:cs="Times New Roman"/>
      <w:b/>
      <w:bCs/>
      <w:i w:val="0"/>
      <w:iCs w:val="0"/>
      <w:sz w:val="26"/>
      <w:szCs w:val="26"/>
      <w:u w:val="none"/>
      <w:shd w:val="clear" w:color="auto" w:fill="FFFFFF"/>
    </w:rPr>
  </w:style>
  <w:style w:type="character" w:customStyle="1" w:styleId="Bodytext10Italic">
    <w:name w:val="Body text (10) + Italic"/>
    <w:basedOn w:val="Bodytext100"/>
    <w:rsid w:val="00E21355"/>
    <w:rPr>
      <w:rFonts w:ascii="Times New Roman" w:hAnsi="Times New Roman" w:cs="Times New Roman"/>
      <w:b/>
      <w:bCs/>
      <w:i/>
      <w:iCs/>
      <w:spacing w:val="-3"/>
      <w:sz w:val="20"/>
      <w:szCs w:val="20"/>
      <w:u w:val="none"/>
      <w:shd w:val="clear" w:color="auto" w:fill="FFFFFF"/>
    </w:rPr>
  </w:style>
  <w:style w:type="paragraph" w:customStyle="1" w:styleId="Picturecaption1">
    <w:name w:val="Picture caption1"/>
    <w:basedOn w:val="Normal"/>
    <w:rsid w:val="00E21355"/>
    <w:pPr>
      <w:widowControl w:val="0"/>
      <w:shd w:val="clear" w:color="auto" w:fill="FFFFFF"/>
      <w:spacing w:line="288" w:lineRule="exact"/>
      <w:jc w:val="center"/>
    </w:pPr>
    <w:rPr>
      <w:sz w:val="28"/>
      <w:szCs w:val="28"/>
      <w:lang w:val="vi-VN"/>
    </w:rPr>
  </w:style>
  <w:style w:type="character" w:customStyle="1" w:styleId="Heading7">
    <w:name w:val="Heading #7_"/>
    <w:basedOn w:val="DefaultParagraphFont"/>
    <w:link w:val="Heading70"/>
    <w:locked/>
    <w:rsid w:val="00E21355"/>
    <w:rPr>
      <w:sz w:val="26"/>
      <w:szCs w:val="26"/>
      <w:shd w:val="clear" w:color="auto" w:fill="FFFFFF"/>
    </w:rPr>
  </w:style>
  <w:style w:type="paragraph" w:customStyle="1" w:styleId="Heading70">
    <w:name w:val="Heading #7"/>
    <w:basedOn w:val="Normal"/>
    <w:link w:val="Heading7"/>
    <w:rsid w:val="00E21355"/>
    <w:pPr>
      <w:widowControl w:val="0"/>
      <w:shd w:val="clear" w:color="auto" w:fill="FFFFFF"/>
      <w:spacing w:line="442" w:lineRule="exact"/>
      <w:jc w:val="both"/>
      <w:outlineLvl w:val="6"/>
    </w:pPr>
    <w:rPr>
      <w:sz w:val="26"/>
      <w:szCs w:val="26"/>
    </w:rPr>
  </w:style>
  <w:style w:type="character" w:customStyle="1" w:styleId="Headerorfooter4pt">
    <w:name w:val="Header or footer + 4 pt"/>
    <w:basedOn w:val="Headerorfooter"/>
    <w:rsid w:val="00E21355"/>
    <w:rPr>
      <w:rFonts w:ascii="Times New Roman" w:hAnsi="Times New Roman" w:cs="Times New Roman"/>
      <w:b/>
      <w:bCs/>
      <w:spacing w:val="8"/>
      <w:sz w:val="8"/>
      <w:szCs w:val="8"/>
      <w:u w:val="none"/>
      <w:shd w:val="clear" w:color="auto" w:fill="FFFFFF"/>
    </w:rPr>
  </w:style>
  <w:style w:type="character" w:customStyle="1" w:styleId="Tableofcontents3">
    <w:name w:val="Table of contents (3)_"/>
    <w:basedOn w:val="DefaultParagraphFont"/>
    <w:link w:val="Tableofcontents30"/>
    <w:locked/>
    <w:rsid w:val="00E21355"/>
    <w:rPr>
      <w:sz w:val="17"/>
      <w:szCs w:val="17"/>
      <w:shd w:val="clear" w:color="auto" w:fill="FFFFFF"/>
    </w:rPr>
  </w:style>
  <w:style w:type="paragraph" w:customStyle="1" w:styleId="Tableofcontents30">
    <w:name w:val="Table of contents (3)"/>
    <w:basedOn w:val="Normal"/>
    <w:link w:val="Tableofcontents3"/>
    <w:rsid w:val="00E21355"/>
    <w:pPr>
      <w:widowControl w:val="0"/>
      <w:shd w:val="clear" w:color="auto" w:fill="FFFFFF"/>
      <w:spacing w:line="456" w:lineRule="exact"/>
      <w:ind w:firstLine="700"/>
      <w:jc w:val="both"/>
    </w:pPr>
    <w:rPr>
      <w:sz w:val="17"/>
      <w:szCs w:val="17"/>
    </w:rPr>
  </w:style>
  <w:style w:type="character" w:customStyle="1" w:styleId="Tableofcontents4">
    <w:name w:val="Table of contents (4)_"/>
    <w:basedOn w:val="DefaultParagraphFont"/>
    <w:link w:val="Tableofcontents40"/>
    <w:locked/>
    <w:rsid w:val="00E21355"/>
    <w:rPr>
      <w:spacing w:val="10"/>
      <w:sz w:val="23"/>
      <w:szCs w:val="23"/>
      <w:shd w:val="clear" w:color="auto" w:fill="FFFFFF"/>
    </w:rPr>
  </w:style>
  <w:style w:type="paragraph" w:customStyle="1" w:styleId="Tableofcontents40">
    <w:name w:val="Table of contents (4)"/>
    <w:basedOn w:val="Normal"/>
    <w:link w:val="Tableofcontents4"/>
    <w:rsid w:val="00E21355"/>
    <w:pPr>
      <w:widowControl w:val="0"/>
      <w:shd w:val="clear" w:color="auto" w:fill="FFFFFF"/>
      <w:spacing w:line="456" w:lineRule="exact"/>
      <w:ind w:firstLine="700"/>
      <w:jc w:val="both"/>
    </w:pPr>
    <w:rPr>
      <w:spacing w:val="10"/>
      <w:sz w:val="23"/>
      <w:szCs w:val="23"/>
    </w:rPr>
  </w:style>
  <w:style w:type="paragraph" w:customStyle="1" w:styleId="Bodytext161">
    <w:name w:val="Body text (16)1"/>
    <w:basedOn w:val="Normal"/>
    <w:rsid w:val="00E21355"/>
    <w:pPr>
      <w:widowControl w:val="0"/>
      <w:shd w:val="clear" w:color="auto" w:fill="FFFFFF"/>
      <w:spacing w:line="240" w:lineRule="atLeast"/>
      <w:jc w:val="both"/>
    </w:pPr>
    <w:rPr>
      <w:b/>
      <w:bCs/>
      <w:sz w:val="26"/>
      <w:szCs w:val="26"/>
    </w:rPr>
  </w:style>
  <w:style w:type="paragraph" w:customStyle="1" w:styleId="Bodytext171">
    <w:name w:val="Body text (17)1"/>
    <w:basedOn w:val="Normal"/>
    <w:rsid w:val="00E21355"/>
    <w:pPr>
      <w:widowControl w:val="0"/>
      <w:shd w:val="clear" w:color="auto" w:fill="FFFFFF"/>
      <w:spacing w:line="235" w:lineRule="exact"/>
      <w:jc w:val="both"/>
    </w:pPr>
    <w:rPr>
      <w:sz w:val="18"/>
      <w:szCs w:val="18"/>
    </w:rPr>
  </w:style>
  <w:style w:type="paragraph" w:customStyle="1" w:styleId="Bodytext191">
    <w:name w:val="Body text (19)1"/>
    <w:basedOn w:val="Normal"/>
    <w:rsid w:val="00E21355"/>
    <w:pPr>
      <w:widowControl w:val="0"/>
      <w:shd w:val="clear" w:color="auto" w:fill="FFFFFF"/>
      <w:spacing w:line="326" w:lineRule="exact"/>
      <w:jc w:val="center"/>
    </w:pPr>
    <w:rPr>
      <w:i/>
      <w:iCs/>
      <w:sz w:val="26"/>
      <w:szCs w:val="26"/>
    </w:rPr>
  </w:style>
  <w:style w:type="character" w:customStyle="1" w:styleId="Tableofcontents5">
    <w:name w:val="Table of contents (5)_"/>
    <w:basedOn w:val="DefaultParagraphFont"/>
    <w:link w:val="Tableofcontents50"/>
    <w:locked/>
    <w:rsid w:val="00E21355"/>
    <w:rPr>
      <w:sz w:val="22"/>
      <w:szCs w:val="22"/>
      <w:shd w:val="clear" w:color="auto" w:fill="FFFFFF"/>
    </w:rPr>
  </w:style>
  <w:style w:type="paragraph" w:customStyle="1" w:styleId="Tableofcontents50">
    <w:name w:val="Table of contents (5)"/>
    <w:basedOn w:val="Normal"/>
    <w:link w:val="Tableofcontents5"/>
    <w:rsid w:val="00E21355"/>
    <w:pPr>
      <w:widowControl w:val="0"/>
      <w:shd w:val="clear" w:color="auto" w:fill="FFFFFF"/>
      <w:spacing w:line="240" w:lineRule="atLeast"/>
      <w:jc w:val="both"/>
    </w:pPr>
    <w:rPr>
      <w:sz w:val="22"/>
      <w:szCs w:val="22"/>
    </w:rPr>
  </w:style>
  <w:style w:type="character" w:customStyle="1" w:styleId="Heading5">
    <w:name w:val="Heading #5_"/>
    <w:basedOn w:val="DefaultParagraphFont"/>
    <w:link w:val="Heading50"/>
    <w:locked/>
    <w:rsid w:val="00E21355"/>
    <w:rPr>
      <w:sz w:val="26"/>
      <w:szCs w:val="26"/>
      <w:shd w:val="clear" w:color="auto" w:fill="FFFFFF"/>
    </w:rPr>
  </w:style>
  <w:style w:type="paragraph" w:customStyle="1" w:styleId="Heading50">
    <w:name w:val="Heading #5"/>
    <w:basedOn w:val="Normal"/>
    <w:link w:val="Heading5"/>
    <w:rsid w:val="00E21355"/>
    <w:pPr>
      <w:widowControl w:val="0"/>
      <w:shd w:val="clear" w:color="auto" w:fill="FFFFFF"/>
      <w:spacing w:line="240" w:lineRule="atLeast"/>
      <w:jc w:val="both"/>
      <w:outlineLvl w:val="4"/>
    </w:pPr>
    <w:rPr>
      <w:sz w:val="26"/>
      <w:szCs w:val="26"/>
    </w:rPr>
  </w:style>
  <w:style w:type="character" w:customStyle="1" w:styleId="Bodytext290">
    <w:name w:val="Body text (29)_"/>
    <w:basedOn w:val="DefaultParagraphFont"/>
    <w:link w:val="Bodytext291"/>
    <w:locked/>
    <w:rsid w:val="00E21355"/>
    <w:rPr>
      <w:i/>
      <w:iCs/>
      <w:sz w:val="18"/>
      <w:szCs w:val="18"/>
      <w:shd w:val="clear" w:color="auto" w:fill="FFFFFF"/>
    </w:rPr>
  </w:style>
  <w:style w:type="paragraph" w:customStyle="1" w:styleId="Bodytext291">
    <w:name w:val="Body text (29)"/>
    <w:basedOn w:val="Normal"/>
    <w:link w:val="Bodytext290"/>
    <w:rsid w:val="00E21355"/>
    <w:pPr>
      <w:widowControl w:val="0"/>
      <w:shd w:val="clear" w:color="auto" w:fill="FFFFFF"/>
      <w:spacing w:line="240" w:lineRule="atLeast"/>
    </w:pPr>
    <w:rPr>
      <w:i/>
      <w:iCs/>
      <w:sz w:val="18"/>
      <w:szCs w:val="18"/>
    </w:rPr>
  </w:style>
  <w:style w:type="character" w:customStyle="1" w:styleId="Bodytext300">
    <w:name w:val="Body text (30)_"/>
    <w:basedOn w:val="DefaultParagraphFont"/>
    <w:link w:val="Bodytext301"/>
    <w:locked/>
    <w:rsid w:val="00E21355"/>
    <w:rPr>
      <w:b/>
      <w:bCs/>
      <w:i/>
      <w:iCs/>
      <w:shd w:val="clear" w:color="auto" w:fill="FFFFFF"/>
    </w:rPr>
  </w:style>
  <w:style w:type="paragraph" w:customStyle="1" w:styleId="Bodytext301">
    <w:name w:val="Body text (30)"/>
    <w:basedOn w:val="Normal"/>
    <w:link w:val="Bodytext300"/>
    <w:rsid w:val="00E21355"/>
    <w:pPr>
      <w:widowControl w:val="0"/>
      <w:shd w:val="clear" w:color="auto" w:fill="FFFFFF"/>
      <w:spacing w:line="365" w:lineRule="exact"/>
      <w:jc w:val="both"/>
    </w:pPr>
    <w:rPr>
      <w:b/>
      <w:bCs/>
      <w:i/>
      <w:iCs/>
      <w:sz w:val="20"/>
      <w:szCs w:val="20"/>
    </w:rPr>
  </w:style>
  <w:style w:type="character" w:customStyle="1" w:styleId="Bodytext311">
    <w:name w:val="Body text (31)_"/>
    <w:basedOn w:val="DefaultParagraphFont"/>
    <w:link w:val="Bodytext312"/>
    <w:locked/>
    <w:rsid w:val="00E21355"/>
    <w:rPr>
      <w:i/>
      <w:iCs/>
      <w:sz w:val="26"/>
      <w:szCs w:val="26"/>
      <w:shd w:val="clear" w:color="auto" w:fill="FFFFFF"/>
    </w:rPr>
  </w:style>
  <w:style w:type="paragraph" w:customStyle="1" w:styleId="Bodytext312">
    <w:name w:val="Body text (31)"/>
    <w:basedOn w:val="Normal"/>
    <w:link w:val="Bodytext311"/>
    <w:rsid w:val="00E21355"/>
    <w:pPr>
      <w:widowControl w:val="0"/>
      <w:shd w:val="clear" w:color="auto" w:fill="FFFFFF"/>
      <w:spacing w:line="365" w:lineRule="exact"/>
      <w:jc w:val="both"/>
    </w:pPr>
    <w:rPr>
      <w:i/>
      <w:iCs/>
      <w:sz w:val="26"/>
      <w:szCs w:val="26"/>
    </w:rPr>
  </w:style>
  <w:style w:type="character" w:customStyle="1" w:styleId="Bodytext320">
    <w:name w:val="Body text (32)_"/>
    <w:basedOn w:val="DefaultParagraphFont"/>
    <w:link w:val="Bodytext321"/>
    <w:locked/>
    <w:rsid w:val="00E21355"/>
    <w:rPr>
      <w:i/>
      <w:iCs/>
      <w:sz w:val="27"/>
      <w:szCs w:val="27"/>
      <w:shd w:val="clear" w:color="auto" w:fill="FFFFFF"/>
    </w:rPr>
  </w:style>
  <w:style w:type="paragraph" w:customStyle="1" w:styleId="Bodytext321">
    <w:name w:val="Body text (32)"/>
    <w:basedOn w:val="Normal"/>
    <w:link w:val="Bodytext320"/>
    <w:rsid w:val="00E21355"/>
    <w:pPr>
      <w:widowControl w:val="0"/>
      <w:shd w:val="clear" w:color="auto" w:fill="FFFFFF"/>
      <w:spacing w:line="365" w:lineRule="exact"/>
      <w:jc w:val="both"/>
    </w:pPr>
    <w:rPr>
      <w:i/>
      <w:iCs/>
      <w:sz w:val="27"/>
      <w:szCs w:val="27"/>
    </w:rPr>
  </w:style>
  <w:style w:type="character" w:customStyle="1" w:styleId="Bodytext2SmallCaps1">
    <w:name w:val="Body text (2) + Small Caps1"/>
    <w:basedOn w:val="Bodytext20"/>
    <w:rsid w:val="00E21355"/>
    <w:rPr>
      <w:rFonts w:ascii="Times New Roman" w:hAnsi="Times New Roman" w:cs="Times New Roman"/>
      <w:b/>
      <w:bCs/>
      <w:i/>
      <w:iCs/>
      <w:smallCaps/>
      <w:noProof/>
      <w:spacing w:val="-2"/>
      <w:sz w:val="26"/>
      <w:szCs w:val="26"/>
      <w:u w:val="none"/>
      <w:shd w:val="clear" w:color="auto" w:fill="FFFFFF"/>
    </w:rPr>
  </w:style>
  <w:style w:type="character" w:customStyle="1" w:styleId="Heading7Italic">
    <w:name w:val="Heading #7 + Italic"/>
    <w:basedOn w:val="Heading7"/>
    <w:rsid w:val="00E21355"/>
    <w:rPr>
      <w:rFonts w:ascii="Times New Roman" w:hAnsi="Times New Roman" w:cs="Times New Roman"/>
      <w:i/>
      <w:iCs/>
      <w:sz w:val="26"/>
      <w:szCs w:val="26"/>
      <w:u w:val="none"/>
      <w:shd w:val="clear" w:color="auto" w:fill="FFFFFF"/>
    </w:rPr>
  </w:style>
  <w:style w:type="character" w:customStyle="1" w:styleId="Tablecaption38pt">
    <w:name w:val="Table caption (3) + 8 pt"/>
    <w:basedOn w:val="Tablecaption3"/>
    <w:rsid w:val="00E21355"/>
    <w:rPr>
      <w:rFonts w:ascii="Times New Roman" w:hAnsi="Times New Roman" w:cs="Times New Roman"/>
      <w:b/>
      <w:bCs/>
      <w:i/>
      <w:iCs/>
      <w:sz w:val="16"/>
      <w:szCs w:val="16"/>
      <w:u w:val="none"/>
      <w:shd w:val="clear" w:color="auto" w:fill="FFFFFF"/>
    </w:rPr>
  </w:style>
  <w:style w:type="character" w:customStyle="1" w:styleId="Bodytext85pt">
    <w:name w:val="Body text + 8.5 pt"/>
    <w:basedOn w:val="Bodytext0"/>
    <w:rsid w:val="00E21355"/>
    <w:rPr>
      <w:rFonts w:ascii="Times New Roman" w:hAnsi="Times New Roman" w:cs="Times New Roman"/>
      <w:spacing w:val="-3"/>
      <w:sz w:val="17"/>
      <w:szCs w:val="17"/>
      <w:u w:val="none"/>
      <w:shd w:val="clear" w:color="auto" w:fill="FFFFFF"/>
    </w:rPr>
  </w:style>
  <w:style w:type="character" w:customStyle="1" w:styleId="Bodytext9pt2">
    <w:name w:val="Body text + 9 pt2"/>
    <w:basedOn w:val="Bodytext0"/>
    <w:rsid w:val="00E21355"/>
    <w:rPr>
      <w:rFonts w:ascii="Times New Roman" w:hAnsi="Times New Roman" w:cs="Times New Roman"/>
      <w:spacing w:val="-3"/>
      <w:sz w:val="18"/>
      <w:szCs w:val="18"/>
      <w:u w:val="none"/>
      <w:shd w:val="clear" w:color="auto" w:fill="FFFFFF"/>
    </w:rPr>
  </w:style>
  <w:style w:type="character" w:customStyle="1" w:styleId="Tableofcontents313pt">
    <w:name w:val="Table of contents (3) + 13 pt"/>
    <w:basedOn w:val="Tableofcontents3"/>
    <w:rsid w:val="00E21355"/>
    <w:rPr>
      <w:rFonts w:ascii="Times New Roman" w:hAnsi="Times New Roman" w:cs="Times New Roman"/>
      <w:sz w:val="26"/>
      <w:szCs w:val="26"/>
      <w:u w:val="none"/>
      <w:shd w:val="clear" w:color="auto" w:fill="FFFFFF"/>
    </w:rPr>
  </w:style>
  <w:style w:type="character" w:customStyle="1" w:styleId="BodytextSpacing3pt">
    <w:name w:val="Body text + Spacing 3 pt"/>
    <w:basedOn w:val="Bodytext0"/>
    <w:rsid w:val="00E21355"/>
    <w:rPr>
      <w:rFonts w:ascii="Times New Roman" w:hAnsi="Times New Roman" w:cs="Times New Roman"/>
      <w:spacing w:val="70"/>
      <w:sz w:val="26"/>
      <w:szCs w:val="26"/>
      <w:u w:val="none"/>
      <w:shd w:val="clear" w:color="auto" w:fill="FFFFFF"/>
    </w:rPr>
  </w:style>
  <w:style w:type="character" w:customStyle="1" w:styleId="Bodytext2Spacing17pt">
    <w:name w:val="Body text (2) + Spacing 17 pt"/>
    <w:basedOn w:val="Bodytext20"/>
    <w:rsid w:val="00E21355"/>
    <w:rPr>
      <w:rFonts w:ascii="Times New Roman" w:hAnsi="Times New Roman" w:cs="Times New Roman"/>
      <w:b/>
      <w:bCs/>
      <w:i/>
      <w:iCs/>
      <w:spacing w:val="350"/>
      <w:sz w:val="26"/>
      <w:szCs w:val="26"/>
      <w:u w:val="none"/>
      <w:shd w:val="clear" w:color="auto" w:fill="FFFFFF"/>
    </w:rPr>
  </w:style>
  <w:style w:type="character" w:customStyle="1" w:styleId="Headerorfooter135pt1">
    <w:name w:val="Header or footer + 13.5 pt1"/>
    <w:basedOn w:val="Headerorfooter"/>
    <w:rsid w:val="00E21355"/>
    <w:rPr>
      <w:rFonts w:ascii="Times New Roman" w:hAnsi="Times New Roman" w:cs="Times New Roman"/>
      <w:b/>
      <w:bCs/>
      <w:spacing w:val="8"/>
      <w:sz w:val="27"/>
      <w:szCs w:val="27"/>
      <w:u w:val="none"/>
      <w:shd w:val="clear" w:color="auto" w:fill="FFFFFF"/>
    </w:rPr>
  </w:style>
  <w:style w:type="character" w:customStyle="1" w:styleId="Headerorfooter11pt">
    <w:name w:val="Header or footer + 11 pt"/>
    <w:basedOn w:val="Headerorfooter"/>
    <w:rsid w:val="00E21355"/>
    <w:rPr>
      <w:rFonts w:ascii="Times New Roman" w:hAnsi="Times New Roman" w:cs="Times New Roman"/>
      <w:b/>
      <w:bCs/>
      <w:spacing w:val="8"/>
      <w:sz w:val="22"/>
      <w:szCs w:val="22"/>
      <w:u w:val="none"/>
      <w:shd w:val="clear" w:color="auto" w:fill="FFFFFF"/>
    </w:rPr>
  </w:style>
  <w:style w:type="character" w:customStyle="1" w:styleId="TablecaptionNotItalic">
    <w:name w:val="Table caption + Not Italic"/>
    <w:basedOn w:val="Tablecaption0"/>
    <w:rsid w:val="00E21355"/>
    <w:rPr>
      <w:rFonts w:ascii="Times New Roman" w:hAnsi="Times New Roman" w:cs="Times New Roman"/>
      <w:i/>
      <w:iCs/>
      <w:sz w:val="22"/>
      <w:szCs w:val="22"/>
      <w:u w:val="none"/>
      <w:shd w:val="clear" w:color="auto" w:fill="FFFFFF"/>
    </w:rPr>
  </w:style>
  <w:style w:type="character" w:customStyle="1" w:styleId="BodytextSpacing1pt">
    <w:name w:val="Body text + Spacing 1 pt"/>
    <w:basedOn w:val="Bodytext0"/>
    <w:rsid w:val="00E21355"/>
    <w:rPr>
      <w:rFonts w:ascii="Times New Roman" w:hAnsi="Times New Roman" w:cs="Times New Roman"/>
      <w:spacing w:val="20"/>
      <w:sz w:val="26"/>
      <w:szCs w:val="26"/>
      <w:u w:val="none"/>
      <w:shd w:val="clear" w:color="auto" w:fill="FFFFFF"/>
    </w:rPr>
  </w:style>
  <w:style w:type="character" w:customStyle="1" w:styleId="BodytextCenturyGothic1">
    <w:name w:val="Body text + Century Gothic1"/>
    <w:aliases w:val="23 pt1"/>
    <w:basedOn w:val="Bodytext0"/>
    <w:rsid w:val="00E21355"/>
    <w:rPr>
      <w:rFonts w:ascii="Century Gothic" w:hAnsi="Century Gothic" w:cs="Century Gothic"/>
      <w:noProof/>
      <w:spacing w:val="-3"/>
      <w:sz w:val="46"/>
      <w:szCs w:val="46"/>
      <w:u w:val="none"/>
      <w:shd w:val="clear" w:color="auto" w:fill="FFFFFF"/>
    </w:rPr>
  </w:style>
  <w:style w:type="character" w:customStyle="1" w:styleId="Bodytext275pt">
    <w:name w:val="Body text + 27.5 pt"/>
    <w:basedOn w:val="Bodytext0"/>
    <w:rsid w:val="00E21355"/>
    <w:rPr>
      <w:rFonts w:ascii="Times New Roman" w:hAnsi="Times New Roman" w:cs="Times New Roman"/>
      <w:noProof/>
      <w:spacing w:val="-3"/>
      <w:sz w:val="55"/>
      <w:szCs w:val="55"/>
      <w:u w:val="none"/>
      <w:shd w:val="clear" w:color="auto" w:fill="FFFFFF"/>
    </w:rPr>
  </w:style>
  <w:style w:type="character" w:customStyle="1" w:styleId="Bodytext212">
    <w:name w:val="Body text (21)2"/>
    <w:basedOn w:val="Bodytext210"/>
    <w:rsid w:val="00E21355"/>
    <w:rPr>
      <w:rFonts w:ascii="Times New Roman" w:hAnsi="Times New Roman" w:cs="Times New Roman"/>
      <w:noProof/>
      <w:sz w:val="12"/>
      <w:szCs w:val="12"/>
      <w:u w:val="none"/>
      <w:shd w:val="clear" w:color="auto" w:fill="FFFFFF"/>
    </w:rPr>
  </w:style>
  <w:style w:type="character" w:customStyle="1" w:styleId="Heading3Spacing3pt">
    <w:name w:val="Heading #3 + Spacing 3 pt"/>
    <w:basedOn w:val="Heading30"/>
    <w:rsid w:val="00E21355"/>
    <w:rPr>
      <w:rFonts w:ascii="Times New Roman" w:hAnsi="Times New Roman" w:cs="Times New Roman"/>
      <w:b/>
      <w:bCs/>
      <w:spacing w:val="60"/>
      <w:sz w:val="37"/>
      <w:szCs w:val="37"/>
      <w:u w:val="none"/>
      <w:shd w:val="clear" w:color="auto" w:fill="FFFFFF"/>
    </w:rPr>
  </w:style>
  <w:style w:type="character" w:customStyle="1" w:styleId="Heading3Italic">
    <w:name w:val="Heading #3 + Italic"/>
    <w:aliases w:val="Spacing 2 pt1"/>
    <w:basedOn w:val="Heading30"/>
    <w:rsid w:val="00E21355"/>
    <w:rPr>
      <w:rFonts w:ascii="Times New Roman" w:hAnsi="Times New Roman" w:cs="Times New Roman"/>
      <w:b/>
      <w:bCs/>
      <w:i/>
      <w:iCs/>
      <w:spacing w:val="40"/>
      <w:sz w:val="37"/>
      <w:szCs w:val="37"/>
      <w:u w:val="none"/>
      <w:shd w:val="clear" w:color="auto" w:fill="FFFFFF"/>
    </w:rPr>
  </w:style>
  <w:style w:type="character" w:customStyle="1" w:styleId="Bodytext21Italic">
    <w:name w:val="Body text (21) + Italic"/>
    <w:basedOn w:val="Bodytext210"/>
    <w:rsid w:val="00E21355"/>
    <w:rPr>
      <w:rFonts w:ascii="Times New Roman" w:hAnsi="Times New Roman" w:cs="Times New Roman"/>
      <w:i/>
      <w:iCs/>
      <w:sz w:val="12"/>
      <w:szCs w:val="12"/>
      <w:u w:val="none"/>
      <w:shd w:val="clear" w:color="auto" w:fill="FFFFFF"/>
    </w:rPr>
  </w:style>
  <w:style w:type="character" w:customStyle="1" w:styleId="Bodytext4CenturyGothic">
    <w:name w:val="Body text (4) + Century Gothic"/>
    <w:aliases w:val="4 pt1,Body text + Georgia2,Spacing 0 pt19"/>
    <w:basedOn w:val="Bodytext4"/>
    <w:rsid w:val="00E21355"/>
    <w:rPr>
      <w:rFonts w:ascii="Century Gothic" w:hAnsi="Century Gothic" w:cs="Century Gothic"/>
      <w:b/>
      <w:bCs/>
      <w:i w:val="0"/>
      <w:iCs w:val="0"/>
      <w:spacing w:val="2"/>
      <w:sz w:val="8"/>
      <w:szCs w:val="8"/>
      <w:u w:val="none"/>
      <w:shd w:val="clear" w:color="auto" w:fill="FFFFFF"/>
    </w:rPr>
  </w:style>
  <w:style w:type="character" w:customStyle="1" w:styleId="Bodytext20SmallCaps">
    <w:name w:val="Body text (20) + Small Caps"/>
    <w:basedOn w:val="Bodytext200"/>
    <w:rsid w:val="00E21355"/>
    <w:rPr>
      <w:rFonts w:ascii="Times New Roman" w:hAnsi="Times New Roman" w:cs="Times New Roman"/>
      <w:b/>
      <w:bCs/>
      <w:smallCaps/>
      <w:sz w:val="26"/>
      <w:szCs w:val="26"/>
      <w:u w:val="none"/>
      <w:shd w:val="clear" w:color="auto" w:fill="FFFFFF"/>
    </w:rPr>
  </w:style>
  <w:style w:type="character" w:customStyle="1" w:styleId="Bodytext20Spacing3pt">
    <w:name w:val="Body text (20) + Spacing 3 pt"/>
    <w:basedOn w:val="Bodytext200"/>
    <w:rsid w:val="00E21355"/>
    <w:rPr>
      <w:rFonts w:ascii="Times New Roman" w:hAnsi="Times New Roman" w:cs="Times New Roman"/>
      <w:b/>
      <w:bCs/>
      <w:spacing w:val="60"/>
      <w:sz w:val="26"/>
      <w:szCs w:val="26"/>
      <w:u w:val="none"/>
      <w:shd w:val="clear" w:color="auto" w:fill="FFFFFF"/>
    </w:rPr>
  </w:style>
  <w:style w:type="character" w:customStyle="1" w:styleId="TableofcontentsSmallCaps">
    <w:name w:val="Table of contents + Small Caps"/>
    <w:basedOn w:val="Tableofcontents"/>
    <w:rsid w:val="00E21355"/>
    <w:rPr>
      <w:rFonts w:ascii="Times New Roman" w:hAnsi="Times New Roman" w:cs="Times New Roman"/>
      <w:b/>
      <w:bCs/>
      <w:smallCaps/>
      <w:sz w:val="26"/>
      <w:szCs w:val="26"/>
      <w:u w:val="none"/>
      <w:shd w:val="clear" w:color="auto" w:fill="FFFFFF"/>
    </w:rPr>
  </w:style>
  <w:style w:type="character" w:customStyle="1" w:styleId="Bodytext19NotItalic">
    <w:name w:val="Body text (19) + Not Italic"/>
    <w:basedOn w:val="Bodytext19"/>
    <w:rsid w:val="00E21355"/>
    <w:rPr>
      <w:rFonts w:ascii="Times New Roman" w:hAnsi="Times New Roman" w:cs="Times New Roman"/>
      <w:b/>
      <w:bCs/>
      <w:i/>
      <w:iCs/>
      <w:sz w:val="26"/>
      <w:szCs w:val="26"/>
      <w:u w:val="none"/>
      <w:shd w:val="clear" w:color="auto" w:fill="FFFFFF"/>
    </w:rPr>
  </w:style>
  <w:style w:type="character" w:customStyle="1" w:styleId="Heading5SmallCaps">
    <w:name w:val="Heading #5 + Small Caps"/>
    <w:basedOn w:val="Heading5"/>
    <w:rsid w:val="00E21355"/>
    <w:rPr>
      <w:rFonts w:ascii="Times New Roman" w:hAnsi="Times New Roman" w:cs="Times New Roman"/>
      <w:smallCaps/>
      <w:sz w:val="26"/>
      <w:szCs w:val="26"/>
      <w:u w:val="none"/>
      <w:shd w:val="clear" w:color="auto" w:fill="FFFFFF"/>
    </w:rPr>
  </w:style>
  <w:style w:type="character" w:customStyle="1" w:styleId="Bodytext20Italic">
    <w:name w:val="Body text (20) + Italic"/>
    <w:basedOn w:val="Bodytext200"/>
    <w:rsid w:val="00E21355"/>
    <w:rPr>
      <w:rFonts w:ascii="Times New Roman" w:hAnsi="Times New Roman" w:cs="Times New Roman"/>
      <w:b/>
      <w:bCs/>
      <w:i/>
      <w:iCs/>
      <w:sz w:val="26"/>
      <w:szCs w:val="26"/>
      <w:u w:val="none"/>
      <w:shd w:val="clear" w:color="auto" w:fill="FFFFFF"/>
    </w:rPr>
  </w:style>
  <w:style w:type="character" w:customStyle="1" w:styleId="Bodytext3Italic">
    <w:name w:val="Body text (3) + Italic"/>
    <w:basedOn w:val="Bodytext3"/>
    <w:rsid w:val="00E21355"/>
    <w:rPr>
      <w:rFonts w:ascii="Times New Roman" w:hAnsi="Times New Roman" w:cs="Times New Roman"/>
      <w:b/>
      <w:bCs/>
      <w:i/>
      <w:iCs/>
      <w:spacing w:val="-9"/>
      <w:sz w:val="22"/>
      <w:szCs w:val="22"/>
      <w:u w:val="none"/>
      <w:shd w:val="clear" w:color="auto" w:fill="FFFFFF"/>
    </w:rPr>
  </w:style>
  <w:style w:type="character" w:customStyle="1" w:styleId="Bodytext20105pt1">
    <w:name w:val="Body text (20) + 10.5 pt1"/>
    <w:basedOn w:val="Bodytext200"/>
    <w:rsid w:val="00E21355"/>
    <w:rPr>
      <w:rFonts w:ascii="Times New Roman" w:hAnsi="Times New Roman" w:cs="Times New Roman"/>
      <w:b/>
      <w:bCs/>
      <w:noProof/>
      <w:sz w:val="21"/>
      <w:szCs w:val="21"/>
      <w:u w:val="none"/>
      <w:shd w:val="clear" w:color="auto" w:fill="FFFFFF"/>
    </w:rPr>
  </w:style>
  <w:style w:type="character" w:customStyle="1" w:styleId="BodytextSpacing1pt1">
    <w:name w:val="Body text + Spacing 1 pt1"/>
    <w:basedOn w:val="Bodytext0"/>
    <w:rsid w:val="00E21355"/>
    <w:rPr>
      <w:rFonts w:ascii="Times New Roman" w:hAnsi="Times New Roman" w:cs="Times New Roman"/>
      <w:spacing w:val="20"/>
      <w:sz w:val="26"/>
      <w:szCs w:val="26"/>
      <w:u w:val="none"/>
      <w:shd w:val="clear" w:color="auto" w:fill="FFFFFF"/>
    </w:rPr>
  </w:style>
  <w:style w:type="character" w:customStyle="1" w:styleId="Bodytext3ArialNarrow">
    <w:name w:val="Body text (3) + Arial Narrow"/>
    <w:aliases w:val="8 pt,Body text (8) + Segoe UI,Spacing 0 pt51"/>
    <w:basedOn w:val="Bodytext3"/>
    <w:rsid w:val="00E21355"/>
    <w:rPr>
      <w:rFonts w:ascii="Arial Narrow" w:hAnsi="Arial Narrow" w:cs="Arial Narrow"/>
      <w:b/>
      <w:bCs/>
      <w:i/>
      <w:iCs/>
      <w:spacing w:val="-9"/>
      <w:sz w:val="16"/>
      <w:szCs w:val="16"/>
      <w:u w:val="none"/>
      <w:shd w:val="clear" w:color="auto" w:fill="FFFFFF"/>
    </w:rPr>
  </w:style>
  <w:style w:type="character" w:customStyle="1" w:styleId="Bodytext3Italic1">
    <w:name w:val="Body text (3) + Italic1"/>
    <w:basedOn w:val="Bodytext3"/>
    <w:rsid w:val="00E21355"/>
    <w:rPr>
      <w:rFonts w:ascii="Times New Roman" w:hAnsi="Times New Roman" w:cs="Times New Roman"/>
      <w:b/>
      <w:bCs/>
      <w:i/>
      <w:iCs/>
      <w:noProof/>
      <w:spacing w:val="-9"/>
      <w:sz w:val="22"/>
      <w:szCs w:val="22"/>
      <w:u w:val="none"/>
      <w:shd w:val="clear" w:color="auto" w:fill="FFFFFF"/>
    </w:rPr>
  </w:style>
  <w:style w:type="character" w:customStyle="1" w:styleId="Bodytext3213pt">
    <w:name w:val="Body text (32) + 13 pt"/>
    <w:basedOn w:val="Bodytext320"/>
    <w:rsid w:val="00E21355"/>
    <w:rPr>
      <w:rFonts w:ascii="Times New Roman" w:hAnsi="Times New Roman" w:cs="Times New Roman"/>
      <w:i w:val="0"/>
      <w:iCs w:val="0"/>
      <w:sz w:val="26"/>
      <w:szCs w:val="26"/>
      <w:u w:val="none"/>
      <w:shd w:val="clear" w:color="auto" w:fill="FFFFFF"/>
    </w:rPr>
  </w:style>
  <w:style w:type="character" w:customStyle="1" w:styleId="Headerorfooter105pt1">
    <w:name w:val="Header or footer + 10.5 pt1"/>
    <w:aliases w:val="Spacing 0 pt36"/>
    <w:rsid w:val="00A02C80"/>
    <w:rPr>
      <w:rFonts w:ascii="Times New Roman" w:hAnsi="Times New Roman" w:cs="Times New Roman"/>
      <w:b/>
      <w:bCs/>
      <w:spacing w:val="5"/>
      <w:sz w:val="21"/>
      <w:szCs w:val="21"/>
      <w:u w:val="none"/>
    </w:rPr>
  </w:style>
  <w:style w:type="character" w:customStyle="1" w:styleId="Bodytext5Italic">
    <w:name w:val="Body text (5) + Italic"/>
    <w:aliases w:val="Spacing 0 pt32,Body text + 7 pt2"/>
    <w:rsid w:val="00A02C80"/>
    <w:rPr>
      <w:rFonts w:ascii="Times New Roman" w:hAnsi="Times New Roman" w:cs="Times New Roman"/>
      <w:b/>
      <w:bCs/>
      <w:i/>
      <w:iCs/>
      <w:noProof/>
      <w:spacing w:val="1"/>
      <w:sz w:val="19"/>
      <w:szCs w:val="19"/>
      <w:u w:val="none"/>
    </w:rPr>
  </w:style>
  <w:style w:type="character" w:customStyle="1" w:styleId="BodytextBold5">
    <w:name w:val="Body text + Bold5"/>
    <w:aliases w:val="Spacing 0 pt28"/>
    <w:rsid w:val="00A02C80"/>
    <w:rPr>
      <w:rFonts w:ascii="Times New Roman" w:hAnsi="Times New Roman" w:cs="Times New Roman"/>
      <w:b/>
      <w:bCs/>
      <w:spacing w:val="2"/>
      <w:u w:val="none"/>
    </w:rPr>
  </w:style>
  <w:style w:type="character" w:customStyle="1" w:styleId="BodytextBold4">
    <w:name w:val="Body text + Bold4"/>
    <w:aliases w:val="Spacing 0 pt27"/>
    <w:rsid w:val="00A02C80"/>
    <w:rPr>
      <w:rFonts w:ascii="Times New Roman" w:hAnsi="Times New Roman" w:cs="Times New Roman"/>
      <w:b/>
      <w:bCs/>
      <w:spacing w:val="2"/>
      <w:u w:val="single"/>
    </w:rPr>
  </w:style>
  <w:style w:type="character" w:customStyle="1" w:styleId="Bodytext3Spacing0pt">
    <w:name w:val="Body text (3) + Spacing 0 pt"/>
    <w:rsid w:val="00A02C80"/>
    <w:rPr>
      <w:rFonts w:ascii="Times New Roman" w:hAnsi="Times New Roman" w:cs="Times New Roman"/>
      <w:b/>
      <w:bCs/>
      <w:spacing w:val="1"/>
      <w:u w:val="single"/>
    </w:rPr>
  </w:style>
  <w:style w:type="character" w:customStyle="1" w:styleId="Bodytext3Spacing0pt1">
    <w:name w:val="Body text (3) + Spacing 0 pt1"/>
    <w:rsid w:val="00A02C80"/>
    <w:rPr>
      <w:rFonts w:ascii="Times New Roman" w:hAnsi="Times New Roman" w:cs="Times New Roman"/>
      <w:b/>
      <w:bCs/>
      <w:spacing w:val="1"/>
      <w:u w:val="none"/>
    </w:rPr>
  </w:style>
  <w:style w:type="character" w:customStyle="1" w:styleId="Headerorfooter2Spacing0pt">
    <w:name w:val="Header or footer (2) + Spacing 0 pt"/>
    <w:rsid w:val="00A02C80"/>
    <w:rPr>
      <w:rFonts w:ascii="Times New Roman" w:hAnsi="Times New Roman" w:cs="Times New Roman"/>
      <w:b/>
      <w:bCs/>
      <w:spacing w:val="12"/>
      <w:sz w:val="21"/>
      <w:szCs w:val="21"/>
      <w:u w:val="none"/>
    </w:rPr>
  </w:style>
  <w:style w:type="character" w:customStyle="1" w:styleId="TableofcontentsBold1">
    <w:name w:val="Table of contents + Bold1"/>
    <w:rsid w:val="00A02C80"/>
    <w:rPr>
      <w:rFonts w:ascii="Times New Roman" w:hAnsi="Times New Roman" w:cs="Times New Roman"/>
      <w:b/>
      <w:bCs/>
      <w:spacing w:val="1"/>
      <w:u w:val="none"/>
    </w:rPr>
  </w:style>
  <w:style w:type="character" w:customStyle="1" w:styleId="BodytextBold3">
    <w:name w:val="Body text + Bold3"/>
    <w:rsid w:val="00A02C80"/>
    <w:rPr>
      <w:rFonts w:ascii="Times New Roman" w:hAnsi="Times New Roman" w:cs="Times New Roman"/>
      <w:b/>
      <w:bCs/>
      <w:spacing w:val="1"/>
      <w:u w:val="none"/>
    </w:rPr>
  </w:style>
  <w:style w:type="character" w:customStyle="1" w:styleId="Headerorfooter3Spacing0pt">
    <w:name w:val="Header or footer (3) + Spacing 0 pt"/>
    <w:rsid w:val="00A02C80"/>
    <w:rPr>
      <w:rFonts w:ascii="Times New Roman" w:hAnsi="Times New Roman" w:cs="Times New Roman"/>
      <w:spacing w:val="2"/>
      <w:u w:val="none"/>
    </w:rPr>
  </w:style>
  <w:style w:type="character" w:customStyle="1" w:styleId="BodytextBold2">
    <w:name w:val="Body text + Bold2"/>
    <w:rsid w:val="00A02C80"/>
    <w:rPr>
      <w:rFonts w:ascii="Times New Roman" w:hAnsi="Times New Roman" w:cs="Times New Roman"/>
      <w:b/>
      <w:bCs/>
      <w:spacing w:val="1"/>
      <w:u w:val="single"/>
    </w:rPr>
  </w:style>
  <w:style w:type="character" w:customStyle="1" w:styleId="Bodytext13NotItalic">
    <w:name w:val="Body text (13) + Not Italic"/>
    <w:aliases w:val="Spacing 0 pt23,Spacing 0 pt56"/>
    <w:rsid w:val="00A02C80"/>
    <w:rPr>
      <w:rFonts w:ascii="Times New Roman" w:hAnsi="Times New Roman" w:cs="Times New Roman"/>
      <w:b/>
      <w:bCs/>
      <w:i/>
      <w:iCs/>
      <w:spacing w:val="1"/>
      <w:sz w:val="19"/>
      <w:szCs w:val="19"/>
      <w:u w:val="none"/>
    </w:rPr>
  </w:style>
  <w:style w:type="character" w:customStyle="1" w:styleId="Bodytext5Spacing0pt">
    <w:name w:val="Body text (5) + Spacing 0 pt"/>
    <w:rsid w:val="00A02C80"/>
    <w:rPr>
      <w:rFonts w:ascii="Times New Roman" w:hAnsi="Times New Roman" w:cs="Times New Roman"/>
      <w:b/>
      <w:bCs/>
      <w:spacing w:val="1"/>
      <w:sz w:val="19"/>
      <w:szCs w:val="19"/>
      <w:u w:val="none"/>
    </w:rPr>
  </w:style>
  <w:style w:type="character" w:customStyle="1" w:styleId="Bodytext2Spacing0pt1">
    <w:name w:val="Body text (2) + Spacing 0 pt1"/>
    <w:rsid w:val="00A02C80"/>
    <w:rPr>
      <w:rFonts w:ascii="Times New Roman" w:hAnsi="Times New Roman" w:cs="Times New Roman"/>
      <w:b/>
      <w:bCs/>
      <w:i/>
      <w:iCs/>
      <w:spacing w:val="2"/>
      <w:u w:val="single"/>
    </w:rPr>
  </w:style>
  <w:style w:type="character" w:customStyle="1" w:styleId="Headerorfooter5">
    <w:name w:val="Header or footer (5)_"/>
    <w:link w:val="Headerorfooter50"/>
    <w:rsid w:val="00A02C80"/>
    <w:rPr>
      <w:rFonts w:ascii="CordiaUPC" w:hAnsi="CordiaUPC" w:cs="CordiaUPC"/>
      <w:b/>
      <w:bCs/>
      <w:spacing w:val="4"/>
      <w:sz w:val="32"/>
      <w:szCs w:val="32"/>
      <w:shd w:val="clear" w:color="auto" w:fill="FFFFFF"/>
    </w:rPr>
  </w:style>
  <w:style w:type="paragraph" w:customStyle="1" w:styleId="Headerorfooter50">
    <w:name w:val="Header or footer (5)"/>
    <w:basedOn w:val="Normal"/>
    <w:link w:val="Headerorfooter5"/>
    <w:rsid w:val="00A02C80"/>
    <w:pPr>
      <w:widowControl w:val="0"/>
      <w:shd w:val="clear" w:color="auto" w:fill="FFFFFF"/>
      <w:spacing w:line="240" w:lineRule="atLeast"/>
    </w:pPr>
    <w:rPr>
      <w:rFonts w:ascii="CordiaUPC" w:hAnsi="CordiaUPC"/>
      <w:b/>
      <w:bCs/>
      <w:spacing w:val="4"/>
      <w:sz w:val="32"/>
      <w:szCs w:val="32"/>
      <w:lang w:val="x-none" w:eastAsia="x-none"/>
    </w:rPr>
  </w:style>
  <w:style w:type="character" w:customStyle="1" w:styleId="Headerorfooter6">
    <w:name w:val="Header or footer (6)_"/>
    <w:link w:val="Headerorfooter60"/>
    <w:rsid w:val="00A02C80"/>
    <w:rPr>
      <w:spacing w:val="6"/>
      <w:sz w:val="23"/>
      <w:szCs w:val="23"/>
      <w:shd w:val="clear" w:color="auto" w:fill="FFFFFF"/>
    </w:rPr>
  </w:style>
  <w:style w:type="paragraph" w:customStyle="1" w:styleId="Headerorfooter60">
    <w:name w:val="Header or footer (6)"/>
    <w:basedOn w:val="Normal"/>
    <w:link w:val="Headerorfooter6"/>
    <w:rsid w:val="00A02C80"/>
    <w:pPr>
      <w:widowControl w:val="0"/>
      <w:shd w:val="clear" w:color="auto" w:fill="FFFFFF"/>
      <w:spacing w:line="240" w:lineRule="atLeast"/>
      <w:jc w:val="right"/>
    </w:pPr>
    <w:rPr>
      <w:spacing w:val="6"/>
      <w:sz w:val="23"/>
      <w:szCs w:val="23"/>
      <w:lang w:val="x-none" w:eastAsia="x-none"/>
    </w:rPr>
  </w:style>
  <w:style w:type="character" w:customStyle="1" w:styleId="Headerorfooter7">
    <w:name w:val="Header or footer (7)_"/>
    <w:link w:val="Headerorfooter70"/>
    <w:rsid w:val="00A02C80"/>
    <w:rPr>
      <w:spacing w:val="4"/>
      <w:sz w:val="23"/>
      <w:szCs w:val="23"/>
      <w:shd w:val="clear" w:color="auto" w:fill="FFFFFF"/>
    </w:rPr>
  </w:style>
  <w:style w:type="paragraph" w:customStyle="1" w:styleId="Headerorfooter70">
    <w:name w:val="Header or footer (7)"/>
    <w:basedOn w:val="Normal"/>
    <w:link w:val="Headerorfooter7"/>
    <w:rsid w:val="00A02C80"/>
    <w:pPr>
      <w:widowControl w:val="0"/>
      <w:shd w:val="clear" w:color="auto" w:fill="FFFFFF"/>
      <w:spacing w:line="240" w:lineRule="atLeast"/>
    </w:pPr>
    <w:rPr>
      <w:spacing w:val="4"/>
      <w:sz w:val="23"/>
      <w:szCs w:val="23"/>
      <w:lang w:val="x-none" w:eastAsia="x-none"/>
    </w:rPr>
  </w:style>
  <w:style w:type="paragraph" w:customStyle="1" w:styleId="Heading310">
    <w:name w:val="Heading #31"/>
    <w:basedOn w:val="Normal"/>
    <w:rsid w:val="00A02C80"/>
    <w:pPr>
      <w:widowControl w:val="0"/>
      <w:shd w:val="clear" w:color="auto" w:fill="FFFFFF"/>
      <w:spacing w:before="540" w:line="240" w:lineRule="atLeast"/>
      <w:outlineLvl w:val="2"/>
    </w:pPr>
    <w:rPr>
      <w:rFonts w:eastAsia="Courier New"/>
      <w:spacing w:val="1"/>
      <w:sz w:val="20"/>
      <w:szCs w:val="20"/>
    </w:rPr>
  </w:style>
  <w:style w:type="paragraph" w:customStyle="1" w:styleId="CharCharCharCharCharCharChar">
    <w:name w:val="Char Char Char Char Char Char Char"/>
    <w:autoRedefine/>
    <w:rsid w:val="00A02C80"/>
    <w:pPr>
      <w:tabs>
        <w:tab w:val="left" w:pos="1152"/>
      </w:tabs>
      <w:spacing w:before="120" w:after="120" w:line="312" w:lineRule="auto"/>
    </w:pPr>
    <w:rPr>
      <w:rFonts w:ascii="Arial" w:hAnsi="Arial" w:cs="Arial"/>
      <w:sz w:val="26"/>
      <w:szCs w:val="26"/>
    </w:rPr>
  </w:style>
  <w:style w:type="character" w:customStyle="1" w:styleId="Bodytext14pt1">
    <w:name w:val="Body text + 14 pt1"/>
    <w:aliases w:val="Spacing 0 pt66"/>
    <w:rsid w:val="00942D88"/>
    <w:rPr>
      <w:rFonts w:ascii="Times New Roman" w:hAnsi="Times New Roman" w:cs="Times New Roman"/>
      <w:noProof/>
      <w:spacing w:val="0"/>
      <w:sz w:val="28"/>
      <w:szCs w:val="28"/>
      <w:u w:val="none"/>
    </w:rPr>
  </w:style>
  <w:style w:type="character" w:customStyle="1" w:styleId="Bodytext8SmallCaps">
    <w:name w:val="Body text (8) + Small Caps"/>
    <w:rsid w:val="00942D88"/>
    <w:rPr>
      <w:rFonts w:ascii="Times New Roman" w:hAnsi="Times New Roman" w:cs="Times New Roman"/>
      <w:smallCaps/>
      <w:spacing w:val="5"/>
      <w:sz w:val="17"/>
      <w:szCs w:val="17"/>
      <w:u w:val="none"/>
    </w:rPr>
  </w:style>
  <w:style w:type="character" w:customStyle="1" w:styleId="Bodytext9SmallCaps">
    <w:name w:val="Body text (9) + Small Caps"/>
    <w:rsid w:val="00942D88"/>
    <w:rPr>
      <w:rFonts w:ascii="Times New Roman" w:hAnsi="Times New Roman" w:cs="Times New Roman"/>
      <w:smallCaps/>
      <w:spacing w:val="10"/>
      <w:sz w:val="22"/>
      <w:szCs w:val="22"/>
      <w:u w:val="none"/>
    </w:rPr>
  </w:style>
  <w:style w:type="character" w:customStyle="1" w:styleId="Bodytext4125pt1">
    <w:name w:val="Body text (4) + 12.5 pt1"/>
    <w:aliases w:val="Spacing 0 pt61"/>
    <w:rsid w:val="00942D88"/>
    <w:rPr>
      <w:rFonts w:ascii="Times New Roman" w:hAnsi="Times New Roman" w:cs="Times New Roman"/>
      <w:spacing w:val="1"/>
      <w:sz w:val="25"/>
      <w:szCs w:val="25"/>
      <w:u w:val="none"/>
    </w:rPr>
  </w:style>
  <w:style w:type="character" w:customStyle="1" w:styleId="Bodytext13Spacing0pt">
    <w:name w:val="Body text (13) + Spacing 0 pt"/>
    <w:rsid w:val="00942D88"/>
    <w:rPr>
      <w:rFonts w:ascii="Times New Roman" w:hAnsi="Times New Roman" w:cs="Times New Roman"/>
      <w:i/>
      <w:iCs/>
      <w:spacing w:val="1"/>
      <w:sz w:val="25"/>
      <w:szCs w:val="25"/>
      <w:u w:val="none"/>
    </w:rPr>
  </w:style>
  <w:style w:type="character" w:customStyle="1" w:styleId="Headerorfooter3Spacing1pt">
    <w:name w:val="Header or footer (3) + Spacing 1 pt"/>
    <w:rsid w:val="00942D88"/>
    <w:rPr>
      <w:rFonts w:ascii="Segoe UI" w:hAnsi="Segoe UI" w:cs="Segoe UI"/>
      <w:spacing w:val="33"/>
      <w:sz w:val="16"/>
      <w:szCs w:val="16"/>
      <w:u w:val="none"/>
    </w:rPr>
  </w:style>
  <w:style w:type="character" w:customStyle="1" w:styleId="Bodytext10Spacing1pt">
    <w:name w:val="Body text (10) + Spacing 1 pt"/>
    <w:rsid w:val="00942D88"/>
    <w:rPr>
      <w:rFonts w:ascii="Segoe UI" w:hAnsi="Segoe UI" w:cs="Segoe UI"/>
      <w:i/>
      <w:iCs/>
      <w:spacing w:val="27"/>
      <w:sz w:val="20"/>
      <w:szCs w:val="20"/>
      <w:u w:val="none"/>
    </w:rPr>
  </w:style>
  <w:style w:type="character" w:customStyle="1" w:styleId="Bodytext7pt">
    <w:name w:val="Body text + 7 pt"/>
    <w:aliases w:val="Spacing 0 pt55"/>
    <w:rsid w:val="00942D88"/>
    <w:rPr>
      <w:rFonts w:ascii="Times New Roman" w:hAnsi="Times New Roman" w:cs="Times New Roman"/>
      <w:spacing w:val="4"/>
      <w:sz w:val="14"/>
      <w:szCs w:val="14"/>
      <w:u w:val="none"/>
    </w:rPr>
  </w:style>
  <w:style w:type="character" w:customStyle="1" w:styleId="Bodytext14TimesNewRoman">
    <w:name w:val="Body text (14) + Times New Roman"/>
    <w:aliases w:val="8.5 pt,Spacing 0 pt53"/>
    <w:rsid w:val="00942D88"/>
    <w:rPr>
      <w:rFonts w:ascii="Times New Roman" w:hAnsi="Times New Roman" w:cs="Times New Roman"/>
      <w:spacing w:val="5"/>
      <w:sz w:val="17"/>
      <w:szCs w:val="17"/>
      <w:u w:val="none"/>
    </w:rPr>
  </w:style>
  <w:style w:type="character" w:customStyle="1" w:styleId="Bodytext10TimesNewRoman3">
    <w:name w:val="Body text (10) + Times New Roman3"/>
    <w:aliases w:val="7 pt,Not Italic6,Spacing 0 pt50"/>
    <w:rsid w:val="00942D88"/>
    <w:rPr>
      <w:rFonts w:ascii="Times New Roman" w:hAnsi="Times New Roman" w:cs="Times New Roman"/>
      <w:i/>
      <w:iCs/>
      <w:spacing w:val="4"/>
      <w:sz w:val="14"/>
      <w:szCs w:val="14"/>
      <w:u w:val="none"/>
    </w:rPr>
  </w:style>
  <w:style w:type="character" w:customStyle="1" w:styleId="Bodytext7pt4">
    <w:name w:val="Body text + 7 pt4"/>
    <w:aliases w:val="Small Caps,Spacing 0 pt49"/>
    <w:rsid w:val="00942D88"/>
    <w:rPr>
      <w:rFonts w:ascii="Times New Roman" w:hAnsi="Times New Roman" w:cs="Times New Roman"/>
      <w:smallCaps/>
      <w:spacing w:val="4"/>
      <w:sz w:val="14"/>
      <w:szCs w:val="14"/>
      <w:u w:val="none"/>
    </w:rPr>
  </w:style>
  <w:style w:type="character" w:customStyle="1" w:styleId="Bodytext15TimesNewRoman">
    <w:name w:val="Body text (15) + Times New Roman"/>
    <w:aliases w:val="12.5 pt"/>
    <w:rsid w:val="00942D88"/>
    <w:rPr>
      <w:rFonts w:ascii="Times New Roman" w:hAnsi="Times New Roman" w:cs="Times New Roman"/>
      <w:i/>
      <w:iCs/>
      <w:spacing w:val="2"/>
      <w:sz w:val="25"/>
      <w:szCs w:val="25"/>
      <w:u w:val="none"/>
    </w:rPr>
  </w:style>
  <w:style w:type="character" w:customStyle="1" w:styleId="Bodytext65pt">
    <w:name w:val="Body text + 6.5 pt"/>
    <w:aliases w:val="Spacing 0 pt42"/>
    <w:rsid w:val="00942D88"/>
    <w:rPr>
      <w:rFonts w:ascii="Times New Roman" w:hAnsi="Times New Roman" w:cs="Times New Roman"/>
      <w:spacing w:val="4"/>
      <w:sz w:val="13"/>
      <w:szCs w:val="13"/>
      <w:u w:val="none"/>
    </w:rPr>
  </w:style>
  <w:style w:type="character" w:customStyle="1" w:styleId="Bodytext16Calibri">
    <w:name w:val="Body text (16) + Calibri"/>
    <w:aliases w:val="9 pt,Spacing 0 pt39"/>
    <w:rsid w:val="00942D88"/>
    <w:rPr>
      <w:rFonts w:ascii="Calibri" w:hAnsi="Calibri" w:cs="Calibri"/>
      <w:spacing w:val="-8"/>
      <w:sz w:val="18"/>
      <w:szCs w:val="18"/>
      <w:u w:val="none"/>
    </w:rPr>
  </w:style>
  <w:style w:type="character" w:customStyle="1" w:styleId="Headerorfooter4SmallCaps">
    <w:name w:val="Header or footer (4) + Small Caps"/>
    <w:rsid w:val="00942D88"/>
    <w:rPr>
      <w:rFonts w:ascii="Segoe UI" w:hAnsi="Segoe UI" w:cs="Segoe UI"/>
      <w:smallCaps/>
      <w:spacing w:val="-7"/>
      <w:sz w:val="16"/>
      <w:szCs w:val="16"/>
      <w:u w:val="none"/>
    </w:rPr>
  </w:style>
  <w:style w:type="character" w:customStyle="1" w:styleId="Headerorfooter3SmallCaps">
    <w:name w:val="Header or footer (3) + Small Caps"/>
    <w:rsid w:val="00942D88"/>
    <w:rPr>
      <w:rFonts w:ascii="Segoe UI" w:hAnsi="Segoe UI" w:cs="Segoe UI"/>
      <w:smallCaps/>
      <w:spacing w:val="-3"/>
      <w:sz w:val="16"/>
      <w:szCs w:val="16"/>
      <w:u w:val="none"/>
    </w:rPr>
  </w:style>
  <w:style w:type="character" w:customStyle="1" w:styleId="Bodytext7pt3">
    <w:name w:val="Body text + 7 pt3"/>
    <w:aliases w:val="Spacing 0 pt33"/>
    <w:rsid w:val="00942D88"/>
    <w:rPr>
      <w:rFonts w:ascii="Times New Roman" w:hAnsi="Times New Roman" w:cs="Times New Roman"/>
      <w:spacing w:val="2"/>
      <w:sz w:val="14"/>
      <w:szCs w:val="14"/>
      <w:u w:val="none"/>
    </w:rPr>
  </w:style>
  <w:style w:type="character" w:customStyle="1" w:styleId="Bodytext15Spacing5pt">
    <w:name w:val="Body text (15) + Spacing 5 pt"/>
    <w:rsid w:val="00942D88"/>
    <w:rPr>
      <w:rFonts w:ascii="Segoe UI" w:hAnsi="Segoe UI" w:cs="Segoe UI"/>
      <w:i/>
      <w:iCs/>
      <w:spacing w:val="110"/>
      <w:sz w:val="16"/>
      <w:szCs w:val="16"/>
      <w:u w:val="none"/>
    </w:rPr>
  </w:style>
  <w:style w:type="character" w:customStyle="1" w:styleId="Headerorfooter6SmallCaps">
    <w:name w:val="Header or footer (6) + Small Caps"/>
    <w:rsid w:val="00942D88"/>
    <w:rPr>
      <w:rFonts w:ascii="Segoe UI" w:hAnsi="Segoe UI" w:cs="Segoe UI"/>
      <w:smallCaps/>
      <w:sz w:val="13"/>
      <w:szCs w:val="13"/>
      <w:u w:val="none"/>
    </w:rPr>
  </w:style>
  <w:style w:type="character" w:customStyle="1" w:styleId="Headerorfooter7PalatinoLinotype">
    <w:name w:val="Header or footer (7) + Palatino Linotype"/>
    <w:aliases w:val="6 pt"/>
    <w:rsid w:val="00942D88"/>
    <w:rPr>
      <w:rFonts w:ascii="Palatino Linotype" w:hAnsi="Palatino Linotype" w:cs="Palatino Linotype"/>
      <w:spacing w:val="2"/>
      <w:sz w:val="12"/>
      <w:szCs w:val="12"/>
      <w:u w:val="none"/>
    </w:rPr>
  </w:style>
  <w:style w:type="character" w:customStyle="1" w:styleId="Bodytext10Spacing2pt">
    <w:name w:val="Body text (10) + Spacing 2 pt"/>
    <w:rsid w:val="00942D88"/>
    <w:rPr>
      <w:rFonts w:ascii="Segoe UI" w:hAnsi="Segoe UI" w:cs="Segoe UI"/>
      <w:i/>
      <w:iCs/>
      <w:spacing w:val="57"/>
      <w:sz w:val="20"/>
      <w:szCs w:val="20"/>
      <w:u w:val="none"/>
    </w:rPr>
  </w:style>
  <w:style w:type="character" w:customStyle="1" w:styleId="OnceABox">
    <w:name w:val="OnceABox"/>
    <w:basedOn w:val="DefaultParagraphFont"/>
    <w:rsid w:val="00453464"/>
    <w:rPr>
      <w:rFonts w:ascii="Arial" w:hAnsi="Arial" w:cs="Arial"/>
      <w:color w:val="FF0000"/>
      <w:sz w:val="20"/>
      <w:szCs w:val="10"/>
    </w:rPr>
  </w:style>
  <w:style w:type="character" w:customStyle="1" w:styleId="Heading22">
    <w:name w:val="Heading #2 (2)_"/>
    <w:basedOn w:val="DefaultParagraphFont"/>
    <w:link w:val="Heading220"/>
    <w:rsid w:val="0005410D"/>
    <w:rPr>
      <w:spacing w:val="67"/>
      <w:w w:val="60"/>
      <w:sz w:val="28"/>
      <w:szCs w:val="28"/>
      <w:shd w:val="clear" w:color="auto" w:fill="FFFFFF"/>
    </w:rPr>
  </w:style>
  <w:style w:type="paragraph" w:customStyle="1" w:styleId="Heading220">
    <w:name w:val="Heading #2 (2)"/>
    <w:basedOn w:val="Normal"/>
    <w:link w:val="Heading22"/>
    <w:rsid w:val="0005410D"/>
    <w:pPr>
      <w:widowControl w:val="0"/>
      <w:shd w:val="clear" w:color="auto" w:fill="FFFFFF"/>
      <w:spacing w:before="120" w:line="248" w:lineRule="exact"/>
      <w:jc w:val="both"/>
      <w:outlineLvl w:val="1"/>
    </w:pPr>
    <w:rPr>
      <w:spacing w:val="67"/>
      <w:w w:val="60"/>
      <w:sz w:val="28"/>
      <w:szCs w:val="28"/>
    </w:rPr>
  </w:style>
  <w:style w:type="character" w:customStyle="1" w:styleId="Heading22Spacing0pt">
    <w:name w:val="Heading #2 (2) + Spacing 0 pt"/>
    <w:basedOn w:val="Heading22"/>
    <w:rsid w:val="0005410D"/>
    <w:rPr>
      <w:spacing w:val="10"/>
      <w:w w:val="60"/>
      <w:sz w:val="28"/>
      <w:szCs w:val="28"/>
      <w:shd w:val="clear" w:color="auto" w:fill="FFFFFF"/>
    </w:rPr>
  </w:style>
  <w:style w:type="character" w:customStyle="1" w:styleId="Bodytext105pt">
    <w:name w:val="Body text + 10.5 pt"/>
    <w:basedOn w:val="Bodytext0"/>
    <w:rsid w:val="0005410D"/>
    <w:rPr>
      <w:rFonts w:ascii="Times New Roman" w:hAnsi="Times New Roman" w:cs="Times New Roman"/>
      <w:spacing w:val="7"/>
      <w:sz w:val="21"/>
      <w:szCs w:val="21"/>
      <w:shd w:val="clear" w:color="auto" w:fill="FFFFFF"/>
    </w:rPr>
  </w:style>
  <w:style w:type="character" w:customStyle="1" w:styleId="Heading1Spacing0pt">
    <w:name w:val="Heading #1 + Spacing 0 pt"/>
    <w:basedOn w:val="Heading10"/>
    <w:rsid w:val="0005410D"/>
    <w:rPr>
      <w:rFonts w:ascii="Times New Roman" w:hAnsi="Times New Roman" w:cs="Times New Roman"/>
      <w:i/>
      <w:iCs/>
      <w:spacing w:val="6"/>
      <w:sz w:val="22"/>
      <w:szCs w:val="22"/>
      <w:shd w:val="clear" w:color="auto" w:fill="FFFFFF"/>
    </w:rPr>
  </w:style>
  <w:style w:type="character" w:customStyle="1" w:styleId="Picturecaption2Spacing0pt">
    <w:name w:val="Picture caption (2) + Spacing 0 pt"/>
    <w:basedOn w:val="Picturecaption2"/>
    <w:rsid w:val="0005410D"/>
    <w:rPr>
      <w:rFonts w:ascii="Times New Roman" w:hAnsi="Times New Roman" w:cs="Times New Roman"/>
      <w:i/>
      <w:iCs/>
      <w:noProof/>
      <w:spacing w:val="0"/>
      <w:sz w:val="25"/>
      <w:szCs w:val="25"/>
      <w:u w:val="single"/>
      <w:shd w:val="clear" w:color="auto" w:fill="FFFFFF"/>
    </w:rPr>
  </w:style>
  <w:style w:type="character" w:customStyle="1" w:styleId="Picturecaption2Spacing0pt1">
    <w:name w:val="Picture caption (2) + Spacing 0 pt1"/>
    <w:basedOn w:val="Picturecaption2"/>
    <w:rsid w:val="0005410D"/>
    <w:rPr>
      <w:rFonts w:ascii="Times New Roman" w:hAnsi="Times New Roman" w:cs="Times New Roman"/>
      <w:i/>
      <w:iCs/>
      <w:noProof/>
      <w:spacing w:val="0"/>
      <w:sz w:val="25"/>
      <w:szCs w:val="25"/>
      <w:shd w:val="clear" w:color="auto" w:fill="FFFFFF"/>
    </w:rPr>
  </w:style>
  <w:style w:type="character" w:customStyle="1" w:styleId="Bodytext11NotBold">
    <w:name w:val="Body text (11) + Not Bold"/>
    <w:basedOn w:val="Bodytext11"/>
    <w:rsid w:val="0005410D"/>
    <w:rPr>
      <w:rFonts w:ascii="Times New Roman" w:hAnsi="Times New Roman" w:cs="Times New Roman"/>
      <w:b/>
      <w:bCs/>
      <w:spacing w:val="7"/>
      <w:sz w:val="28"/>
      <w:szCs w:val="28"/>
      <w:shd w:val="clear" w:color="auto" w:fill="FFFFFF"/>
    </w:rPr>
  </w:style>
  <w:style w:type="character" w:customStyle="1" w:styleId="Bodytext11NotBold1">
    <w:name w:val="Body text (11) + Not Bold1"/>
    <w:basedOn w:val="Bodytext11"/>
    <w:rsid w:val="0005410D"/>
    <w:rPr>
      <w:rFonts w:ascii="Times New Roman" w:hAnsi="Times New Roman" w:cs="Times New Roman"/>
      <w:b/>
      <w:bCs/>
      <w:spacing w:val="7"/>
      <w:sz w:val="28"/>
      <w:szCs w:val="28"/>
      <w:u w:val="single"/>
      <w:shd w:val="clear" w:color="auto" w:fill="FFFFFF"/>
    </w:rPr>
  </w:style>
  <w:style w:type="character" w:customStyle="1" w:styleId="Heading33">
    <w:name w:val="Heading #3 (3)_"/>
    <w:basedOn w:val="DefaultParagraphFont"/>
    <w:link w:val="Heading330"/>
    <w:rsid w:val="0005410D"/>
    <w:rPr>
      <w:spacing w:val="7"/>
      <w:sz w:val="22"/>
      <w:szCs w:val="22"/>
      <w:shd w:val="clear" w:color="auto" w:fill="FFFFFF"/>
    </w:rPr>
  </w:style>
  <w:style w:type="paragraph" w:customStyle="1" w:styleId="Heading330">
    <w:name w:val="Heading #3 (3)"/>
    <w:basedOn w:val="Normal"/>
    <w:link w:val="Heading33"/>
    <w:rsid w:val="0005410D"/>
    <w:pPr>
      <w:widowControl w:val="0"/>
      <w:shd w:val="clear" w:color="auto" w:fill="FFFFFF"/>
      <w:spacing w:after="600" w:line="287" w:lineRule="exact"/>
      <w:jc w:val="both"/>
      <w:outlineLvl w:val="2"/>
    </w:pPr>
    <w:rPr>
      <w:spacing w:val="7"/>
      <w:sz w:val="22"/>
      <w:szCs w:val="22"/>
    </w:rPr>
  </w:style>
  <w:style w:type="character" w:customStyle="1" w:styleId="Heading34">
    <w:name w:val="Heading #3 (4)_"/>
    <w:basedOn w:val="DefaultParagraphFont"/>
    <w:link w:val="Heading340"/>
    <w:rsid w:val="0005410D"/>
    <w:rPr>
      <w:spacing w:val="7"/>
      <w:shd w:val="clear" w:color="auto" w:fill="FFFFFF"/>
    </w:rPr>
  </w:style>
  <w:style w:type="paragraph" w:customStyle="1" w:styleId="Heading340">
    <w:name w:val="Heading #3 (4)"/>
    <w:basedOn w:val="Normal"/>
    <w:link w:val="Heading34"/>
    <w:rsid w:val="0005410D"/>
    <w:pPr>
      <w:widowControl w:val="0"/>
      <w:shd w:val="clear" w:color="auto" w:fill="FFFFFF"/>
      <w:spacing w:before="1020" w:after="1980" w:line="240" w:lineRule="atLeast"/>
      <w:jc w:val="both"/>
      <w:outlineLvl w:val="2"/>
    </w:pPr>
    <w:rPr>
      <w:spacing w:val="7"/>
      <w:sz w:val="20"/>
      <w:szCs w:val="20"/>
    </w:rPr>
  </w:style>
  <w:style w:type="paragraph" w:customStyle="1" w:styleId="Picturecaption21">
    <w:name w:val="Picture caption (2)1"/>
    <w:basedOn w:val="Normal"/>
    <w:rsid w:val="0005410D"/>
    <w:pPr>
      <w:widowControl w:val="0"/>
      <w:shd w:val="clear" w:color="auto" w:fill="FFFFFF"/>
      <w:spacing w:line="240" w:lineRule="atLeast"/>
      <w:jc w:val="both"/>
    </w:pPr>
    <w:rPr>
      <w:rFonts w:eastAsia="Courier New"/>
      <w:spacing w:val="16"/>
      <w:sz w:val="20"/>
      <w:szCs w:val="20"/>
    </w:rPr>
  </w:style>
  <w:style w:type="character" w:styleId="Strong">
    <w:name w:val="Strong"/>
    <w:basedOn w:val="DefaultParagraphFont"/>
    <w:uiPriority w:val="22"/>
    <w:qFormat/>
    <w:rsid w:val="009C682F"/>
    <w:rPr>
      <w:b/>
      <w:bCs/>
    </w:rPr>
  </w:style>
  <w:style w:type="character" w:styleId="Emphasis">
    <w:name w:val="Emphasis"/>
    <w:basedOn w:val="DefaultParagraphFont"/>
    <w:uiPriority w:val="20"/>
    <w:qFormat/>
    <w:rsid w:val="009C682F"/>
    <w:rPr>
      <w:i/>
      <w:iCs/>
    </w:rPr>
  </w:style>
  <w:style w:type="character" w:customStyle="1" w:styleId="Picturecaption4">
    <w:name w:val="Picture caption (4)_"/>
    <w:basedOn w:val="DefaultParagraphFont"/>
    <w:link w:val="Picturecaption40"/>
    <w:locked/>
    <w:rsid w:val="00F16051"/>
    <w:rPr>
      <w:b/>
      <w:bCs/>
      <w:shd w:val="clear" w:color="auto" w:fill="FFFFFF"/>
    </w:rPr>
  </w:style>
  <w:style w:type="paragraph" w:customStyle="1" w:styleId="Picturecaption40">
    <w:name w:val="Picture caption (4)"/>
    <w:basedOn w:val="Normal"/>
    <w:link w:val="Picturecaption4"/>
    <w:rsid w:val="00F16051"/>
    <w:pPr>
      <w:widowControl w:val="0"/>
      <w:shd w:val="clear" w:color="auto" w:fill="FFFFFF"/>
      <w:spacing w:line="240" w:lineRule="atLeast"/>
    </w:pPr>
    <w:rPr>
      <w:b/>
      <w:bCs/>
      <w:sz w:val="20"/>
      <w:szCs w:val="20"/>
    </w:rPr>
  </w:style>
  <w:style w:type="character" w:customStyle="1" w:styleId="Picturecaption5">
    <w:name w:val="Picture caption (5)_"/>
    <w:basedOn w:val="DefaultParagraphFont"/>
    <w:link w:val="Picturecaption50"/>
    <w:locked/>
    <w:rsid w:val="00F16051"/>
    <w:rPr>
      <w:b/>
      <w:bCs/>
      <w:shd w:val="clear" w:color="auto" w:fill="FFFFFF"/>
    </w:rPr>
  </w:style>
  <w:style w:type="paragraph" w:customStyle="1" w:styleId="Picturecaption50">
    <w:name w:val="Picture caption (5)"/>
    <w:basedOn w:val="Normal"/>
    <w:link w:val="Picturecaption5"/>
    <w:rsid w:val="00F16051"/>
    <w:pPr>
      <w:widowControl w:val="0"/>
      <w:shd w:val="clear" w:color="auto" w:fill="FFFFFF"/>
      <w:spacing w:line="240" w:lineRule="atLeast"/>
      <w:jc w:val="both"/>
    </w:pPr>
    <w:rPr>
      <w:b/>
      <w:bCs/>
      <w:sz w:val="20"/>
      <w:szCs w:val="20"/>
    </w:rPr>
  </w:style>
  <w:style w:type="paragraph" w:styleId="BalloonText">
    <w:name w:val="Balloon Text"/>
    <w:basedOn w:val="Normal"/>
    <w:link w:val="BalloonTextChar"/>
    <w:rsid w:val="00D97BAB"/>
    <w:rPr>
      <w:rFonts w:ascii="Tahoma" w:hAnsi="Tahoma" w:cs="Tahoma"/>
      <w:sz w:val="16"/>
      <w:szCs w:val="16"/>
    </w:rPr>
  </w:style>
  <w:style w:type="character" w:customStyle="1" w:styleId="BalloonTextChar">
    <w:name w:val="Balloon Text Char"/>
    <w:basedOn w:val="DefaultParagraphFont"/>
    <w:link w:val="BalloonText"/>
    <w:rsid w:val="00D97BA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link w:val="Heading1Char"/>
    <w:uiPriority w:val="9"/>
    <w:qFormat/>
    <w:rsid w:val="00AE77D4"/>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AE77D4"/>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AE77D4"/>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77D4"/>
    <w:rPr>
      <w:rFonts w:eastAsia="Times New Roman"/>
      <w:b/>
      <w:bCs/>
      <w:kern w:val="36"/>
      <w:sz w:val="48"/>
      <w:szCs w:val="48"/>
    </w:rPr>
  </w:style>
  <w:style w:type="character" w:customStyle="1" w:styleId="Heading2Char">
    <w:name w:val="Heading 2 Char"/>
    <w:basedOn w:val="DefaultParagraphFont"/>
    <w:link w:val="Heading2"/>
    <w:uiPriority w:val="9"/>
    <w:rsid w:val="00AE77D4"/>
    <w:rPr>
      <w:rFonts w:eastAsia="Times New Roman"/>
      <w:b/>
      <w:bCs/>
      <w:sz w:val="36"/>
      <w:szCs w:val="36"/>
    </w:rPr>
  </w:style>
  <w:style w:type="character" w:customStyle="1" w:styleId="Heading3Char">
    <w:name w:val="Heading 3 Char"/>
    <w:basedOn w:val="DefaultParagraphFont"/>
    <w:link w:val="Heading3"/>
    <w:uiPriority w:val="9"/>
    <w:rsid w:val="00AE77D4"/>
    <w:rPr>
      <w:rFonts w:eastAsia="Times New Roman"/>
      <w:b/>
      <w:bCs/>
      <w:sz w:val="27"/>
      <w:szCs w:val="27"/>
    </w:rPr>
  </w:style>
  <w:style w:type="paragraph" w:styleId="Header">
    <w:name w:val="header"/>
    <w:basedOn w:val="Normal"/>
    <w:link w:val="HeaderChar"/>
    <w:rsid w:val="0031309C"/>
    <w:pPr>
      <w:tabs>
        <w:tab w:val="center" w:pos="4320"/>
        <w:tab w:val="right" w:pos="8640"/>
      </w:tabs>
    </w:pPr>
  </w:style>
  <w:style w:type="character" w:customStyle="1" w:styleId="HeaderChar">
    <w:name w:val="Header Char"/>
    <w:basedOn w:val="DefaultParagraphFont"/>
    <w:link w:val="Header"/>
    <w:rsid w:val="00CE62E3"/>
    <w:rPr>
      <w:sz w:val="24"/>
      <w:szCs w:val="24"/>
    </w:rPr>
  </w:style>
  <w:style w:type="paragraph" w:styleId="Footer">
    <w:name w:val="footer"/>
    <w:basedOn w:val="Normal"/>
    <w:link w:val="FooterChar"/>
    <w:rsid w:val="0031309C"/>
    <w:pPr>
      <w:tabs>
        <w:tab w:val="center" w:pos="4320"/>
        <w:tab w:val="right" w:pos="8640"/>
      </w:tabs>
    </w:pPr>
  </w:style>
  <w:style w:type="character" w:customStyle="1" w:styleId="FooterChar">
    <w:name w:val="Footer Char"/>
    <w:basedOn w:val="DefaultParagraphFont"/>
    <w:link w:val="Footer"/>
    <w:rsid w:val="00CE62E3"/>
    <w:rPr>
      <w:sz w:val="24"/>
      <w:szCs w:val="24"/>
    </w:rPr>
  </w:style>
  <w:style w:type="paragraph" w:styleId="NormalWeb">
    <w:name w:val="Normal (Web)"/>
    <w:basedOn w:val="Normal"/>
    <w:uiPriority w:val="99"/>
    <w:unhideWhenUsed/>
    <w:rsid w:val="000562CF"/>
    <w:pPr>
      <w:spacing w:before="100" w:beforeAutospacing="1" w:after="100" w:afterAutospacing="1"/>
    </w:pPr>
  </w:style>
  <w:style w:type="paragraph" w:styleId="BodyText">
    <w:name w:val="Body Text"/>
    <w:basedOn w:val="Normal"/>
    <w:rsid w:val="00736929"/>
    <w:pPr>
      <w:autoSpaceDE w:val="0"/>
      <w:autoSpaceDN w:val="0"/>
      <w:jc w:val="both"/>
    </w:pPr>
    <w:rPr>
      <w:rFonts w:ascii=".VnTime" w:hAnsi=".VnTime" w:cs=".VnTime"/>
      <w:sz w:val="28"/>
      <w:szCs w:val="28"/>
      <w:lang w:val="en-GB"/>
    </w:rPr>
  </w:style>
  <w:style w:type="character" w:styleId="Hyperlink">
    <w:name w:val="Hyperlink"/>
    <w:rsid w:val="00DE45DC"/>
    <w:rPr>
      <w:color w:val="auto"/>
      <w:u w:val="single"/>
    </w:rPr>
  </w:style>
  <w:style w:type="character" w:customStyle="1" w:styleId="Bodytext6">
    <w:name w:val="Body text (6)_"/>
    <w:link w:val="Bodytext60"/>
    <w:locked/>
    <w:rsid w:val="00DE45DC"/>
    <w:rPr>
      <w:i/>
      <w:iCs/>
      <w:sz w:val="32"/>
      <w:szCs w:val="32"/>
      <w:shd w:val="clear" w:color="auto" w:fill="FFFFFF"/>
    </w:rPr>
  </w:style>
  <w:style w:type="paragraph" w:customStyle="1" w:styleId="Bodytext60">
    <w:name w:val="Body text (6)"/>
    <w:basedOn w:val="Normal"/>
    <w:link w:val="Bodytext6"/>
    <w:rsid w:val="00DE45DC"/>
    <w:pPr>
      <w:widowControl w:val="0"/>
      <w:shd w:val="clear" w:color="auto" w:fill="FFFFFF"/>
      <w:spacing w:line="240" w:lineRule="atLeast"/>
    </w:pPr>
    <w:rPr>
      <w:i/>
      <w:iCs/>
      <w:sz w:val="32"/>
      <w:szCs w:val="32"/>
      <w:lang w:val="x-none" w:eastAsia="x-none"/>
    </w:rPr>
  </w:style>
  <w:style w:type="character" w:customStyle="1" w:styleId="Bodytext7">
    <w:name w:val="Body text (7)_"/>
    <w:link w:val="Bodytext71"/>
    <w:locked/>
    <w:rsid w:val="00DE45DC"/>
    <w:rPr>
      <w:sz w:val="9"/>
      <w:szCs w:val="9"/>
      <w:shd w:val="clear" w:color="auto" w:fill="FFFFFF"/>
    </w:rPr>
  </w:style>
  <w:style w:type="paragraph" w:customStyle="1" w:styleId="Bodytext71">
    <w:name w:val="Body text (7)1"/>
    <w:basedOn w:val="Normal"/>
    <w:link w:val="Bodytext7"/>
    <w:rsid w:val="00DE45DC"/>
    <w:pPr>
      <w:widowControl w:val="0"/>
      <w:shd w:val="clear" w:color="auto" w:fill="FFFFFF"/>
      <w:spacing w:line="240" w:lineRule="atLeast"/>
    </w:pPr>
    <w:rPr>
      <w:sz w:val="9"/>
      <w:szCs w:val="9"/>
      <w:lang w:val="x-none" w:eastAsia="x-none"/>
    </w:rPr>
  </w:style>
  <w:style w:type="character" w:customStyle="1" w:styleId="Bodytext70">
    <w:name w:val="Body text (7)"/>
    <w:rsid w:val="00DE45DC"/>
    <w:rPr>
      <w:rFonts w:ascii="Times New Roman" w:hAnsi="Times New Roman" w:cs="Times New Roman"/>
      <w:color w:val="FFFFFF"/>
      <w:sz w:val="9"/>
      <w:szCs w:val="9"/>
      <w:u w:val="none"/>
      <w:lang w:val="en-US" w:eastAsia="en-US"/>
    </w:rPr>
  </w:style>
  <w:style w:type="character" w:customStyle="1" w:styleId="Bodytext8">
    <w:name w:val="Body text (8)_"/>
    <w:link w:val="Bodytext81"/>
    <w:locked/>
    <w:rsid w:val="00DE45DC"/>
    <w:rPr>
      <w:w w:val="50"/>
      <w:shd w:val="clear" w:color="auto" w:fill="FFFFFF"/>
    </w:rPr>
  </w:style>
  <w:style w:type="paragraph" w:customStyle="1" w:styleId="Bodytext81">
    <w:name w:val="Body text (8)1"/>
    <w:basedOn w:val="Normal"/>
    <w:link w:val="Bodytext8"/>
    <w:rsid w:val="00DE45DC"/>
    <w:pPr>
      <w:widowControl w:val="0"/>
      <w:shd w:val="clear" w:color="auto" w:fill="FFFFFF"/>
      <w:spacing w:line="377" w:lineRule="exact"/>
      <w:jc w:val="both"/>
    </w:pPr>
    <w:rPr>
      <w:w w:val="50"/>
      <w:sz w:val="20"/>
      <w:szCs w:val="20"/>
      <w:lang w:val="x-none" w:eastAsia="x-none"/>
    </w:rPr>
  </w:style>
  <w:style w:type="character" w:customStyle="1" w:styleId="Bodytext80">
    <w:name w:val="Body text (8)"/>
    <w:rsid w:val="00DE45DC"/>
    <w:rPr>
      <w:rFonts w:ascii="Times New Roman" w:hAnsi="Times New Roman" w:cs="Times New Roman"/>
      <w:w w:val="50"/>
      <w:sz w:val="20"/>
      <w:szCs w:val="20"/>
      <w:u w:val="single"/>
    </w:rPr>
  </w:style>
  <w:style w:type="character" w:customStyle="1" w:styleId="Bodytext8Italic">
    <w:name w:val="Body text (8) + Italic"/>
    <w:aliases w:val="Scale 100%"/>
    <w:rsid w:val="00DE45DC"/>
    <w:rPr>
      <w:rFonts w:ascii="Times New Roman" w:hAnsi="Times New Roman" w:cs="Times New Roman"/>
      <w:i/>
      <w:iCs/>
      <w:w w:val="100"/>
      <w:sz w:val="20"/>
      <w:szCs w:val="20"/>
      <w:u w:val="none"/>
    </w:rPr>
  </w:style>
  <w:style w:type="character" w:customStyle="1" w:styleId="Bodytext8Spacing2pt">
    <w:name w:val="Body text (8) + Spacing 2 pt"/>
    <w:rsid w:val="00DE45DC"/>
    <w:rPr>
      <w:rFonts w:ascii="Times New Roman" w:hAnsi="Times New Roman" w:cs="Times New Roman"/>
      <w:spacing w:val="40"/>
      <w:w w:val="50"/>
      <w:sz w:val="20"/>
      <w:szCs w:val="20"/>
      <w:u w:val="none"/>
    </w:rPr>
  </w:style>
  <w:style w:type="character" w:customStyle="1" w:styleId="Bodytext9">
    <w:name w:val="Body text (9)_"/>
    <w:link w:val="Bodytext90"/>
    <w:locked/>
    <w:rsid w:val="00DE45DC"/>
    <w:rPr>
      <w:i/>
      <w:iCs/>
      <w:spacing w:val="-10"/>
      <w:sz w:val="16"/>
      <w:szCs w:val="16"/>
      <w:shd w:val="clear" w:color="auto" w:fill="FFFFFF"/>
    </w:rPr>
  </w:style>
  <w:style w:type="paragraph" w:customStyle="1" w:styleId="Bodytext90">
    <w:name w:val="Body text (9)"/>
    <w:basedOn w:val="Normal"/>
    <w:link w:val="Bodytext9"/>
    <w:rsid w:val="00DE45DC"/>
    <w:pPr>
      <w:widowControl w:val="0"/>
      <w:shd w:val="clear" w:color="auto" w:fill="FFFFFF"/>
      <w:spacing w:line="240" w:lineRule="atLeast"/>
      <w:jc w:val="both"/>
    </w:pPr>
    <w:rPr>
      <w:i/>
      <w:iCs/>
      <w:spacing w:val="-10"/>
      <w:sz w:val="16"/>
      <w:szCs w:val="16"/>
      <w:lang w:val="x-none" w:eastAsia="x-none"/>
    </w:rPr>
  </w:style>
  <w:style w:type="character" w:customStyle="1" w:styleId="Bodytext5">
    <w:name w:val="Body text (5)"/>
    <w:rsid w:val="00DE45DC"/>
    <w:rPr>
      <w:rFonts w:ascii="Times New Roman" w:hAnsi="Times New Roman" w:cs="Times New Roman"/>
      <w:b/>
      <w:bCs/>
      <w:sz w:val="28"/>
      <w:szCs w:val="28"/>
      <w:u w:val="none"/>
    </w:rPr>
  </w:style>
  <w:style w:type="character" w:customStyle="1" w:styleId="Bodytext10">
    <w:name w:val="Body text (10)"/>
    <w:rsid w:val="00DE45DC"/>
    <w:rPr>
      <w:rFonts w:ascii="Times New Roman" w:hAnsi="Times New Roman" w:cs="Times New Roman"/>
      <w:b/>
      <w:bCs/>
      <w:spacing w:val="0"/>
      <w:sz w:val="22"/>
      <w:szCs w:val="22"/>
      <w:u w:val="none"/>
    </w:rPr>
  </w:style>
  <w:style w:type="character" w:customStyle="1" w:styleId="Bodytext11">
    <w:name w:val="Body text (11)_"/>
    <w:link w:val="Bodytext110"/>
    <w:locked/>
    <w:rsid w:val="00DE45DC"/>
    <w:rPr>
      <w:b/>
      <w:bCs/>
      <w:sz w:val="28"/>
      <w:szCs w:val="28"/>
      <w:shd w:val="clear" w:color="auto" w:fill="FFFFFF"/>
    </w:rPr>
  </w:style>
  <w:style w:type="paragraph" w:customStyle="1" w:styleId="Bodytext110">
    <w:name w:val="Body text (11)"/>
    <w:basedOn w:val="Normal"/>
    <w:link w:val="Bodytext11"/>
    <w:rsid w:val="00DE45DC"/>
    <w:pPr>
      <w:widowControl w:val="0"/>
      <w:shd w:val="clear" w:color="auto" w:fill="FFFFFF"/>
      <w:spacing w:line="240" w:lineRule="atLeast"/>
    </w:pPr>
    <w:rPr>
      <w:b/>
      <w:bCs/>
      <w:sz w:val="28"/>
      <w:szCs w:val="28"/>
      <w:lang w:val="x-none" w:eastAsia="x-none"/>
    </w:rPr>
  </w:style>
  <w:style w:type="character" w:customStyle="1" w:styleId="Bodytext2">
    <w:name w:val="Body text (2)"/>
    <w:rsid w:val="00DE45DC"/>
    <w:rPr>
      <w:rFonts w:ascii="Times New Roman" w:hAnsi="Times New Roman" w:cs="Times New Roman"/>
      <w:sz w:val="28"/>
      <w:szCs w:val="28"/>
      <w:u w:val="none"/>
      <w:lang w:val="en-US" w:eastAsia="en-US"/>
    </w:rPr>
  </w:style>
  <w:style w:type="character" w:customStyle="1" w:styleId="Bodytext13">
    <w:name w:val="Body text (13)_"/>
    <w:link w:val="Bodytext130"/>
    <w:locked/>
    <w:rsid w:val="00DE45DC"/>
    <w:rPr>
      <w:rFonts w:ascii="Arial" w:hAnsi="Arial" w:cs="Arial"/>
      <w:b/>
      <w:bCs/>
      <w:i/>
      <w:iCs/>
      <w:w w:val="150"/>
      <w:sz w:val="42"/>
      <w:szCs w:val="42"/>
      <w:shd w:val="clear" w:color="auto" w:fill="FFFFFF"/>
    </w:rPr>
  </w:style>
  <w:style w:type="paragraph" w:customStyle="1" w:styleId="Bodytext130">
    <w:name w:val="Body text (13)"/>
    <w:basedOn w:val="Normal"/>
    <w:link w:val="Bodytext13"/>
    <w:rsid w:val="00DE45DC"/>
    <w:pPr>
      <w:widowControl w:val="0"/>
      <w:shd w:val="clear" w:color="auto" w:fill="FFFFFF"/>
      <w:spacing w:line="240" w:lineRule="atLeast"/>
    </w:pPr>
    <w:rPr>
      <w:rFonts w:ascii="Arial" w:hAnsi="Arial"/>
      <w:b/>
      <w:bCs/>
      <w:i/>
      <w:iCs/>
      <w:w w:val="150"/>
      <w:sz w:val="42"/>
      <w:szCs w:val="42"/>
      <w:lang w:val="x-none" w:eastAsia="x-none"/>
    </w:rPr>
  </w:style>
  <w:style w:type="character" w:customStyle="1" w:styleId="Bodytext12">
    <w:name w:val="Body text (12)"/>
    <w:rsid w:val="00DE45DC"/>
    <w:rPr>
      <w:rFonts w:ascii="Times New Roman" w:hAnsi="Times New Roman" w:cs="Times New Roman"/>
      <w:sz w:val="22"/>
      <w:szCs w:val="22"/>
      <w:u w:val="none"/>
    </w:rPr>
  </w:style>
  <w:style w:type="character" w:customStyle="1" w:styleId="Bodytext3">
    <w:name w:val="Body text (3)_"/>
    <w:link w:val="Bodytext30"/>
    <w:locked/>
    <w:rsid w:val="00DE45DC"/>
    <w:rPr>
      <w:rFonts w:ascii="Arial" w:hAnsi="Arial" w:cs="Arial"/>
      <w:b/>
      <w:bCs/>
      <w:sz w:val="14"/>
      <w:szCs w:val="14"/>
      <w:shd w:val="clear" w:color="auto" w:fill="FFFFFF"/>
    </w:rPr>
  </w:style>
  <w:style w:type="paragraph" w:customStyle="1" w:styleId="Bodytext30">
    <w:name w:val="Body text (3)"/>
    <w:basedOn w:val="Normal"/>
    <w:link w:val="Bodytext3"/>
    <w:rsid w:val="00DE45DC"/>
    <w:pPr>
      <w:widowControl w:val="0"/>
      <w:shd w:val="clear" w:color="auto" w:fill="FFFFFF"/>
      <w:spacing w:line="166" w:lineRule="exact"/>
    </w:pPr>
    <w:rPr>
      <w:rFonts w:ascii="Arial" w:hAnsi="Arial"/>
      <w:b/>
      <w:bCs/>
      <w:sz w:val="14"/>
      <w:szCs w:val="14"/>
      <w:lang w:val="x-none" w:eastAsia="x-none"/>
    </w:rPr>
  </w:style>
  <w:style w:type="character" w:customStyle="1" w:styleId="Heading30">
    <w:name w:val="Heading #3_"/>
    <w:link w:val="Heading31"/>
    <w:locked/>
    <w:rsid w:val="00DE45DC"/>
    <w:rPr>
      <w:b/>
      <w:bCs/>
      <w:sz w:val="28"/>
      <w:szCs w:val="28"/>
      <w:shd w:val="clear" w:color="auto" w:fill="FFFFFF"/>
    </w:rPr>
  </w:style>
  <w:style w:type="paragraph" w:customStyle="1" w:styleId="Heading31">
    <w:name w:val="Heading #3"/>
    <w:basedOn w:val="Normal"/>
    <w:link w:val="Heading30"/>
    <w:rsid w:val="00DE45DC"/>
    <w:pPr>
      <w:widowControl w:val="0"/>
      <w:shd w:val="clear" w:color="auto" w:fill="FFFFFF"/>
      <w:spacing w:line="310" w:lineRule="exact"/>
      <w:ind w:hanging="480"/>
      <w:outlineLvl w:val="2"/>
    </w:pPr>
    <w:rPr>
      <w:b/>
      <w:bCs/>
      <w:sz w:val="28"/>
      <w:szCs w:val="28"/>
      <w:lang w:val="x-none" w:eastAsia="x-none"/>
    </w:rPr>
  </w:style>
  <w:style w:type="character" w:customStyle="1" w:styleId="Bodytext4">
    <w:name w:val="Body text (4)_"/>
    <w:link w:val="Bodytext41"/>
    <w:locked/>
    <w:rsid w:val="00DE45DC"/>
    <w:rPr>
      <w:i/>
      <w:iCs/>
      <w:spacing w:val="-10"/>
      <w:sz w:val="28"/>
      <w:szCs w:val="28"/>
      <w:shd w:val="clear" w:color="auto" w:fill="FFFFFF"/>
    </w:rPr>
  </w:style>
  <w:style w:type="paragraph" w:customStyle="1" w:styleId="Bodytext41">
    <w:name w:val="Body text (4)1"/>
    <w:basedOn w:val="Normal"/>
    <w:link w:val="Bodytext4"/>
    <w:rsid w:val="00DE45DC"/>
    <w:pPr>
      <w:widowControl w:val="0"/>
      <w:shd w:val="clear" w:color="auto" w:fill="FFFFFF"/>
      <w:spacing w:line="240" w:lineRule="atLeast"/>
      <w:ind w:hanging="1260"/>
    </w:pPr>
    <w:rPr>
      <w:i/>
      <w:iCs/>
      <w:spacing w:val="-10"/>
      <w:sz w:val="28"/>
      <w:szCs w:val="28"/>
      <w:lang w:val="x-none" w:eastAsia="x-none"/>
    </w:rPr>
  </w:style>
  <w:style w:type="character" w:customStyle="1" w:styleId="Bodytext50">
    <w:name w:val="Body text (5)_"/>
    <w:link w:val="Bodytext51"/>
    <w:locked/>
    <w:rsid w:val="00DE45DC"/>
    <w:rPr>
      <w:b/>
      <w:bCs/>
      <w:sz w:val="28"/>
      <w:szCs w:val="28"/>
      <w:shd w:val="clear" w:color="auto" w:fill="FFFFFF"/>
    </w:rPr>
  </w:style>
  <w:style w:type="paragraph" w:customStyle="1" w:styleId="Bodytext51">
    <w:name w:val="Body text (5)1"/>
    <w:basedOn w:val="Normal"/>
    <w:link w:val="Bodytext50"/>
    <w:rsid w:val="00DE45DC"/>
    <w:pPr>
      <w:widowControl w:val="0"/>
      <w:shd w:val="clear" w:color="auto" w:fill="FFFFFF"/>
      <w:spacing w:line="321" w:lineRule="exact"/>
      <w:ind w:hanging="1300"/>
      <w:jc w:val="center"/>
    </w:pPr>
    <w:rPr>
      <w:b/>
      <w:bCs/>
      <w:sz w:val="28"/>
      <w:szCs w:val="28"/>
      <w:lang w:val="x-none" w:eastAsia="x-none"/>
    </w:rPr>
  </w:style>
  <w:style w:type="character" w:customStyle="1" w:styleId="Bodytext20">
    <w:name w:val="Body text (2)_"/>
    <w:link w:val="Bodytext21"/>
    <w:locked/>
    <w:rsid w:val="00DE45DC"/>
    <w:rPr>
      <w:sz w:val="28"/>
      <w:szCs w:val="28"/>
      <w:shd w:val="clear" w:color="auto" w:fill="FFFFFF"/>
    </w:rPr>
  </w:style>
  <w:style w:type="paragraph" w:customStyle="1" w:styleId="Bodytext21">
    <w:name w:val="Body text (2)1"/>
    <w:basedOn w:val="Normal"/>
    <w:link w:val="Bodytext20"/>
    <w:rsid w:val="00DE45DC"/>
    <w:pPr>
      <w:widowControl w:val="0"/>
      <w:shd w:val="clear" w:color="auto" w:fill="FFFFFF"/>
      <w:spacing w:line="316" w:lineRule="exact"/>
      <w:ind w:hanging="700"/>
      <w:jc w:val="both"/>
    </w:pPr>
    <w:rPr>
      <w:sz w:val="28"/>
      <w:szCs w:val="28"/>
      <w:lang w:val="x-none" w:eastAsia="x-none"/>
    </w:rPr>
  </w:style>
  <w:style w:type="character" w:customStyle="1" w:styleId="Bodytext2Bold">
    <w:name w:val="Body text (2) + Bold"/>
    <w:aliases w:val="Spacing 0 pt,Body text (14) + 5 pt,Not Italic5,Body text (2) + 12.5 pt,Body text (2) + Not Italic,Spacing 0 pt Exact1,Body text (5) + 10 pt,Body text + 14 pt,Body text (15) + Times New Roman2,8.5 pt1,Spacing 0 pt37"/>
    <w:rsid w:val="00DE45DC"/>
    <w:rPr>
      <w:rFonts w:ascii="Times New Roman" w:hAnsi="Times New Roman" w:cs="Times New Roman"/>
      <w:b/>
      <w:bCs/>
      <w:spacing w:val="-10"/>
      <w:sz w:val="28"/>
      <w:szCs w:val="28"/>
      <w:u w:val="none"/>
    </w:rPr>
  </w:style>
  <w:style w:type="character" w:customStyle="1" w:styleId="Bodytext120">
    <w:name w:val="Body text (12)_"/>
    <w:link w:val="Bodytext121"/>
    <w:locked/>
    <w:rsid w:val="00DE45DC"/>
    <w:rPr>
      <w:shd w:val="clear" w:color="auto" w:fill="FFFFFF"/>
    </w:rPr>
  </w:style>
  <w:style w:type="paragraph" w:customStyle="1" w:styleId="Bodytext121">
    <w:name w:val="Body text (12)1"/>
    <w:basedOn w:val="Normal"/>
    <w:link w:val="Bodytext120"/>
    <w:rsid w:val="00DE45DC"/>
    <w:pPr>
      <w:widowControl w:val="0"/>
      <w:shd w:val="clear" w:color="auto" w:fill="FFFFFF"/>
      <w:spacing w:line="240" w:lineRule="atLeast"/>
      <w:ind w:hanging="260"/>
      <w:jc w:val="center"/>
    </w:pPr>
    <w:rPr>
      <w:sz w:val="20"/>
      <w:szCs w:val="20"/>
      <w:lang w:val="x-none" w:eastAsia="x-none"/>
    </w:rPr>
  </w:style>
  <w:style w:type="character" w:customStyle="1" w:styleId="Bodytext14">
    <w:name w:val="Body text (14)_"/>
    <w:link w:val="Bodytext140"/>
    <w:locked/>
    <w:rsid w:val="00DE45DC"/>
    <w:rPr>
      <w:b/>
      <w:bCs/>
      <w:sz w:val="26"/>
      <w:szCs w:val="26"/>
      <w:shd w:val="clear" w:color="auto" w:fill="FFFFFF"/>
    </w:rPr>
  </w:style>
  <w:style w:type="paragraph" w:customStyle="1" w:styleId="Bodytext140">
    <w:name w:val="Body text (14)"/>
    <w:basedOn w:val="Normal"/>
    <w:link w:val="Bodytext14"/>
    <w:rsid w:val="00DE45DC"/>
    <w:pPr>
      <w:widowControl w:val="0"/>
      <w:shd w:val="clear" w:color="auto" w:fill="FFFFFF"/>
      <w:spacing w:line="240" w:lineRule="atLeast"/>
      <w:jc w:val="center"/>
    </w:pPr>
    <w:rPr>
      <w:b/>
      <w:bCs/>
      <w:sz w:val="26"/>
      <w:szCs w:val="26"/>
      <w:lang w:val="x-none" w:eastAsia="x-none"/>
    </w:rPr>
  </w:style>
  <w:style w:type="character" w:customStyle="1" w:styleId="Bodytext23">
    <w:name w:val="Body text (2)3"/>
    <w:rsid w:val="00DE45DC"/>
    <w:rPr>
      <w:rFonts w:ascii="Times New Roman" w:hAnsi="Times New Roman" w:cs="Times New Roman"/>
      <w:sz w:val="28"/>
      <w:szCs w:val="28"/>
      <w:u w:val="single"/>
    </w:rPr>
  </w:style>
  <w:style w:type="character" w:customStyle="1" w:styleId="Bodytext15">
    <w:name w:val="Body text (15)_"/>
    <w:link w:val="Bodytext150"/>
    <w:locked/>
    <w:rsid w:val="00DE45DC"/>
    <w:rPr>
      <w:rFonts w:ascii="Arial Narrow" w:hAnsi="Arial Narrow" w:cs="Arial Narrow"/>
      <w:b/>
      <w:bCs/>
      <w:sz w:val="24"/>
      <w:szCs w:val="24"/>
      <w:shd w:val="clear" w:color="auto" w:fill="FFFFFF"/>
    </w:rPr>
  </w:style>
  <w:style w:type="paragraph" w:customStyle="1" w:styleId="Bodytext150">
    <w:name w:val="Body text (15)"/>
    <w:basedOn w:val="Normal"/>
    <w:link w:val="Bodytext15"/>
    <w:rsid w:val="00DE45DC"/>
    <w:pPr>
      <w:widowControl w:val="0"/>
      <w:shd w:val="clear" w:color="auto" w:fill="FFFFFF"/>
      <w:spacing w:line="240" w:lineRule="atLeast"/>
      <w:jc w:val="center"/>
    </w:pPr>
    <w:rPr>
      <w:rFonts w:ascii="Arial Narrow" w:hAnsi="Arial Narrow"/>
      <w:b/>
      <w:bCs/>
      <w:lang w:val="x-none" w:eastAsia="x-none"/>
    </w:rPr>
  </w:style>
  <w:style w:type="character" w:customStyle="1" w:styleId="Bodytext2Bold3">
    <w:name w:val="Body text (2) + Bold3"/>
    <w:rsid w:val="00DE45DC"/>
    <w:rPr>
      <w:rFonts w:ascii="Times New Roman" w:hAnsi="Times New Roman" w:cs="Times New Roman"/>
      <w:b/>
      <w:bCs/>
      <w:sz w:val="28"/>
      <w:szCs w:val="28"/>
      <w:u w:val="none"/>
    </w:rPr>
  </w:style>
  <w:style w:type="character" w:customStyle="1" w:styleId="Bodytext16">
    <w:name w:val="Body text (16)_"/>
    <w:link w:val="Bodytext160"/>
    <w:locked/>
    <w:rsid w:val="00DE45DC"/>
    <w:rPr>
      <w:b/>
      <w:bCs/>
      <w:spacing w:val="-10"/>
      <w:sz w:val="28"/>
      <w:szCs w:val="28"/>
      <w:shd w:val="clear" w:color="auto" w:fill="FFFFFF"/>
    </w:rPr>
  </w:style>
  <w:style w:type="paragraph" w:customStyle="1" w:styleId="Bodytext160">
    <w:name w:val="Body text (16)"/>
    <w:basedOn w:val="Normal"/>
    <w:link w:val="Bodytext16"/>
    <w:rsid w:val="00DE45DC"/>
    <w:pPr>
      <w:widowControl w:val="0"/>
      <w:shd w:val="clear" w:color="auto" w:fill="FFFFFF"/>
      <w:spacing w:line="327" w:lineRule="exact"/>
      <w:ind w:firstLine="600"/>
      <w:jc w:val="both"/>
    </w:pPr>
    <w:rPr>
      <w:b/>
      <w:bCs/>
      <w:spacing w:val="-10"/>
      <w:sz w:val="28"/>
      <w:szCs w:val="28"/>
      <w:lang w:val="x-none" w:eastAsia="x-none"/>
    </w:rPr>
  </w:style>
  <w:style w:type="character" w:customStyle="1" w:styleId="Bodytext16NotBold">
    <w:name w:val="Body text (16) + Not Bold"/>
    <w:aliases w:val="Spacing 0 pt9,Body text (6) + Not Italic,Table of contents (4) + 8 pt1"/>
    <w:rsid w:val="00DE45DC"/>
    <w:rPr>
      <w:rFonts w:ascii="Times New Roman" w:hAnsi="Times New Roman" w:cs="Times New Roman"/>
      <w:b/>
      <w:bCs/>
      <w:spacing w:val="0"/>
      <w:sz w:val="28"/>
      <w:szCs w:val="28"/>
      <w:u w:val="none"/>
    </w:rPr>
  </w:style>
  <w:style w:type="character" w:customStyle="1" w:styleId="Bodytext17">
    <w:name w:val="Body text (17)_"/>
    <w:link w:val="Bodytext170"/>
    <w:locked/>
    <w:rsid w:val="00DE45DC"/>
    <w:rPr>
      <w:rFonts w:ascii="Arial" w:hAnsi="Arial" w:cs="Arial"/>
      <w:b/>
      <w:bCs/>
      <w:spacing w:val="-10"/>
      <w:sz w:val="24"/>
      <w:szCs w:val="24"/>
      <w:shd w:val="clear" w:color="auto" w:fill="FFFFFF"/>
    </w:rPr>
  </w:style>
  <w:style w:type="paragraph" w:customStyle="1" w:styleId="Bodytext170">
    <w:name w:val="Body text (17)"/>
    <w:basedOn w:val="Normal"/>
    <w:link w:val="Bodytext17"/>
    <w:rsid w:val="00DE45DC"/>
    <w:pPr>
      <w:widowControl w:val="0"/>
      <w:shd w:val="clear" w:color="auto" w:fill="FFFFFF"/>
      <w:spacing w:line="240" w:lineRule="atLeast"/>
      <w:jc w:val="center"/>
    </w:pPr>
    <w:rPr>
      <w:rFonts w:ascii="Arial" w:hAnsi="Arial"/>
      <w:b/>
      <w:bCs/>
      <w:spacing w:val="-10"/>
      <w:lang w:val="x-none" w:eastAsia="x-none"/>
    </w:rPr>
  </w:style>
  <w:style w:type="character" w:customStyle="1" w:styleId="Bodytext18">
    <w:name w:val="Body text (18)_"/>
    <w:link w:val="Bodytext180"/>
    <w:locked/>
    <w:rsid w:val="00DE45DC"/>
    <w:rPr>
      <w:shd w:val="clear" w:color="auto" w:fill="FFFFFF"/>
    </w:rPr>
  </w:style>
  <w:style w:type="paragraph" w:customStyle="1" w:styleId="Bodytext180">
    <w:name w:val="Body text (18)"/>
    <w:basedOn w:val="Normal"/>
    <w:link w:val="Bodytext18"/>
    <w:rsid w:val="00DE45DC"/>
    <w:pPr>
      <w:widowControl w:val="0"/>
      <w:shd w:val="clear" w:color="auto" w:fill="FFFFFF"/>
      <w:spacing w:line="240" w:lineRule="atLeast"/>
      <w:jc w:val="center"/>
    </w:pPr>
    <w:rPr>
      <w:sz w:val="20"/>
      <w:szCs w:val="20"/>
      <w:lang w:val="x-none" w:eastAsia="x-none"/>
    </w:rPr>
  </w:style>
  <w:style w:type="character" w:customStyle="1" w:styleId="Bodytext19">
    <w:name w:val="Body text (19)_"/>
    <w:link w:val="Bodytext190"/>
    <w:locked/>
    <w:rsid w:val="00DE45DC"/>
    <w:rPr>
      <w:rFonts w:ascii="Arial Narrow" w:hAnsi="Arial Narrow" w:cs="Arial Narrow"/>
      <w:b/>
      <w:bCs/>
      <w:sz w:val="26"/>
      <w:szCs w:val="26"/>
      <w:shd w:val="clear" w:color="auto" w:fill="FFFFFF"/>
    </w:rPr>
  </w:style>
  <w:style w:type="paragraph" w:customStyle="1" w:styleId="Bodytext190">
    <w:name w:val="Body text (19)"/>
    <w:basedOn w:val="Normal"/>
    <w:link w:val="Bodytext19"/>
    <w:rsid w:val="00DE45DC"/>
    <w:pPr>
      <w:widowControl w:val="0"/>
      <w:shd w:val="clear" w:color="auto" w:fill="FFFFFF"/>
      <w:spacing w:line="240" w:lineRule="atLeast"/>
      <w:jc w:val="center"/>
    </w:pPr>
    <w:rPr>
      <w:rFonts w:ascii="Arial Narrow" w:hAnsi="Arial Narrow"/>
      <w:b/>
      <w:bCs/>
      <w:sz w:val="26"/>
      <w:szCs w:val="26"/>
      <w:lang w:val="x-none" w:eastAsia="x-none"/>
    </w:rPr>
  </w:style>
  <w:style w:type="character" w:customStyle="1" w:styleId="Bodytext12Arial">
    <w:name w:val="Body text (12) + Arial"/>
    <w:aliases w:val="11.5 pt,Italic,Spacing -1 pt,Body text (6) + 4 pt,Picture caption + Italic,Body text (3) + 10.5 pt,Body text (2) + 16 pt,Body text + Century Gothic2,23 pt,Body text + Candara2"/>
    <w:rsid w:val="00DE45DC"/>
    <w:rPr>
      <w:rFonts w:ascii="Arial" w:hAnsi="Arial" w:cs="Arial"/>
      <w:i/>
      <w:iCs/>
      <w:spacing w:val="-20"/>
      <w:sz w:val="23"/>
      <w:szCs w:val="23"/>
      <w:u w:val="none"/>
    </w:rPr>
  </w:style>
  <w:style w:type="character" w:customStyle="1" w:styleId="Bodytext5NotBold">
    <w:name w:val="Body text (5) + Not Bold"/>
    <w:aliases w:val="Italic3,Spacing 0 pt8,Table caption + 13 pt,Not Bold1,Heading #1 + 4.5 pt,Body text + 11 pt,Body text + 12 pt1,Body text + 30 pt,Scale 50%,Body text (3) + Arial,10 pt3,Spacing -1 pt3,Body text (3) + 13 pt,Body text + 11 pt1"/>
    <w:rsid w:val="00DE45DC"/>
    <w:rPr>
      <w:rFonts w:ascii="Times New Roman" w:hAnsi="Times New Roman" w:cs="Times New Roman"/>
      <w:b/>
      <w:bCs/>
      <w:i/>
      <w:iCs/>
      <w:spacing w:val="-10"/>
      <w:sz w:val="28"/>
      <w:szCs w:val="28"/>
      <w:u w:val="none"/>
    </w:rPr>
  </w:style>
  <w:style w:type="character" w:customStyle="1" w:styleId="Bodytext22">
    <w:name w:val="Body text (2)2"/>
    <w:basedOn w:val="Bodytext20"/>
    <w:rsid w:val="00DE45DC"/>
    <w:rPr>
      <w:sz w:val="28"/>
      <w:szCs w:val="28"/>
      <w:shd w:val="clear" w:color="auto" w:fill="FFFFFF"/>
    </w:rPr>
  </w:style>
  <w:style w:type="character" w:customStyle="1" w:styleId="Bodytext200">
    <w:name w:val="Body text (20)_"/>
    <w:link w:val="Bodytext201"/>
    <w:locked/>
    <w:rsid w:val="00DE45DC"/>
    <w:rPr>
      <w:b/>
      <w:bCs/>
      <w:sz w:val="26"/>
      <w:szCs w:val="26"/>
      <w:shd w:val="clear" w:color="auto" w:fill="FFFFFF"/>
    </w:rPr>
  </w:style>
  <w:style w:type="paragraph" w:customStyle="1" w:styleId="Bodytext201">
    <w:name w:val="Body text (20)"/>
    <w:basedOn w:val="Normal"/>
    <w:link w:val="Bodytext200"/>
    <w:rsid w:val="00DE45DC"/>
    <w:pPr>
      <w:widowControl w:val="0"/>
      <w:shd w:val="clear" w:color="auto" w:fill="FFFFFF"/>
      <w:spacing w:line="240" w:lineRule="atLeast"/>
      <w:jc w:val="center"/>
    </w:pPr>
    <w:rPr>
      <w:b/>
      <w:bCs/>
      <w:sz w:val="26"/>
      <w:szCs w:val="26"/>
      <w:lang w:val="x-none" w:eastAsia="x-none"/>
    </w:rPr>
  </w:style>
  <w:style w:type="character" w:customStyle="1" w:styleId="Bodytext4Bold">
    <w:name w:val="Body text (4) + Bold"/>
    <w:aliases w:val="Not Italic,Spacing 0 pt7,Body text (3) + Bold,Heading #1 + Bold"/>
    <w:rsid w:val="00DE45DC"/>
    <w:rPr>
      <w:rFonts w:ascii="Times New Roman" w:hAnsi="Times New Roman" w:cs="Times New Roman"/>
      <w:b/>
      <w:bCs/>
      <w:i/>
      <w:iCs/>
      <w:spacing w:val="0"/>
      <w:sz w:val="28"/>
      <w:szCs w:val="28"/>
      <w:u w:val="none"/>
    </w:rPr>
  </w:style>
  <w:style w:type="character" w:customStyle="1" w:styleId="Bodytext52">
    <w:name w:val="Body text (5)2"/>
    <w:rsid w:val="00DE45DC"/>
    <w:rPr>
      <w:rFonts w:ascii="Times New Roman" w:hAnsi="Times New Roman" w:cs="Times New Roman"/>
      <w:b/>
      <w:bCs/>
      <w:spacing w:val="0"/>
      <w:sz w:val="28"/>
      <w:szCs w:val="28"/>
      <w:u w:val="none"/>
    </w:rPr>
  </w:style>
  <w:style w:type="character" w:customStyle="1" w:styleId="Bodytext411pt">
    <w:name w:val="Body text (4) + 11 pt"/>
    <w:aliases w:val="Not Italic4,Spacing 0 pt6,Body text (3) + Bold1,Table of contents (2) + 13 pt"/>
    <w:rsid w:val="00DE45DC"/>
    <w:rPr>
      <w:rFonts w:ascii="Times New Roman" w:hAnsi="Times New Roman" w:cs="Times New Roman"/>
      <w:i/>
      <w:iCs/>
      <w:spacing w:val="0"/>
      <w:sz w:val="22"/>
      <w:szCs w:val="22"/>
      <w:u w:val="none"/>
    </w:rPr>
  </w:style>
  <w:style w:type="character" w:customStyle="1" w:styleId="Bodytext4Arial">
    <w:name w:val="Body text (4) + Arial"/>
    <w:aliases w:val="11.5 pt1,Spacing -1 pt1,Body text + Arial2,10 pt1,Body text (8) + Segoe UI1"/>
    <w:rsid w:val="00DE45DC"/>
    <w:rPr>
      <w:rFonts w:ascii="Arial" w:hAnsi="Arial" w:cs="Arial"/>
      <w:i/>
      <w:iCs/>
      <w:spacing w:val="-20"/>
      <w:sz w:val="23"/>
      <w:szCs w:val="23"/>
      <w:u w:val="none"/>
    </w:rPr>
  </w:style>
  <w:style w:type="character" w:customStyle="1" w:styleId="Bodytext100">
    <w:name w:val="Body text (10)_"/>
    <w:link w:val="Bodytext101"/>
    <w:locked/>
    <w:rsid w:val="00DE45DC"/>
    <w:rPr>
      <w:b/>
      <w:bCs/>
      <w:shd w:val="clear" w:color="auto" w:fill="FFFFFF"/>
    </w:rPr>
  </w:style>
  <w:style w:type="paragraph" w:customStyle="1" w:styleId="Bodytext101">
    <w:name w:val="Body text (10)1"/>
    <w:basedOn w:val="Normal"/>
    <w:link w:val="Bodytext100"/>
    <w:rsid w:val="00DE45DC"/>
    <w:pPr>
      <w:widowControl w:val="0"/>
      <w:shd w:val="clear" w:color="auto" w:fill="FFFFFF"/>
      <w:spacing w:line="240" w:lineRule="atLeast"/>
    </w:pPr>
    <w:rPr>
      <w:b/>
      <w:bCs/>
      <w:sz w:val="20"/>
      <w:szCs w:val="20"/>
      <w:lang w:val="x-none" w:eastAsia="x-none"/>
    </w:rPr>
  </w:style>
  <w:style w:type="character" w:customStyle="1" w:styleId="Bodytext10NotBold">
    <w:name w:val="Body text (10) + Not Bold"/>
    <w:basedOn w:val="Bodytext100"/>
    <w:rsid w:val="00DE45DC"/>
    <w:rPr>
      <w:b/>
      <w:bCs/>
      <w:shd w:val="clear" w:color="auto" w:fill="FFFFFF"/>
    </w:rPr>
  </w:style>
  <w:style w:type="character" w:customStyle="1" w:styleId="Bodytext10FrankRuehl">
    <w:name w:val="Body text (10) + FrankRuehl"/>
    <w:aliases w:val="4.5 pt,Not Bold,Italic2,Body text (2) + 13 pt,Italic22,Body text + 5 pt,Spacing 15 pt,Body text + Georgia,Body text (5) + 4 pt,Body text (9) + Not Bold,Spacing -2 pt,Body text + Candara,11 pt,Spacing 0 pt20,Scale 75%,11 pt2"/>
    <w:rsid w:val="00DE45DC"/>
    <w:rPr>
      <w:rFonts w:ascii="FrankRuehl" w:hAnsi="FrankRuehl" w:cs="FrankRuehl"/>
      <w:b/>
      <w:bCs/>
      <w:i/>
      <w:iCs/>
      <w:spacing w:val="0"/>
      <w:sz w:val="9"/>
      <w:szCs w:val="9"/>
      <w:u w:val="none"/>
    </w:rPr>
  </w:style>
  <w:style w:type="character" w:customStyle="1" w:styleId="Bodytext10NotBold1">
    <w:name w:val="Body text (10) + Not Bold1"/>
    <w:rsid w:val="00DE45DC"/>
    <w:rPr>
      <w:rFonts w:ascii="Times New Roman" w:hAnsi="Times New Roman" w:cs="Times New Roman"/>
      <w:b/>
      <w:bCs/>
      <w:spacing w:val="0"/>
      <w:sz w:val="22"/>
      <w:szCs w:val="22"/>
      <w:u w:val="single"/>
    </w:rPr>
  </w:style>
  <w:style w:type="character" w:customStyle="1" w:styleId="Heading20">
    <w:name w:val="Heading #2_"/>
    <w:link w:val="Heading21"/>
    <w:locked/>
    <w:rsid w:val="00DE45DC"/>
    <w:rPr>
      <w:b/>
      <w:bCs/>
      <w:i/>
      <w:iCs/>
      <w:sz w:val="26"/>
      <w:szCs w:val="26"/>
      <w:shd w:val="clear" w:color="auto" w:fill="FFFFFF"/>
    </w:rPr>
  </w:style>
  <w:style w:type="paragraph" w:customStyle="1" w:styleId="Heading21">
    <w:name w:val="Heading #2"/>
    <w:basedOn w:val="Normal"/>
    <w:link w:val="Heading20"/>
    <w:rsid w:val="00DE45DC"/>
    <w:pPr>
      <w:widowControl w:val="0"/>
      <w:shd w:val="clear" w:color="auto" w:fill="FFFFFF"/>
      <w:spacing w:line="240" w:lineRule="atLeast"/>
      <w:jc w:val="both"/>
      <w:outlineLvl w:val="1"/>
    </w:pPr>
    <w:rPr>
      <w:b/>
      <w:bCs/>
      <w:i/>
      <w:iCs/>
      <w:sz w:val="26"/>
      <w:szCs w:val="26"/>
      <w:lang w:val="x-none" w:eastAsia="x-none"/>
    </w:rPr>
  </w:style>
  <w:style w:type="character" w:customStyle="1" w:styleId="Heading2NotBold">
    <w:name w:val="Heading #2 + Not Bold"/>
    <w:aliases w:val="Not Italic3,Body text (14) + 5 pt1,Body text (13) + Times New Roman,Body text (20) + 8 pt"/>
    <w:basedOn w:val="Heading20"/>
    <w:rsid w:val="00DE45DC"/>
    <w:rPr>
      <w:b/>
      <w:bCs/>
      <w:i/>
      <w:iCs/>
      <w:sz w:val="26"/>
      <w:szCs w:val="26"/>
      <w:shd w:val="clear" w:color="auto" w:fill="FFFFFF"/>
    </w:rPr>
  </w:style>
  <w:style w:type="character" w:customStyle="1" w:styleId="Heading10">
    <w:name w:val="Heading #1_"/>
    <w:link w:val="Heading11"/>
    <w:locked/>
    <w:rsid w:val="00DE45DC"/>
    <w:rPr>
      <w:sz w:val="28"/>
      <w:szCs w:val="28"/>
      <w:shd w:val="clear" w:color="auto" w:fill="FFFFFF"/>
    </w:rPr>
  </w:style>
  <w:style w:type="paragraph" w:customStyle="1" w:styleId="Heading11">
    <w:name w:val="Heading #1"/>
    <w:basedOn w:val="Normal"/>
    <w:link w:val="Heading10"/>
    <w:rsid w:val="00DE45DC"/>
    <w:pPr>
      <w:widowControl w:val="0"/>
      <w:shd w:val="clear" w:color="auto" w:fill="FFFFFF"/>
      <w:spacing w:line="764" w:lineRule="exact"/>
      <w:jc w:val="both"/>
      <w:outlineLvl w:val="0"/>
    </w:pPr>
    <w:rPr>
      <w:sz w:val="28"/>
      <w:szCs w:val="28"/>
      <w:lang w:val="x-none" w:eastAsia="x-none"/>
    </w:rPr>
  </w:style>
  <w:style w:type="character" w:customStyle="1" w:styleId="Bodytext411pt1">
    <w:name w:val="Body text (4) + 11 pt1"/>
    <w:aliases w:val="Bold,Not Italic2,Spacing 0 pt5,Header or footer + 15.5 pt,Body text + Courier New3,5 pt4,Body text (3) + 11.5 pt,Bold7,Body text (2) + 12.5 pt1,Body text (3) + Not Bold,Spacing 0 pt15,Body text + Calibri,9.5 pt"/>
    <w:rsid w:val="00DE45DC"/>
    <w:rPr>
      <w:rFonts w:ascii="Times New Roman" w:hAnsi="Times New Roman" w:cs="Times New Roman"/>
      <w:b/>
      <w:bCs/>
      <w:i/>
      <w:iCs/>
      <w:spacing w:val="0"/>
      <w:sz w:val="22"/>
      <w:szCs w:val="22"/>
      <w:u w:val="none"/>
    </w:rPr>
  </w:style>
  <w:style w:type="character" w:customStyle="1" w:styleId="Bodytext210">
    <w:name w:val="Body text (21)_"/>
    <w:link w:val="Bodytext211"/>
    <w:locked/>
    <w:rsid w:val="00DE45DC"/>
    <w:rPr>
      <w:shd w:val="clear" w:color="auto" w:fill="FFFFFF"/>
    </w:rPr>
  </w:style>
  <w:style w:type="paragraph" w:customStyle="1" w:styleId="Bodytext211">
    <w:name w:val="Body text (21)"/>
    <w:basedOn w:val="Normal"/>
    <w:link w:val="Bodytext210"/>
    <w:rsid w:val="00DE45DC"/>
    <w:pPr>
      <w:widowControl w:val="0"/>
      <w:shd w:val="clear" w:color="auto" w:fill="FFFFFF"/>
      <w:spacing w:line="233" w:lineRule="exact"/>
      <w:jc w:val="both"/>
    </w:pPr>
    <w:rPr>
      <w:sz w:val="20"/>
      <w:szCs w:val="20"/>
      <w:lang w:val="x-none" w:eastAsia="x-none"/>
    </w:rPr>
  </w:style>
  <w:style w:type="character" w:customStyle="1" w:styleId="Bodytext220">
    <w:name w:val="Body text (22)_"/>
    <w:link w:val="Bodytext221"/>
    <w:locked/>
    <w:rsid w:val="00DE45DC"/>
    <w:rPr>
      <w:b/>
      <w:bCs/>
      <w:sz w:val="26"/>
      <w:szCs w:val="26"/>
      <w:shd w:val="clear" w:color="auto" w:fill="FFFFFF"/>
    </w:rPr>
  </w:style>
  <w:style w:type="paragraph" w:customStyle="1" w:styleId="Bodytext221">
    <w:name w:val="Body text (22)"/>
    <w:basedOn w:val="Normal"/>
    <w:link w:val="Bodytext220"/>
    <w:rsid w:val="00DE45DC"/>
    <w:pPr>
      <w:widowControl w:val="0"/>
      <w:shd w:val="clear" w:color="auto" w:fill="FFFFFF"/>
      <w:spacing w:line="240" w:lineRule="atLeast"/>
      <w:jc w:val="center"/>
    </w:pPr>
    <w:rPr>
      <w:b/>
      <w:bCs/>
      <w:sz w:val="26"/>
      <w:szCs w:val="26"/>
      <w:lang w:val="x-none" w:eastAsia="x-none"/>
    </w:rPr>
  </w:style>
  <w:style w:type="character" w:customStyle="1" w:styleId="Bodytext2Bold2">
    <w:name w:val="Body text (2) + Bold2"/>
    <w:rsid w:val="00DE45DC"/>
    <w:rPr>
      <w:rFonts w:ascii="Times New Roman" w:hAnsi="Times New Roman" w:cs="Times New Roman"/>
      <w:b/>
      <w:bCs/>
      <w:sz w:val="28"/>
      <w:szCs w:val="28"/>
      <w:u w:val="none"/>
    </w:rPr>
  </w:style>
  <w:style w:type="character" w:customStyle="1" w:styleId="Bodytext2FrankRuehl">
    <w:name w:val="Body text (2) + FrankRuehl"/>
    <w:aliases w:val="7.5 pt,Spacing 2 pt,Body text (16) + Segoe UI,Spacing 0 pt38"/>
    <w:rsid w:val="00DE45DC"/>
    <w:rPr>
      <w:rFonts w:ascii="FrankRuehl" w:hAnsi="FrankRuehl" w:cs="FrankRuehl"/>
      <w:spacing w:val="40"/>
      <w:sz w:val="15"/>
      <w:szCs w:val="15"/>
      <w:u w:val="none"/>
    </w:rPr>
  </w:style>
  <w:style w:type="character" w:customStyle="1" w:styleId="Bodytext2Arial">
    <w:name w:val="Body text (2) + Arial"/>
    <w:aliases w:val="10 pt,Bold2,Spacing 1 pt,Body text (6) + Times New Roman,Body text + Courier New1,5 pt1,Body text + Arial,Spacing 0 pt17,Body text + Georgia1,Spacing 0 pt16,Body text + Segoe UI8,Spacing 0 pt46,6.5 pt1,Body text + 8 pt"/>
    <w:rsid w:val="00DE45DC"/>
    <w:rPr>
      <w:rFonts w:ascii="Arial" w:hAnsi="Arial" w:cs="Arial"/>
      <w:b/>
      <w:bCs/>
      <w:spacing w:val="30"/>
      <w:sz w:val="20"/>
      <w:szCs w:val="20"/>
      <w:u w:val="none"/>
    </w:rPr>
  </w:style>
  <w:style w:type="character" w:customStyle="1" w:styleId="Bodytext40">
    <w:name w:val="Body text (4)"/>
    <w:rsid w:val="00DE45DC"/>
    <w:rPr>
      <w:rFonts w:ascii="Times New Roman" w:hAnsi="Times New Roman" w:cs="Times New Roman"/>
      <w:i/>
      <w:iCs/>
      <w:spacing w:val="-10"/>
      <w:sz w:val="28"/>
      <w:szCs w:val="28"/>
      <w:u w:val="none"/>
    </w:rPr>
  </w:style>
  <w:style w:type="character" w:customStyle="1" w:styleId="Bodytext4Bold1">
    <w:name w:val="Body text (4) + Bold1"/>
    <w:aliases w:val="Not Italic1,Spacing 0 pt4,Body text (2) + Courier New1,5 pt3,Not Bold3,Body text (9) + Bold,Body text (23) + 12 pt,Body text (23) + 11 pt,Body text (15) + Times New Roman1,9 pt1,Body text (2) + 10 pt,Heading #3 + Bold"/>
    <w:rsid w:val="00DE45DC"/>
    <w:rPr>
      <w:rFonts w:ascii="Times New Roman" w:hAnsi="Times New Roman" w:cs="Times New Roman"/>
      <w:b/>
      <w:bCs/>
      <w:i/>
      <w:iCs/>
      <w:spacing w:val="0"/>
      <w:sz w:val="28"/>
      <w:szCs w:val="28"/>
      <w:u w:val="none"/>
    </w:rPr>
  </w:style>
  <w:style w:type="character" w:customStyle="1" w:styleId="Bodytext24">
    <w:name w:val="Body text (24)_"/>
    <w:link w:val="Bodytext240"/>
    <w:locked/>
    <w:rsid w:val="00DE45DC"/>
    <w:rPr>
      <w:b/>
      <w:bCs/>
      <w:shd w:val="clear" w:color="auto" w:fill="FFFFFF"/>
    </w:rPr>
  </w:style>
  <w:style w:type="paragraph" w:customStyle="1" w:styleId="Bodytext240">
    <w:name w:val="Body text (24)"/>
    <w:basedOn w:val="Normal"/>
    <w:link w:val="Bodytext24"/>
    <w:rsid w:val="00DE45DC"/>
    <w:pPr>
      <w:widowControl w:val="0"/>
      <w:shd w:val="clear" w:color="auto" w:fill="FFFFFF"/>
      <w:spacing w:line="240" w:lineRule="atLeast"/>
    </w:pPr>
    <w:rPr>
      <w:b/>
      <w:bCs/>
      <w:sz w:val="20"/>
      <w:szCs w:val="20"/>
      <w:lang w:val="x-none" w:eastAsia="x-none"/>
    </w:rPr>
  </w:style>
  <w:style w:type="character" w:customStyle="1" w:styleId="Bodytext25">
    <w:name w:val="Body text (25)_"/>
    <w:link w:val="Bodytext250"/>
    <w:locked/>
    <w:rsid w:val="00DE45DC"/>
    <w:rPr>
      <w:rFonts w:ascii="Consolas" w:hAnsi="Consolas" w:cs="Consolas"/>
      <w:spacing w:val="-20"/>
      <w:sz w:val="28"/>
      <w:szCs w:val="28"/>
      <w:shd w:val="clear" w:color="auto" w:fill="FFFFFF"/>
    </w:rPr>
  </w:style>
  <w:style w:type="paragraph" w:customStyle="1" w:styleId="Bodytext250">
    <w:name w:val="Body text (25)"/>
    <w:basedOn w:val="Normal"/>
    <w:link w:val="Bodytext25"/>
    <w:rsid w:val="00DE45DC"/>
    <w:pPr>
      <w:widowControl w:val="0"/>
      <w:shd w:val="clear" w:color="auto" w:fill="FFFFFF"/>
      <w:spacing w:line="240" w:lineRule="atLeast"/>
    </w:pPr>
    <w:rPr>
      <w:rFonts w:ascii="Consolas" w:hAnsi="Consolas"/>
      <w:spacing w:val="-20"/>
      <w:sz w:val="28"/>
      <w:szCs w:val="28"/>
      <w:lang w:val="x-none" w:eastAsia="x-none"/>
    </w:rPr>
  </w:style>
  <w:style w:type="character" w:customStyle="1" w:styleId="Bodytext230">
    <w:name w:val="Body text (23)_"/>
    <w:link w:val="Bodytext231"/>
    <w:locked/>
    <w:rsid w:val="00DE45DC"/>
    <w:rPr>
      <w:rFonts w:ascii="Arial Narrow" w:hAnsi="Arial Narrow" w:cs="Arial Narrow"/>
      <w:b/>
      <w:bCs/>
      <w:sz w:val="24"/>
      <w:szCs w:val="24"/>
      <w:shd w:val="clear" w:color="auto" w:fill="FFFFFF"/>
    </w:rPr>
  </w:style>
  <w:style w:type="paragraph" w:customStyle="1" w:styleId="Bodytext231">
    <w:name w:val="Body text (23)"/>
    <w:basedOn w:val="Normal"/>
    <w:link w:val="Bodytext230"/>
    <w:rsid w:val="00DE45DC"/>
    <w:pPr>
      <w:widowControl w:val="0"/>
      <w:shd w:val="clear" w:color="auto" w:fill="FFFFFF"/>
      <w:spacing w:line="240" w:lineRule="atLeast"/>
      <w:jc w:val="center"/>
    </w:pPr>
    <w:rPr>
      <w:rFonts w:ascii="Arial Narrow" w:hAnsi="Arial Narrow"/>
      <w:b/>
      <w:bCs/>
      <w:lang w:val="x-none" w:eastAsia="x-none"/>
    </w:rPr>
  </w:style>
  <w:style w:type="character" w:customStyle="1" w:styleId="Bodytext4NotItalic">
    <w:name w:val="Body text (4) + Not Italic"/>
    <w:aliases w:val="Spacing 0 pt3,Table caption (5) + 4 pt,Italic6,Body text (10) + 8 pt,Body text (23) + 12 pt1,Body text + 6.5 pt1,Body text (11) + 15.5 pt"/>
    <w:rsid w:val="00DE45DC"/>
    <w:rPr>
      <w:rFonts w:ascii="Times New Roman" w:hAnsi="Times New Roman" w:cs="Times New Roman"/>
      <w:i/>
      <w:iCs/>
      <w:spacing w:val="0"/>
      <w:sz w:val="28"/>
      <w:szCs w:val="28"/>
      <w:u w:val="none"/>
    </w:rPr>
  </w:style>
  <w:style w:type="character" w:customStyle="1" w:styleId="Bodytext10SmallCaps">
    <w:name w:val="Body text (10) + Small Caps"/>
    <w:rsid w:val="00DE45DC"/>
    <w:rPr>
      <w:rFonts w:ascii="Times New Roman" w:hAnsi="Times New Roman" w:cs="Times New Roman"/>
      <w:b/>
      <w:bCs/>
      <w:smallCaps/>
      <w:spacing w:val="0"/>
      <w:sz w:val="22"/>
      <w:szCs w:val="22"/>
      <w:u w:val="none"/>
      <w:lang w:val="en-US" w:eastAsia="en-US"/>
    </w:rPr>
  </w:style>
  <w:style w:type="character" w:customStyle="1" w:styleId="Bodytext2Bold1">
    <w:name w:val="Body text (2) + Bold1"/>
    <w:rsid w:val="00DE45DC"/>
    <w:rPr>
      <w:rFonts w:ascii="Times New Roman" w:hAnsi="Times New Roman" w:cs="Times New Roman"/>
      <w:b/>
      <w:bCs/>
      <w:sz w:val="28"/>
      <w:szCs w:val="28"/>
      <w:u w:val="single"/>
    </w:rPr>
  </w:style>
  <w:style w:type="character" w:customStyle="1" w:styleId="Bodytext2Italic">
    <w:name w:val="Body text (2) + Italic"/>
    <w:aliases w:val="Spacing 0 pt2,Body text (10) + 11 pt"/>
    <w:rsid w:val="00DE45DC"/>
    <w:rPr>
      <w:rFonts w:ascii="Times New Roman" w:hAnsi="Times New Roman" w:cs="Times New Roman"/>
      <w:i/>
      <w:iCs/>
      <w:spacing w:val="-10"/>
      <w:sz w:val="28"/>
      <w:szCs w:val="28"/>
      <w:u w:val="none"/>
    </w:rPr>
  </w:style>
  <w:style w:type="character" w:customStyle="1" w:styleId="Bodytext28pt">
    <w:name w:val="Body text (2) + 8 pt"/>
    <w:aliases w:val="Italic1,Spacing 0 pt1,Body text + 12 pt,Body text + 10 pt2,Body text (2) + 8.5 pt"/>
    <w:rsid w:val="00DE45DC"/>
    <w:rPr>
      <w:rFonts w:ascii="Times New Roman" w:hAnsi="Times New Roman" w:cs="Times New Roman"/>
      <w:i/>
      <w:iCs/>
      <w:spacing w:val="-10"/>
      <w:sz w:val="16"/>
      <w:szCs w:val="16"/>
      <w:u w:val="none"/>
    </w:rPr>
  </w:style>
  <w:style w:type="character" w:customStyle="1" w:styleId="Bodytext26">
    <w:name w:val="Body text (26)_"/>
    <w:link w:val="Bodytext260"/>
    <w:locked/>
    <w:rsid w:val="00DE45DC"/>
    <w:rPr>
      <w:rFonts w:ascii="Arial" w:hAnsi="Arial" w:cs="Arial"/>
      <w:b/>
      <w:bCs/>
      <w:spacing w:val="-20"/>
      <w:shd w:val="clear" w:color="auto" w:fill="FFFFFF"/>
    </w:rPr>
  </w:style>
  <w:style w:type="paragraph" w:customStyle="1" w:styleId="Bodytext260">
    <w:name w:val="Body text (26)"/>
    <w:basedOn w:val="Normal"/>
    <w:link w:val="Bodytext26"/>
    <w:rsid w:val="00DE45DC"/>
    <w:pPr>
      <w:widowControl w:val="0"/>
      <w:shd w:val="clear" w:color="auto" w:fill="FFFFFF"/>
      <w:spacing w:line="240" w:lineRule="atLeast"/>
      <w:jc w:val="center"/>
    </w:pPr>
    <w:rPr>
      <w:rFonts w:ascii="Arial" w:hAnsi="Arial"/>
      <w:b/>
      <w:bCs/>
      <w:spacing w:val="-20"/>
      <w:sz w:val="20"/>
      <w:szCs w:val="20"/>
      <w:lang w:val="x-none" w:eastAsia="x-none"/>
    </w:rPr>
  </w:style>
  <w:style w:type="character" w:customStyle="1" w:styleId="Bodytext12Bold">
    <w:name w:val="Body text (12) + Bold"/>
    <w:rsid w:val="00DE45DC"/>
    <w:rPr>
      <w:rFonts w:ascii="Times New Roman" w:hAnsi="Times New Roman" w:cs="Times New Roman"/>
      <w:b/>
      <w:bCs/>
      <w:spacing w:val="0"/>
      <w:sz w:val="22"/>
      <w:szCs w:val="22"/>
      <w:u w:val="none"/>
    </w:rPr>
  </w:style>
  <w:style w:type="character" w:customStyle="1" w:styleId="Bodytext1214pt">
    <w:name w:val="Body text (12) + 14 pt"/>
    <w:rsid w:val="00DE45DC"/>
    <w:rPr>
      <w:rFonts w:ascii="Times New Roman" w:hAnsi="Times New Roman" w:cs="Times New Roman"/>
      <w:sz w:val="28"/>
      <w:szCs w:val="28"/>
      <w:u w:val="none"/>
    </w:rPr>
  </w:style>
  <w:style w:type="character" w:customStyle="1" w:styleId="Bodytext5SmallCaps">
    <w:name w:val="Body text (5) + Small Caps"/>
    <w:rsid w:val="00DE45DC"/>
    <w:rPr>
      <w:rFonts w:ascii="Times New Roman" w:hAnsi="Times New Roman" w:cs="Times New Roman"/>
      <w:b/>
      <w:bCs/>
      <w:smallCaps/>
      <w:sz w:val="28"/>
      <w:szCs w:val="28"/>
      <w:u w:val="none"/>
    </w:rPr>
  </w:style>
  <w:style w:type="character" w:customStyle="1" w:styleId="Tablecaption">
    <w:name w:val="Table caption"/>
    <w:rsid w:val="00DE45DC"/>
    <w:rPr>
      <w:rFonts w:ascii="Times New Roman" w:hAnsi="Times New Roman" w:cs="Times New Roman"/>
      <w:sz w:val="28"/>
      <w:szCs w:val="28"/>
      <w:u w:val="none"/>
    </w:rPr>
  </w:style>
  <w:style w:type="character" w:customStyle="1" w:styleId="Bodytext27">
    <w:name w:val="Body text (27)_"/>
    <w:link w:val="Bodytext270"/>
    <w:locked/>
    <w:rsid w:val="00DE45DC"/>
    <w:rPr>
      <w:shd w:val="clear" w:color="auto" w:fill="FFFFFF"/>
    </w:rPr>
  </w:style>
  <w:style w:type="paragraph" w:customStyle="1" w:styleId="Bodytext270">
    <w:name w:val="Body text (27)"/>
    <w:basedOn w:val="Normal"/>
    <w:link w:val="Bodytext27"/>
    <w:rsid w:val="00DE45DC"/>
    <w:pPr>
      <w:widowControl w:val="0"/>
      <w:shd w:val="clear" w:color="auto" w:fill="FFFFFF"/>
      <w:spacing w:line="240" w:lineRule="atLeast"/>
      <w:jc w:val="center"/>
    </w:pPr>
    <w:rPr>
      <w:sz w:val="20"/>
      <w:szCs w:val="20"/>
      <w:lang w:val="x-none" w:eastAsia="x-none"/>
    </w:rPr>
  </w:style>
  <w:style w:type="character" w:customStyle="1" w:styleId="Bodytext211pt">
    <w:name w:val="Body text (2) + 11 pt"/>
    <w:aliases w:val="Bold1,Body text + 9 pt,Body text + 7.5 pt,Body text + Segoe UI2,6.5 pt2,Body text (2) + 8.5 pt2"/>
    <w:rsid w:val="00DE45DC"/>
    <w:rPr>
      <w:rFonts w:ascii="Times New Roman" w:hAnsi="Times New Roman" w:cs="Times New Roman"/>
      <w:b/>
      <w:bCs/>
      <w:spacing w:val="0"/>
      <w:sz w:val="22"/>
      <w:szCs w:val="22"/>
      <w:u w:val="none"/>
    </w:rPr>
  </w:style>
  <w:style w:type="character" w:customStyle="1" w:styleId="Bodytext28">
    <w:name w:val="Body text (28)_"/>
    <w:link w:val="Bodytext280"/>
    <w:locked/>
    <w:rsid w:val="00DE45DC"/>
    <w:rPr>
      <w:spacing w:val="-10"/>
      <w:sz w:val="26"/>
      <w:szCs w:val="26"/>
      <w:shd w:val="clear" w:color="auto" w:fill="FFFFFF"/>
    </w:rPr>
  </w:style>
  <w:style w:type="paragraph" w:customStyle="1" w:styleId="Bodytext280">
    <w:name w:val="Body text (28)"/>
    <w:basedOn w:val="Normal"/>
    <w:link w:val="Bodytext28"/>
    <w:rsid w:val="00DE45DC"/>
    <w:pPr>
      <w:widowControl w:val="0"/>
      <w:shd w:val="clear" w:color="auto" w:fill="FFFFFF"/>
      <w:spacing w:line="240" w:lineRule="atLeast"/>
      <w:jc w:val="both"/>
    </w:pPr>
    <w:rPr>
      <w:spacing w:val="-10"/>
      <w:sz w:val="26"/>
      <w:szCs w:val="26"/>
      <w:lang w:val="x-none" w:eastAsia="x-none"/>
    </w:rPr>
  </w:style>
  <w:style w:type="character" w:customStyle="1" w:styleId="Bodytext2SmallCaps">
    <w:name w:val="Body text (2) + Small Caps"/>
    <w:rsid w:val="00DE45DC"/>
    <w:rPr>
      <w:rFonts w:ascii="Times New Roman" w:hAnsi="Times New Roman" w:cs="Times New Roman"/>
      <w:smallCaps/>
      <w:sz w:val="28"/>
      <w:szCs w:val="28"/>
      <w:u w:val="none"/>
    </w:rPr>
  </w:style>
  <w:style w:type="character" w:customStyle="1" w:styleId="Tablecaption0">
    <w:name w:val="Table caption_"/>
    <w:link w:val="Tablecaption1"/>
    <w:locked/>
    <w:rsid w:val="00DE45DC"/>
    <w:rPr>
      <w:sz w:val="28"/>
      <w:szCs w:val="28"/>
      <w:shd w:val="clear" w:color="auto" w:fill="FFFFFF"/>
    </w:rPr>
  </w:style>
  <w:style w:type="paragraph" w:customStyle="1" w:styleId="Tablecaption1">
    <w:name w:val="Table caption1"/>
    <w:basedOn w:val="Normal"/>
    <w:link w:val="Tablecaption0"/>
    <w:rsid w:val="00DE45DC"/>
    <w:pPr>
      <w:widowControl w:val="0"/>
      <w:shd w:val="clear" w:color="auto" w:fill="FFFFFF"/>
      <w:spacing w:line="240" w:lineRule="atLeast"/>
      <w:jc w:val="both"/>
    </w:pPr>
    <w:rPr>
      <w:sz w:val="28"/>
      <w:szCs w:val="28"/>
      <w:lang w:val="x-none" w:eastAsia="x-none"/>
    </w:rPr>
  </w:style>
  <w:style w:type="table" w:styleId="TableGrid">
    <w:name w:val="Table Grid"/>
    <w:basedOn w:val="TableNormal"/>
    <w:rsid w:val="00DE45DC"/>
    <w:rPr>
      <w:rFonts w:ascii="Tahoma" w:eastAsia="Tahoma" w:hAnsi="Tahoma" w:cs="Tahom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ParagraphFontParaCharCharCharCharChar">
    <w:name w:val="Default Paragraph Font Para Char Char Char Char Char"/>
    <w:autoRedefine/>
    <w:rsid w:val="00DE45DC"/>
    <w:pPr>
      <w:tabs>
        <w:tab w:val="left" w:pos="1152"/>
      </w:tabs>
      <w:spacing w:before="120" w:after="120" w:line="312" w:lineRule="auto"/>
    </w:pPr>
    <w:rPr>
      <w:rFonts w:ascii="Arial" w:hAnsi="Arial" w:cs="Arial"/>
      <w:sz w:val="26"/>
      <w:szCs w:val="26"/>
    </w:rPr>
  </w:style>
  <w:style w:type="character" w:customStyle="1" w:styleId="Footnote">
    <w:name w:val="Footnote_"/>
    <w:basedOn w:val="DefaultParagraphFont"/>
    <w:link w:val="Footnote1"/>
    <w:locked/>
    <w:rsid w:val="00CE62E3"/>
    <w:rPr>
      <w:i/>
      <w:iCs/>
      <w:sz w:val="23"/>
      <w:szCs w:val="23"/>
      <w:shd w:val="clear" w:color="auto" w:fill="FFFFFF"/>
    </w:rPr>
  </w:style>
  <w:style w:type="paragraph" w:customStyle="1" w:styleId="Footnote1">
    <w:name w:val="Footnote1"/>
    <w:basedOn w:val="Normal"/>
    <w:link w:val="Footnote"/>
    <w:rsid w:val="00CE62E3"/>
    <w:pPr>
      <w:widowControl w:val="0"/>
      <w:shd w:val="clear" w:color="auto" w:fill="FFFFFF"/>
      <w:spacing w:line="274" w:lineRule="exact"/>
      <w:ind w:hanging="360"/>
    </w:pPr>
    <w:rPr>
      <w:i/>
      <w:iCs/>
      <w:sz w:val="23"/>
      <w:szCs w:val="23"/>
    </w:rPr>
  </w:style>
  <w:style w:type="character" w:customStyle="1" w:styleId="Footnote2">
    <w:name w:val="Footnote (2)_"/>
    <w:basedOn w:val="DefaultParagraphFont"/>
    <w:link w:val="Footnote20"/>
    <w:locked/>
    <w:rsid w:val="00CE62E3"/>
    <w:rPr>
      <w:sz w:val="27"/>
      <w:szCs w:val="27"/>
      <w:shd w:val="clear" w:color="auto" w:fill="FFFFFF"/>
    </w:rPr>
  </w:style>
  <w:style w:type="paragraph" w:customStyle="1" w:styleId="Footnote20">
    <w:name w:val="Footnote (2)"/>
    <w:basedOn w:val="Normal"/>
    <w:link w:val="Footnote2"/>
    <w:rsid w:val="00CE62E3"/>
    <w:pPr>
      <w:widowControl w:val="0"/>
      <w:shd w:val="clear" w:color="auto" w:fill="FFFFFF"/>
      <w:spacing w:line="302" w:lineRule="exact"/>
      <w:ind w:firstLine="420"/>
    </w:pPr>
    <w:rPr>
      <w:sz w:val="27"/>
      <w:szCs w:val="27"/>
    </w:rPr>
  </w:style>
  <w:style w:type="character" w:customStyle="1" w:styleId="Footnote0">
    <w:name w:val="Footnote"/>
    <w:basedOn w:val="Footnote"/>
    <w:rsid w:val="00CE62E3"/>
    <w:rPr>
      <w:i/>
      <w:iCs/>
      <w:sz w:val="23"/>
      <w:szCs w:val="23"/>
      <w:shd w:val="clear" w:color="auto" w:fill="FFFFFF"/>
    </w:rPr>
  </w:style>
  <w:style w:type="character" w:customStyle="1" w:styleId="Bodytext3NotItalic">
    <w:name w:val="Body text (3) + Not Italic"/>
    <w:basedOn w:val="Bodytext3"/>
    <w:rsid w:val="00CE62E3"/>
    <w:rPr>
      <w:rFonts w:ascii="Times New Roman" w:hAnsi="Times New Roman" w:cs="Times New Roman"/>
      <w:b/>
      <w:bCs/>
      <w:i/>
      <w:iCs/>
      <w:sz w:val="27"/>
      <w:szCs w:val="27"/>
      <w:shd w:val="clear" w:color="auto" w:fill="FFFFFF"/>
    </w:rPr>
  </w:style>
  <w:style w:type="character" w:customStyle="1" w:styleId="Bodytext0">
    <w:name w:val="Body text_"/>
    <w:basedOn w:val="DefaultParagraphFont"/>
    <w:link w:val="Bodytext1"/>
    <w:locked/>
    <w:rsid w:val="00CE62E3"/>
    <w:rPr>
      <w:sz w:val="27"/>
      <w:szCs w:val="27"/>
      <w:shd w:val="clear" w:color="auto" w:fill="FFFFFF"/>
    </w:rPr>
  </w:style>
  <w:style w:type="paragraph" w:customStyle="1" w:styleId="Bodytext1">
    <w:name w:val="Body text1"/>
    <w:basedOn w:val="Normal"/>
    <w:link w:val="Bodytext0"/>
    <w:rsid w:val="00CE62E3"/>
    <w:pPr>
      <w:widowControl w:val="0"/>
      <w:shd w:val="clear" w:color="auto" w:fill="FFFFFF"/>
      <w:spacing w:line="240" w:lineRule="atLeast"/>
      <w:jc w:val="both"/>
    </w:pPr>
    <w:rPr>
      <w:sz w:val="27"/>
      <w:szCs w:val="27"/>
    </w:rPr>
  </w:style>
  <w:style w:type="character" w:customStyle="1" w:styleId="BodytextItalic">
    <w:name w:val="Body text + Italic"/>
    <w:basedOn w:val="Bodytext0"/>
    <w:rsid w:val="00CE62E3"/>
    <w:rPr>
      <w:i/>
      <w:iCs/>
      <w:sz w:val="27"/>
      <w:szCs w:val="27"/>
      <w:shd w:val="clear" w:color="auto" w:fill="FFFFFF"/>
    </w:rPr>
  </w:style>
  <w:style w:type="character" w:customStyle="1" w:styleId="Headerorfooter">
    <w:name w:val="Header or footer_"/>
    <w:basedOn w:val="DefaultParagraphFont"/>
    <w:link w:val="Headerorfooter1"/>
    <w:locked/>
    <w:rsid w:val="00CE62E3"/>
    <w:rPr>
      <w:sz w:val="23"/>
      <w:szCs w:val="23"/>
      <w:shd w:val="clear" w:color="auto" w:fill="FFFFFF"/>
    </w:rPr>
  </w:style>
  <w:style w:type="paragraph" w:customStyle="1" w:styleId="Headerorfooter1">
    <w:name w:val="Header or footer1"/>
    <w:basedOn w:val="Normal"/>
    <w:link w:val="Headerorfooter"/>
    <w:rsid w:val="00CE62E3"/>
    <w:pPr>
      <w:widowControl w:val="0"/>
      <w:shd w:val="clear" w:color="auto" w:fill="FFFFFF"/>
      <w:spacing w:line="240" w:lineRule="atLeast"/>
    </w:pPr>
    <w:rPr>
      <w:sz w:val="23"/>
      <w:szCs w:val="23"/>
    </w:rPr>
  </w:style>
  <w:style w:type="character" w:customStyle="1" w:styleId="Headerorfooter0">
    <w:name w:val="Header or footer"/>
    <w:basedOn w:val="Headerorfooter"/>
    <w:rsid w:val="00CE62E3"/>
    <w:rPr>
      <w:sz w:val="23"/>
      <w:szCs w:val="23"/>
      <w:shd w:val="clear" w:color="auto" w:fill="FFFFFF"/>
    </w:rPr>
  </w:style>
  <w:style w:type="character" w:customStyle="1" w:styleId="Bodytext13pt">
    <w:name w:val="Body text + 13 pt"/>
    <w:basedOn w:val="Bodytext0"/>
    <w:rsid w:val="00CE62E3"/>
    <w:rPr>
      <w:sz w:val="26"/>
      <w:szCs w:val="26"/>
      <w:shd w:val="clear" w:color="auto" w:fill="FFFFFF"/>
    </w:rPr>
  </w:style>
  <w:style w:type="character" w:customStyle="1" w:styleId="Heading4">
    <w:name w:val="Heading #4_"/>
    <w:basedOn w:val="DefaultParagraphFont"/>
    <w:link w:val="Heading40"/>
    <w:locked/>
    <w:rsid w:val="00CE62E3"/>
    <w:rPr>
      <w:b/>
      <w:bCs/>
      <w:sz w:val="27"/>
      <w:szCs w:val="27"/>
      <w:shd w:val="clear" w:color="auto" w:fill="FFFFFF"/>
    </w:rPr>
  </w:style>
  <w:style w:type="paragraph" w:customStyle="1" w:styleId="Heading40">
    <w:name w:val="Heading #4"/>
    <w:basedOn w:val="Normal"/>
    <w:link w:val="Heading4"/>
    <w:rsid w:val="00CE62E3"/>
    <w:pPr>
      <w:widowControl w:val="0"/>
      <w:shd w:val="clear" w:color="auto" w:fill="FFFFFF"/>
      <w:spacing w:line="317" w:lineRule="exact"/>
      <w:outlineLvl w:val="3"/>
    </w:pPr>
    <w:rPr>
      <w:b/>
      <w:bCs/>
      <w:sz w:val="27"/>
      <w:szCs w:val="27"/>
    </w:rPr>
  </w:style>
  <w:style w:type="character" w:customStyle="1" w:styleId="Bodytext2115pt">
    <w:name w:val="Body text (2) + 11.5 pt"/>
    <w:basedOn w:val="Bodytext20"/>
    <w:rsid w:val="00CE62E3"/>
    <w:rPr>
      <w:rFonts w:ascii="Times New Roman" w:hAnsi="Times New Roman" w:cs="Times New Roman"/>
      <w:b/>
      <w:bCs/>
      <w:sz w:val="23"/>
      <w:szCs w:val="23"/>
      <w:shd w:val="clear" w:color="auto" w:fill="FFFFFF"/>
    </w:rPr>
  </w:style>
  <w:style w:type="character" w:customStyle="1" w:styleId="Bodytext8Spacing1pt">
    <w:name w:val="Body text (8) + Spacing 1 pt"/>
    <w:basedOn w:val="Bodytext8"/>
    <w:rsid w:val="00CE62E3"/>
    <w:rPr>
      <w:rFonts w:ascii="Times New Roman" w:hAnsi="Times New Roman" w:cs="Times New Roman"/>
      <w:spacing w:val="30"/>
      <w:w w:val="50"/>
      <w:sz w:val="23"/>
      <w:szCs w:val="23"/>
      <w:shd w:val="clear" w:color="auto" w:fill="FFFFFF"/>
    </w:rPr>
  </w:style>
  <w:style w:type="character" w:customStyle="1" w:styleId="Heading42">
    <w:name w:val="Heading #4 (2)_"/>
    <w:basedOn w:val="DefaultParagraphFont"/>
    <w:link w:val="Heading420"/>
    <w:locked/>
    <w:rsid w:val="00CE62E3"/>
    <w:rPr>
      <w:b/>
      <w:bCs/>
      <w:sz w:val="28"/>
      <w:szCs w:val="28"/>
      <w:shd w:val="clear" w:color="auto" w:fill="FFFFFF"/>
    </w:rPr>
  </w:style>
  <w:style w:type="paragraph" w:customStyle="1" w:styleId="Heading420">
    <w:name w:val="Heading #4 (2)"/>
    <w:basedOn w:val="Normal"/>
    <w:link w:val="Heading42"/>
    <w:rsid w:val="00CE62E3"/>
    <w:pPr>
      <w:widowControl w:val="0"/>
      <w:shd w:val="clear" w:color="auto" w:fill="FFFFFF"/>
      <w:spacing w:line="336" w:lineRule="exact"/>
      <w:jc w:val="center"/>
      <w:outlineLvl w:val="3"/>
    </w:pPr>
    <w:rPr>
      <w:b/>
      <w:bCs/>
      <w:sz w:val="28"/>
      <w:szCs w:val="28"/>
    </w:rPr>
  </w:style>
  <w:style w:type="character" w:customStyle="1" w:styleId="Heading42135pt">
    <w:name w:val="Heading #4 (2) + 13.5 pt"/>
    <w:basedOn w:val="Heading42"/>
    <w:rsid w:val="00CE62E3"/>
    <w:rPr>
      <w:b/>
      <w:bCs/>
      <w:sz w:val="27"/>
      <w:szCs w:val="27"/>
      <w:shd w:val="clear" w:color="auto" w:fill="FFFFFF"/>
    </w:rPr>
  </w:style>
  <w:style w:type="character" w:customStyle="1" w:styleId="Bodytext4pt">
    <w:name w:val="Body text + 4 pt"/>
    <w:aliases w:val="Spacing 0 pt47"/>
    <w:basedOn w:val="Bodytext0"/>
    <w:rsid w:val="00CE62E3"/>
    <w:rPr>
      <w:sz w:val="8"/>
      <w:szCs w:val="8"/>
      <w:shd w:val="clear" w:color="auto" w:fill="FFFFFF"/>
    </w:rPr>
  </w:style>
  <w:style w:type="character" w:customStyle="1" w:styleId="BodytextBold">
    <w:name w:val="Body text + Bold"/>
    <w:aliases w:val="Spacing 0 pt21,Body text + Candara1,Spacing 0 pt34,Body text + CordiaUPC,15 pt,Spacing 0 pt58,Body text (19) + Times New Roman,7 pt1,10.5 pt"/>
    <w:basedOn w:val="Bodytext0"/>
    <w:rsid w:val="00CE62E3"/>
    <w:rPr>
      <w:b/>
      <w:bCs/>
      <w:sz w:val="27"/>
      <w:szCs w:val="27"/>
      <w:shd w:val="clear" w:color="auto" w:fill="FFFFFF"/>
    </w:rPr>
  </w:style>
  <w:style w:type="character" w:customStyle="1" w:styleId="BodytextCourierNew">
    <w:name w:val="Body text + Courier New"/>
    <w:aliases w:val="5 pt,Body text (10) + Times New Roman,Body text + 10.5 pt3,5.5 pt,Body text + Consolas,Spacing 0 pt60,Body text + Segoe UI5,5.5 pt1,Body text + Segoe UI1"/>
    <w:basedOn w:val="Bodytext0"/>
    <w:rsid w:val="00CE62E3"/>
    <w:rPr>
      <w:rFonts w:ascii="Courier New" w:hAnsi="Courier New" w:cs="Courier New"/>
      <w:sz w:val="10"/>
      <w:szCs w:val="10"/>
      <w:shd w:val="clear" w:color="auto" w:fill="FFFFFF"/>
    </w:rPr>
  </w:style>
  <w:style w:type="character" w:customStyle="1" w:styleId="Bodytext2NotBold">
    <w:name w:val="Body text (2) + Not Bold"/>
    <w:aliases w:val="Italic23,Spacing 0 pt35,Spacing 0 pt65,Body text + 11.5 pt3"/>
    <w:basedOn w:val="Bodytext20"/>
    <w:rsid w:val="00CE62E3"/>
    <w:rPr>
      <w:rFonts w:ascii="Times New Roman" w:hAnsi="Times New Roman" w:cs="Times New Roman"/>
      <w:b/>
      <w:bCs/>
      <w:i/>
      <w:iCs/>
      <w:sz w:val="27"/>
      <w:szCs w:val="27"/>
      <w:shd w:val="clear" w:color="auto" w:fill="FFFFFF"/>
    </w:rPr>
  </w:style>
  <w:style w:type="character" w:customStyle="1" w:styleId="Bodytext4135pt">
    <w:name w:val="Body text (4) + 13.5 pt"/>
    <w:aliases w:val="Not Bold8,Italic21"/>
    <w:basedOn w:val="Bodytext4"/>
    <w:rsid w:val="00CE62E3"/>
    <w:rPr>
      <w:rFonts w:ascii="Times New Roman" w:hAnsi="Times New Roman" w:cs="Times New Roman"/>
      <w:b/>
      <w:bCs/>
      <w:i w:val="0"/>
      <w:iCs w:val="0"/>
      <w:spacing w:val="-10"/>
      <w:sz w:val="27"/>
      <w:szCs w:val="27"/>
      <w:shd w:val="clear" w:color="auto" w:fill="FFFFFF"/>
    </w:rPr>
  </w:style>
  <w:style w:type="character" w:customStyle="1" w:styleId="Bodytext4NotBold">
    <w:name w:val="Body text (4) + Not Bold"/>
    <w:aliases w:val="Italic20"/>
    <w:basedOn w:val="Bodytext4"/>
    <w:rsid w:val="00CE62E3"/>
    <w:rPr>
      <w:rFonts w:ascii="Times New Roman" w:hAnsi="Times New Roman" w:cs="Times New Roman"/>
      <w:b/>
      <w:bCs/>
      <w:i w:val="0"/>
      <w:iCs w:val="0"/>
      <w:spacing w:val="-10"/>
      <w:sz w:val="23"/>
      <w:szCs w:val="23"/>
      <w:shd w:val="clear" w:color="auto" w:fill="FFFFFF"/>
    </w:rPr>
  </w:style>
  <w:style w:type="character" w:customStyle="1" w:styleId="Bodytext4NotBold4">
    <w:name w:val="Body text (4) + Not Bold4"/>
    <w:aliases w:val="Italic19,Spacing 1 pt3,Body text (20) + 18.5 pt"/>
    <w:basedOn w:val="Bodytext4"/>
    <w:rsid w:val="00CE62E3"/>
    <w:rPr>
      <w:rFonts w:ascii="Times New Roman" w:hAnsi="Times New Roman" w:cs="Times New Roman"/>
      <w:b/>
      <w:bCs/>
      <w:i w:val="0"/>
      <w:iCs w:val="0"/>
      <w:spacing w:val="20"/>
      <w:sz w:val="23"/>
      <w:szCs w:val="23"/>
      <w:shd w:val="clear" w:color="auto" w:fill="FFFFFF"/>
    </w:rPr>
  </w:style>
  <w:style w:type="character" w:customStyle="1" w:styleId="Bodytext13pt3">
    <w:name w:val="Body text + 13 pt3"/>
    <w:aliases w:val="Italic18,Spacing 1 pt2,Body text + 18.5 pt"/>
    <w:basedOn w:val="Bodytext0"/>
    <w:rsid w:val="00CE62E3"/>
    <w:rPr>
      <w:i/>
      <w:iCs/>
      <w:spacing w:val="20"/>
      <w:sz w:val="26"/>
      <w:szCs w:val="26"/>
      <w:shd w:val="clear" w:color="auto" w:fill="FFFFFF"/>
    </w:rPr>
  </w:style>
  <w:style w:type="character" w:customStyle="1" w:styleId="Bodytext115pt">
    <w:name w:val="Body text + 11.5 pt"/>
    <w:aliases w:val="Bold12,Body text (8) + 12 pt,Body text (10) + 12 pt,Picture caption (2) + Bold,Body text (2) + 14.5 pt,Spacing 0 pt22,Body text + Arial1,4 pt,16 pt,Body text + 9.5 pt3,Table caption (2) + Not Italic,Spacing 0 pt57"/>
    <w:basedOn w:val="Bodytext0"/>
    <w:rsid w:val="00CE62E3"/>
    <w:rPr>
      <w:b/>
      <w:bCs/>
      <w:sz w:val="23"/>
      <w:szCs w:val="23"/>
      <w:shd w:val="clear" w:color="auto" w:fill="FFFFFF"/>
    </w:rPr>
  </w:style>
  <w:style w:type="character" w:customStyle="1" w:styleId="Headerorfooter18pt">
    <w:name w:val="Header or footer + 18 pt"/>
    <w:aliases w:val="Bold11"/>
    <w:basedOn w:val="Headerorfooter"/>
    <w:rsid w:val="00CE62E3"/>
    <w:rPr>
      <w:b/>
      <w:bCs/>
      <w:sz w:val="36"/>
      <w:szCs w:val="36"/>
      <w:shd w:val="clear" w:color="auto" w:fill="FFFFFF"/>
    </w:rPr>
  </w:style>
  <w:style w:type="character" w:customStyle="1" w:styleId="Headerorfooter18pt1">
    <w:name w:val="Header or footer + 18 pt1"/>
    <w:aliases w:val="Bold10,Body text + 9.5 pt2"/>
    <w:basedOn w:val="Headerorfooter"/>
    <w:rsid w:val="00CE62E3"/>
    <w:rPr>
      <w:b/>
      <w:bCs/>
      <w:sz w:val="36"/>
      <w:szCs w:val="36"/>
      <w:u w:val="single"/>
      <w:shd w:val="clear" w:color="auto" w:fill="FFFFFF"/>
    </w:rPr>
  </w:style>
  <w:style w:type="character" w:customStyle="1" w:styleId="Bodytext495pt">
    <w:name w:val="Body text (4) + 9.5 pt"/>
    <w:basedOn w:val="Bodytext4"/>
    <w:rsid w:val="00CE62E3"/>
    <w:rPr>
      <w:rFonts w:ascii="Times New Roman" w:hAnsi="Times New Roman" w:cs="Times New Roman"/>
      <w:b/>
      <w:bCs/>
      <w:i/>
      <w:iCs/>
      <w:spacing w:val="-10"/>
      <w:sz w:val="19"/>
      <w:szCs w:val="19"/>
      <w:u w:val="single"/>
      <w:shd w:val="clear" w:color="auto" w:fill="FFFFFF"/>
    </w:rPr>
  </w:style>
  <w:style w:type="character" w:customStyle="1" w:styleId="Bodytext9NotItalic">
    <w:name w:val="Body text (9) + Not Italic"/>
    <w:basedOn w:val="Bodytext9"/>
    <w:rsid w:val="00CE62E3"/>
    <w:rPr>
      <w:rFonts w:ascii="Times New Roman" w:hAnsi="Times New Roman" w:cs="Times New Roman"/>
      <w:i/>
      <w:iCs/>
      <w:spacing w:val="-10"/>
      <w:sz w:val="23"/>
      <w:szCs w:val="23"/>
      <w:shd w:val="clear" w:color="auto" w:fill="FFFFFF"/>
    </w:rPr>
  </w:style>
  <w:style w:type="character" w:customStyle="1" w:styleId="Bodytext8135pt">
    <w:name w:val="Body text (8) + 13.5 pt"/>
    <w:basedOn w:val="Bodytext8"/>
    <w:rsid w:val="00CE62E3"/>
    <w:rPr>
      <w:rFonts w:ascii="Times New Roman" w:hAnsi="Times New Roman" w:cs="Times New Roman"/>
      <w:w w:val="50"/>
      <w:sz w:val="27"/>
      <w:szCs w:val="27"/>
      <w:shd w:val="clear" w:color="auto" w:fill="FFFFFF"/>
    </w:rPr>
  </w:style>
  <w:style w:type="character" w:customStyle="1" w:styleId="Bodytext2CourierNew">
    <w:name w:val="Body text (2) + Courier New"/>
    <w:aliases w:val="5 pt5,Not Bold7"/>
    <w:basedOn w:val="Bodytext20"/>
    <w:rsid w:val="00CE62E3"/>
    <w:rPr>
      <w:rFonts w:ascii="Courier New" w:hAnsi="Courier New" w:cs="Courier New"/>
      <w:b/>
      <w:bCs/>
      <w:sz w:val="10"/>
      <w:szCs w:val="10"/>
      <w:shd w:val="clear" w:color="auto" w:fill="FFFFFF"/>
    </w:rPr>
  </w:style>
  <w:style w:type="character" w:customStyle="1" w:styleId="Bodytext4135pt2">
    <w:name w:val="Body text (4) + 13.5 pt2"/>
    <w:basedOn w:val="Bodytext4"/>
    <w:rsid w:val="00CE62E3"/>
    <w:rPr>
      <w:rFonts w:ascii="Times New Roman" w:hAnsi="Times New Roman" w:cs="Times New Roman"/>
      <w:b/>
      <w:bCs/>
      <w:i/>
      <w:iCs/>
      <w:spacing w:val="-10"/>
      <w:sz w:val="27"/>
      <w:szCs w:val="27"/>
      <w:shd w:val="clear" w:color="auto" w:fill="FFFFFF"/>
    </w:rPr>
  </w:style>
  <w:style w:type="character" w:customStyle="1" w:styleId="Bodytext4NotBold3">
    <w:name w:val="Body text (4) + Not Bold3"/>
    <w:basedOn w:val="Bodytext4"/>
    <w:rsid w:val="00CE62E3"/>
    <w:rPr>
      <w:rFonts w:ascii="Times New Roman" w:hAnsi="Times New Roman" w:cs="Times New Roman"/>
      <w:b/>
      <w:bCs/>
      <w:i/>
      <w:iCs/>
      <w:spacing w:val="-10"/>
      <w:sz w:val="23"/>
      <w:szCs w:val="23"/>
      <w:shd w:val="clear" w:color="auto" w:fill="FFFFFF"/>
    </w:rPr>
  </w:style>
  <w:style w:type="character" w:customStyle="1" w:styleId="Heading32">
    <w:name w:val="Heading #3 (2)_"/>
    <w:basedOn w:val="DefaultParagraphFont"/>
    <w:link w:val="Heading320"/>
    <w:locked/>
    <w:rsid w:val="00CE62E3"/>
    <w:rPr>
      <w:b/>
      <w:bCs/>
      <w:sz w:val="36"/>
      <w:szCs w:val="36"/>
      <w:shd w:val="clear" w:color="auto" w:fill="FFFFFF"/>
    </w:rPr>
  </w:style>
  <w:style w:type="paragraph" w:customStyle="1" w:styleId="Heading320">
    <w:name w:val="Heading #3 (2)"/>
    <w:basedOn w:val="Normal"/>
    <w:link w:val="Heading32"/>
    <w:rsid w:val="00CE62E3"/>
    <w:pPr>
      <w:widowControl w:val="0"/>
      <w:shd w:val="clear" w:color="auto" w:fill="FFFFFF"/>
      <w:spacing w:line="466" w:lineRule="exact"/>
      <w:jc w:val="center"/>
      <w:outlineLvl w:val="2"/>
    </w:pPr>
    <w:rPr>
      <w:b/>
      <w:bCs/>
      <w:sz w:val="36"/>
      <w:szCs w:val="36"/>
    </w:rPr>
  </w:style>
  <w:style w:type="character" w:customStyle="1" w:styleId="Heading32155pt">
    <w:name w:val="Heading #3 (2) + 15.5 pt"/>
    <w:basedOn w:val="Heading32"/>
    <w:rsid w:val="00CE62E3"/>
    <w:rPr>
      <w:b/>
      <w:bCs/>
      <w:sz w:val="31"/>
      <w:szCs w:val="31"/>
      <w:shd w:val="clear" w:color="auto" w:fill="FFFFFF"/>
    </w:rPr>
  </w:style>
  <w:style w:type="character" w:customStyle="1" w:styleId="BodyText1a">
    <w:name w:val="Body Text1"/>
    <w:basedOn w:val="Bodytext0"/>
    <w:rsid w:val="00CE62E3"/>
    <w:rPr>
      <w:sz w:val="27"/>
      <w:szCs w:val="27"/>
      <w:shd w:val="clear" w:color="auto" w:fill="FFFFFF"/>
    </w:rPr>
  </w:style>
  <w:style w:type="character" w:customStyle="1" w:styleId="Headerorfooter4">
    <w:name w:val="Header or footer4"/>
    <w:basedOn w:val="Headerorfooter"/>
    <w:rsid w:val="00CE62E3"/>
    <w:rPr>
      <w:sz w:val="23"/>
      <w:szCs w:val="23"/>
      <w:shd w:val="clear" w:color="auto" w:fill="FFFFFF"/>
    </w:rPr>
  </w:style>
  <w:style w:type="character" w:customStyle="1" w:styleId="Bodytext6Spacing0pt">
    <w:name w:val="Body text (6) + Spacing 0 pt"/>
    <w:basedOn w:val="Bodytext6"/>
    <w:rsid w:val="00CE62E3"/>
    <w:rPr>
      <w:i/>
      <w:iCs/>
      <w:spacing w:val="-10"/>
      <w:sz w:val="10"/>
      <w:szCs w:val="10"/>
      <w:shd w:val="clear" w:color="auto" w:fill="FFFFFF"/>
    </w:rPr>
  </w:style>
  <w:style w:type="character" w:customStyle="1" w:styleId="Heading43">
    <w:name w:val="Heading #4 (3)_"/>
    <w:basedOn w:val="DefaultParagraphFont"/>
    <w:link w:val="Heading430"/>
    <w:locked/>
    <w:rsid w:val="00CE62E3"/>
    <w:rPr>
      <w:b/>
      <w:bCs/>
      <w:sz w:val="31"/>
      <w:szCs w:val="31"/>
      <w:shd w:val="clear" w:color="auto" w:fill="FFFFFF"/>
    </w:rPr>
  </w:style>
  <w:style w:type="paragraph" w:customStyle="1" w:styleId="Heading430">
    <w:name w:val="Heading #4 (3)"/>
    <w:basedOn w:val="Normal"/>
    <w:link w:val="Heading43"/>
    <w:rsid w:val="00CE62E3"/>
    <w:pPr>
      <w:widowControl w:val="0"/>
      <w:shd w:val="clear" w:color="auto" w:fill="FFFFFF"/>
      <w:spacing w:line="442" w:lineRule="exact"/>
      <w:jc w:val="center"/>
      <w:outlineLvl w:val="3"/>
    </w:pPr>
    <w:rPr>
      <w:b/>
      <w:bCs/>
      <w:sz w:val="31"/>
      <w:szCs w:val="31"/>
    </w:rPr>
  </w:style>
  <w:style w:type="character" w:customStyle="1" w:styleId="Bodytext44">
    <w:name w:val="Body text (4)4"/>
    <w:basedOn w:val="Bodytext4"/>
    <w:rsid w:val="00CE62E3"/>
    <w:rPr>
      <w:rFonts w:ascii="Times New Roman" w:hAnsi="Times New Roman" w:cs="Times New Roman"/>
      <w:b/>
      <w:bCs/>
      <w:i/>
      <w:iCs/>
      <w:spacing w:val="-10"/>
      <w:sz w:val="23"/>
      <w:szCs w:val="23"/>
      <w:shd w:val="clear" w:color="auto" w:fill="FFFFFF"/>
    </w:rPr>
  </w:style>
  <w:style w:type="character" w:customStyle="1" w:styleId="Bodytext4NotBold2">
    <w:name w:val="Body text (4) + Not Bold2"/>
    <w:aliases w:val="Italic17,Body text + 7 pt5,Spacing 0 pt54"/>
    <w:basedOn w:val="Bodytext4"/>
    <w:rsid w:val="00CE62E3"/>
    <w:rPr>
      <w:rFonts w:ascii="Times New Roman" w:hAnsi="Times New Roman" w:cs="Times New Roman"/>
      <w:b/>
      <w:bCs/>
      <w:i w:val="0"/>
      <w:iCs w:val="0"/>
      <w:spacing w:val="-10"/>
      <w:sz w:val="23"/>
      <w:szCs w:val="23"/>
      <w:shd w:val="clear" w:color="auto" w:fill="FFFFFF"/>
    </w:rPr>
  </w:style>
  <w:style w:type="character" w:customStyle="1" w:styleId="Bodytext115pt2">
    <w:name w:val="Body text + 11.5 pt2"/>
    <w:aliases w:val="Bold9,Body text + CordiaUPC1,15 pt1"/>
    <w:basedOn w:val="Bodytext0"/>
    <w:rsid w:val="00CE62E3"/>
    <w:rPr>
      <w:b/>
      <w:bCs/>
      <w:sz w:val="23"/>
      <w:szCs w:val="23"/>
      <w:shd w:val="clear" w:color="auto" w:fill="FFFFFF"/>
    </w:rPr>
  </w:style>
  <w:style w:type="character" w:customStyle="1" w:styleId="Bodytext53">
    <w:name w:val="Body text5"/>
    <w:basedOn w:val="DefaultParagraphFont"/>
    <w:rsid w:val="00CE62E3"/>
    <w:rPr>
      <w:rFonts w:ascii="Times New Roman" w:hAnsi="Times New Roman" w:cs="Times New Roman"/>
      <w:sz w:val="27"/>
      <w:szCs w:val="27"/>
      <w:u w:val="none"/>
    </w:rPr>
  </w:style>
  <w:style w:type="character" w:customStyle="1" w:styleId="Bodytext42">
    <w:name w:val="Body text4"/>
    <w:basedOn w:val="Bodytext0"/>
    <w:rsid w:val="00CE62E3"/>
    <w:rPr>
      <w:sz w:val="27"/>
      <w:szCs w:val="27"/>
      <w:shd w:val="clear" w:color="auto" w:fill="FFFFFF"/>
    </w:rPr>
  </w:style>
  <w:style w:type="character" w:customStyle="1" w:styleId="BodytextItalic2">
    <w:name w:val="Body text + Italic2"/>
    <w:aliases w:val="Spacing 0 pt12,Spacing 0 pt59"/>
    <w:basedOn w:val="Bodytext0"/>
    <w:rsid w:val="00CE62E3"/>
    <w:rPr>
      <w:i/>
      <w:iCs/>
      <w:sz w:val="27"/>
      <w:szCs w:val="27"/>
      <w:shd w:val="clear" w:color="auto" w:fill="FFFFFF"/>
    </w:rPr>
  </w:style>
  <w:style w:type="character" w:customStyle="1" w:styleId="Bodytext3NotItalic3">
    <w:name w:val="Body text (3) + Not Italic3"/>
    <w:basedOn w:val="Bodytext3"/>
    <w:rsid w:val="00CE62E3"/>
    <w:rPr>
      <w:rFonts w:ascii="Times New Roman" w:hAnsi="Times New Roman" w:cs="Times New Roman"/>
      <w:b/>
      <w:bCs/>
      <w:i/>
      <w:iCs/>
      <w:sz w:val="27"/>
      <w:szCs w:val="27"/>
      <w:shd w:val="clear" w:color="auto" w:fill="FFFFFF"/>
    </w:rPr>
  </w:style>
  <w:style w:type="character" w:customStyle="1" w:styleId="Bodytext33">
    <w:name w:val="Body text (3)3"/>
    <w:basedOn w:val="Bodytext3"/>
    <w:rsid w:val="00CE62E3"/>
    <w:rPr>
      <w:rFonts w:ascii="Times New Roman" w:hAnsi="Times New Roman" w:cs="Times New Roman"/>
      <w:b/>
      <w:bCs/>
      <w:i/>
      <w:iCs/>
      <w:sz w:val="27"/>
      <w:szCs w:val="27"/>
      <w:shd w:val="clear" w:color="auto" w:fill="FFFFFF"/>
    </w:rPr>
  </w:style>
  <w:style w:type="character" w:customStyle="1" w:styleId="Bodytext43">
    <w:name w:val="Body text (4)3"/>
    <w:basedOn w:val="DefaultParagraphFont"/>
    <w:rsid w:val="00CE62E3"/>
    <w:rPr>
      <w:rFonts w:ascii="Times New Roman" w:hAnsi="Times New Roman" w:cs="Times New Roman"/>
      <w:b/>
      <w:bCs/>
      <w:sz w:val="23"/>
      <w:szCs w:val="23"/>
      <w:u w:val="none"/>
    </w:rPr>
  </w:style>
  <w:style w:type="character" w:customStyle="1" w:styleId="Bodytext420">
    <w:name w:val="Body text (4)2"/>
    <w:basedOn w:val="Bodytext4"/>
    <w:rsid w:val="00CE62E3"/>
    <w:rPr>
      <w:rFonts w:ascii="Times New Roman" w:hAnsi="Times New Roman" w:cs="Times New Roman"/>
      <w:b/>
      <w:bCs/>
      <w:i/>
      <w:iCs/>
      <w:spacing w:val="-10"/>
      <w:sz w:val="23"/>
      <w:szCs w:val="23"/>
      <w:shd w:val="clear" w:color="auto" w:fill="FFFFFF"/>
    </w:rPr>
  </w:style>
  <w:style w:type="character" w:customStyle="1" w:styleId="Bodytext3NotItalic2">
    <w:name w:val="Body text (3) + Not Italic2"/>
    <w:basedOn w:val="Bodytext3"/>
    <w:rsid w:val="00CE62E3"/>
    <w:rPr>
      <w:rFonts w:ascii="Times New Roman" w:hAnsi="Times New Roman" w:cs="Times New Roman"/>
      <w:b/>
      <w:bCs/>
      <w:i/>
      <w:iCs/>
      <w:sz w:val="27"/>
      <w:szCs w:val="27"/>
      <w:shd w:val="clear" w:color="auto" w:fill="FFFFFF"/>
    </w:rPr>
  </w:style>
  <w:style w:type="character" w:customStyle="1" w:styleId="Bodytext32">
    <w:name w:val="Body text (3)2"/>
    <w:basedOn w:val="Bodytext3"/>
    <w:rsid w:val="00CE62E3"/>
    <w:rPr>
      <w:rFonts w:ascii="Times New Roman" w:hAnsi="Times New Roman" w:cs="Times New Roman"/>
      <w:b/>
      <w:bCs/>
      <w:i/>
      <w:iCs/>
      <w:sz w:val="27"/>
      <w:szCs w:val="27"/>
      <w:shd w:val="clear" w:color="auto" w:fill="FFFFFF"/>
    </w:rPr>
  </w:style>
  <w:style w:type="character" w:customStyle="1" w:styleId="Headerorfooter105pt">
    <w:name w:val="Header or footer + 10.5 pt"/>
    <w:aliases w:val="Bold8,Italic16,Body text (14) + 8 pt,Spacing 0 pt52"/>
    <w:basedOn w:val="Headerorfooter"/>
    <w:rsid w:val="00CE62E3"/>
    <w:rPr>
      <w:b/>
      <w:bCs/>
      <w:i/>
      <w:iCs/>
      <w:sz w:val="21"/>
      <w:szCs w:val="21"/>
      <w:shd w:val="clear" w:color="auto" w:fill="FFFFFF"/>
    </w:rPr>
  </w:style>
  <w:style w:type="character" w:customStyle="1" w:styleId="Headerorfooter3">
    <w:name w:val="Header or footer3"/>
    <w:basedOn w:val="Headerorfooter"/>
    <w:rsid w:val="00CE62E3"/>
    <w:rPr>
      <w:sz w:val="23"/>
      <w:szCs w:val="23"/>
      <w:shd w:val="clear" w:color="auto" w:fill="FFFFFF"/>
    </w:rPr>
  </w:style>
  <w:style w:type="character" w:customStyle="1" w:styleId="BodytextItalic1">
    <w:name w:val="Body text + Italic1"/>
    <w:aliases w:val="Body text (2) + 9 pt,Table of contents (4) + 8.5 pt"/>
    <w:basedOn w:val="Bodytext0"/>
    <w:rsid w:val="00CE62E3"/>
    <w:rPr>
      <w:i/>
      <w:iCs/>
      <w:sz w:val="27"/>
      <w:szCs w:val="27"/>
      <w:shd w:val="clear" w:color="auto" w:fill="FFFFFF"/>
    </w:rPr>
  </w:style>
  <w:style w:type="character" w:customStyle="1" w:styleId="Headerorfooter2">
    <w:name w:val="Header or footer2"/>
    <w:basedOn w:val="Headerorfooter"/>
    <w:rsid w:val="00CE62E3"/>
    <w:rPr>
      <w:sz w:val="23"/>
      <w:szCs w:val="23"/>
      <w:u w:val="single"/>
      <w:shd w:val="clear" w:color="auto" w:fill="FFFFFF"/>
    </w:rPr>
  </w:style>
  <w:style w:type="character" w:customStyle="1" w:styleId="Heading62">
    <w:name w:val="Heading #6 (2)_"/>
    <w:basedOn w:val="DefaultParagraphFont"/>
    <w:link w:val="Heading620"/>
    <w:locked/>
    <w:rsid w:val="00CE62E3"/>
    <w:rPr>
      <w:b/>
      <w:bCs/>
      <w:sz w:val="25"/>
      <w:szCs w:val="25"/>
      <w:shd w:val="clear" w:color="auto" w:fill="FFFFFF"/>
    </w:rPr>
  </w:style>
  <w:style w:type="paragraph" w:customStyle="1" w:styleId="Heading620">
    <w:name w:val="Heading #6 (2)"/>
    <w:basedOn w:val="Normal"/>
    <w:link w:val="Heading62"/>
    <w:rsid w:val="00CE62E3"/>
    <w:pPr>
      <w:widowControl w:val="0"/>
      <w:shd w:val="clear" w:color="auto" w:fill="FFFFFF"/>
      <w:spacing w:line="374" w:lineRule="exact"/>
      <w:jc w:val="both"/>
      <w:outlineLvl w:val="5"/>
    </w:pPr>
    <w:rPr>
      <w:b/>
      <w:bCs/>
      <w:sz w:val="25"/>
      <w:szCs w:val="25"/>
    </w:rPr>
  </w:style>
  <w:style w:type="character" w:customStyle="1" w:styleId="Heading6">
    <w:name w:val="Heading #6_"/>
    <w:basedOn w:val="DefaultParagraphFont"/>
    <w:link w:val="Heading61"/>
    <w:locked/>
    <w:rsid w:val="00CE62E3"/>
    <w:rPr>
      <w:b/>
      <w:bCs/>
      <w:sz w:val="27"/>
      <w:szCs w:val="27"/>
      <w:shd w:val="clear" w:color="auto" w:fill="FFFFFF"/>
    </w:rPr>
  </w:style>
  <w:style w:type="paragraph" w:customStyle="1" w:styleId="Heading61">
    <w:name w:val="Heading #61"/>
    <w:basedOn w:val="Normal"/>
    <w:link w:val="Heading6"/>
    <w:rsid w:val="00CE62E3"/>
    <w:pPr>
      <w:widowControl w:val="0"/>
      <w:shd w:val="clear" w:color="auto" w:fill="FFFFFF"/>
      <w:spacing w:line="379" w:lineRule="exact"/>
      <w:jc w:val="both"/>
      <w:outlineLvl w:val="5"/>
    </w:pPr>
    <w:rPr>
      <w:b/>
      <w:bCs/>
      <w:sz w:val="27"/>
      <w:szCs w:val="27"/>
    </w:rPr>
  </w:style>
  <w:style w:type="character" w:customStyle="1" w:styleId="Heading63">
    <w:name w:val="Heading #6 (3)_"/>
    <w:basedOn w:val="DefaultParagraphFont"/>
    <w:link w:val="Heading630"/>
    <w:locked/>
    <w:rsid w:val="00CE62E3"/>
    <w:rPr>
      <w:b/>
      <w:bCs/>
      <w:sz w:val="23"/>
      <w:szCs w:val="23"/>
      <w:shd w:val="clear" w:color="auto" w:fill="FFFFFF"/>
    </w:rPr>
  </w:style>
  <w:style w:type="paragraph" w:customStyle="1" w:styleId="Heading630">
    <w:name w:val="Heading #6 (3)"/>
    <w:basedOn w:val="Normal"/>
    <w:link w:val="Heading63"/>
    <w:rsid w:val="00CE62E3"/>
    <w:pPr>
      <w:widowControl w:val="0"/>
      <w:shd w:val="clear" w:color="auto" w:fill="FFFFFF"/>
      <w:spacing w:line="379" w:lineRule="exact"/>
      <w:jc w:val="both"/>
      <w:outlineLvl w:val="5"/>
    </w:pPr>
    <w:rPr>
      <w:b/>
      <w:bCs/>
      <w:sz w:val="23"/>
      <w:szCs w:val="23"/>
    </w:rPr>
  </w:style>
  <w:style w:type="character" w:customStyle="1" w:styleId="Bodytext2NotBold2">
    <w:name w:val="Body text (2) + Not Bold2"/>
    <w:basedOn w:val="Bodytext20"/>
    <w:rsid w:val="00CE62E3"/>
    <w:rPr>
      <w:rFonts w:ascii="Times New Roman" w:hAnsi="Times New Roman" w:cs="Times New Roman"/>
      <w:b/>
      <w:bCs/>
      <w:sz w:val="27"/>
      <w:szCs w:val="27"/>
      <w:shd w:val="clear" w:color="auto" w:fill="FFFFFF"/>
    </w:rPr>
  </w:style>
  <w:style w:type="character" w:customStyle="1" w:styleId="Bodytext213pt1">
    <w:name w:val="Body text (2) + 13 pt1"/>
    <w:aliases w:val="Not Bold6,Italic15"/>
    <w:basedOn w:val="Bodytext20"/>
    <w:rsid w:val="00CE62E3"/>
    <w:rPr>
      <w:rFonts w:ascii="Times New Roman" w:hAnsi="Times New Roman" w:cs="Times New Roman"/>
      <w:b/>
      <w:bCs/>
      <w:i/>
      <w:iCs/>
      <w:sz w:val="26"/>
      <w:szCs w:val="26"/>
      <w:shd w:val="clear" w:color="auto" w:fill="FFFFFF"/>
    </w:rPr>
  </w:style>
  <w:style w:type="character" w:customStyle="1" w:styleId="Bodytext31">
    <w:name w:val="Body text3"/>
    <w:basedOn w:val="Bodytext0"/>
    <w:rsid w:val="00CE62E3"/>
    <w:rPr>
      <w:sz w:val="27"/>
      <w:szCs w:val="27"/>
      <w:shd w:val="clear" w:color="auto" w:fill="FFFFFF"/>
    </w:rPr>
  </w:style>
  <w:style w:type="character" w:customStyle="1" w:styleId="Bodytext4NotBold1">
    <w:name w:val="Body text (4) + Not Bold1"/>
    <w:basedOn w:val="Bodytext4"/>
    <w:rsid w:val="00CE62E3"/>
    <w:rPr>
      <w:rFonts w:ascii="Times New Roman" w:hAnsi="Times New Roman" w:cs="Times New Roman"/>
      <w:b/>
      <w:bCs/>
      <w:i/>
      <w:iCs/>
      <w:spacing w:val="-10"/>
      <w:sz w:val="23"/>
      <w:szCs w:val="23"/>
      <w:shd w:val="clear" w:color="auto" w:fill="FFFFFF"/>
    </w:rPr>
  </w:style>
  <w:style w:type="character" w:customStyle="1" w:styleId="Bodytext2155pt">
    <w:name w:val="Body text (2) + 15.5 pt"/>
    <w:basedOn w:val="Bodytext20"/>
    <w:rsid w:val="00CE62E3"/>
    <w:rPr>
      <w:rFonts w:ascii="Times New Roman" w:hAnsi="Times New Roman" w:cs="Times New Roman"/>
      <w:b/>
      <w:bCs/>
      <w:sz w:val="31"/>
      <w:szCs w:val="31"/>
      <w:shd w:val="clear" w:color="auto" w:fill="FFFFFF"/>
    </w:rPr>
  </w:style>
  <w:style w:type="character" w:customStyle="1" w:styleId="Bodytext115pt1">
    <w:name w:val="Body text + 11.5 pt1"/>
    <w:aliases w:val="Italic14"/>
    <w:basedOn w:val="Bodytext0"/>
    <w:rsid w:val="00CE62E3"/>
    <w:rPr>
      <w:i/>
      <w:iCs/>
      <w:sz w:val="23"/>
      <w:szCs w:val="23"/>
      <w:shd w:val="clear" w:color="auto" w:fill="FFFFFF"/>
    </w:rPr>
  </w:style>
  <w:style w:type="character" w:customStyle="1" w:styleId="Tableofcontents">
    <w:name w:val="Table of contents_"/>
    <w:basedOn w:val="DefaultParagraphFont"/>
    <w:link w:val="Tableofcontents0"/>
    <w:locked/>
    <w:rsid w:val="00CE62E3"/>
    <w:rPr>
      <w:b/>
      <w:bCs/>
      <w:sz w:val="23"/>
      <w:szCs w:val="23"/>
      <w:shd w:val="clear" w:color="auto" w:fill="FFFFFF"/>
    </w:rPr>
  </w:style>
  <w:style w:type="paragraph" w:customStyle="1" w:styleId="Tableofcontents0">
    <w:name w:val="Table of contents"/>
    <w:basedOn w:val="Normal"/>
    <w:link w:val="Tableofcontents"/>
    <w:rsid w:val="00CE62E3"/>
    <w:pPr>
      <w:widowControl w:val="0"/>
      <w:shd w:val="clear" w:color="auto" w:fill="FFFFFF"/>
      <w:spacing w:line="240" w:lineRule="atLeast"/>
      <w:jc w:val="both"/>
    </w:pPr>
    <w:rPr>
      <w:b/>
      <w:bCs/>
      <w:sz w:val="23"/>
      <w:szCs w:val="23"/>
    </w:rPr>
  </w:style>
  <w:style w:type="character" w:customStyle="1" w:styleId="TableofcontentsNotBold">
    <w:name w:val="Table of contents + Not Bold"/>
    <w:aliases w:val="Italic13"/>
    <w:basedOn w:val="Tableofcontents"/>
    <w:rsid w:val="00CE62E3"/>
    <w:rPr>
      <w:b/>
      <w:bCs/>
      <w:i/>
      <w:iCs/>
      <w:sz w:val="23"/>
      <w:szCs w:val="23"/>
      <w:shd w:val="clear" w:color="auto" w:fill="FFFFFF"/>
    </w:rPr>
  </w:style>
  <w:style w:type="character" w:customStyle="1" w:styleId="Tableofcontents2">
    <w:name w:val="Table of contents (2)_"/>
    <w:basedOn w:val="DefaultParagraphFont"/>
    <w:link w:val="Tableofcontents20"/>
    <w:locked/>
    <w:rsid w:val="00CE62E3"/>
    <w:rPr>
      <w:rFonts w:ascii="Tahoma" w:hAnsi="Tahoma" w:cs="Tahoma"/>
      <w:sz w:val="10"/>
      <w:szCs w:val="10"/>
      <w:shd w:val="clear" w:color="auto" w:fill="FFFFFF"/>
    </w:rPr>
  </w:style>
  <w:style w:type="paragraph" w:customStyle="1" w:styleId="Tableofcontents20">
    <w:name w:val="Table of contents (2)"/>
    <w:basedOn w:val="Normal"/>
    <w:link w:val="Tableofcontents2"/>
    <w:rsid w:val="00CE62E3"/>
    <w:pPr>
      <w:widowControl w:val="0"/>
      <w:shd w:val="clear" w:color="auto" w:fill="FFFFFF"/>
      <w:spacing w:line="240" w:lineRule="atLeast"/>
      <w:jc w:val="both"/>
    </w:pPr>
    <w:rPr>
      <w:rFonts w:ascii="Tahoma" w:hAnsi="Tahoma" w:cs="Tahoma"/>
      <w:sz w:val="10"/>
      <w:szCs w:val="10"/>
    </w:rPr>
  </w:style>
  <w:style w:type="character" w:customStyle="1" w:styleId="Tableofcontents275pt">
    <w:name w:val="Table of contents (2) + 7.5 pt"/>
    <w:basedOn w:val="Tableofcontents2"/>
    <w:rsid w:val="00CE62E3"/>
    <w:rPr>
      <w:rFonts w:ascii="Tahoma" w:hAnsi="Tahoma" w:cs="Tahoma"/>
      <w:noProof/>
      <w:sz w:val="15"/>
      <w:szCs w:val="15"/>
      <w:shd w:val="clear" w:color="auto" w:fill="FFFFFF"/>
    </w:rPr>
  </w:style>
  <w:style w:type="character" w:customStyle="1" w:styleId="Bodytext2NotBold1">
    <w:name w:val="Body text (2) + Not Bold1"/>
    <w:aliases w:val="Spacing 0 pt64"/>
    <w:basedOn w:val="Bodytext20"/>
    <w:rsid w:val="00CE62E3"/>
    <w:rPr>
      <w:rFonts w:ascii="Times New Roman" w:hAnsi="Times New Roman" w:cs="Times New Roman"/>
      <w:b/>
      <w:bCs/>
      <w:sz w:val="27"/>
      <w:szCs w:val="27"/>
      <w:shd w:val="clear" w:color="auto" w:fill="FFFFFF"/>
    </w:rPr>
  </w:style>
  <w:style w:type="character" w:customStyle="1" w:styleId="Bodytext2195pt">
    <w:name w:val="Body text (2) + 19.5 pt"/>
    <w:aliases w:val="Not Bold5"/>
    <w:basedOn w:val="Bodytext20"/>
    <w:rsid w:val="00CE62E3"/>
    <w:rPr>
      <w:rFonts w:ascii="Times New Roman" w:hAnsi="Times New Roman" w:cs="Times New Roman"/>
      <w:b/>
      <w:bCs/>
      <w:sz w:val="39"/>
      <w:szCs w:val="39"/>
      <w:shd w:val="clear" w:color="auto" w:fill="FFFFFF"/>
    </w:rPr>
  </w:style>
  <w:style w:type="character" w:customStyle="1" w:styleId="Bodytext2195pt1">
    <w:name w:val="Body text (2) + 19.5 pt1"/>
    <w:aliases w:val="Not Bold4"/>
    <w:basedOn w:val="Bodytext20"/>
    <w:rsid w:val="00CE62E3"/>
    <w:rPr>
      <w:rFonts w:ascii="Times New Roman" w:hAnsi="Times New Roman" w:cs="Times New Roman"/>
      <w:b/>
      <w:bCs/>
      <w:sz w:val="39"/>
      <w:szCs w:val="39"/>
      <w:shd w:val="clear" w:color="auto" w:fill="FFFFFF"/>
    </w:rPr>
  </w:style>
  <w:style w:type="character" w:customStyle="1" w:styleId="HeaderorfooterBold">
    <w:name w:val="Header or footer + Bold"/>
    <w:basedOn w:val="Headerorfooter"/>
    <w:rsid w:val="00CE62E3"/>
    <w:rPr>
      <w:b/>
      <w:bCs/>
      <w:sz w:val="23"/>
      <w:szCs w:val="23"/>
      <w:shd w:val="clear" w:color="auto" w:fill="FFFFFF"/>
    </w:rPr>
  </w:style>
  <w:style w:type="character" w:customStyle="1" w:styleId="Bodytext55pt">
    <w:name w:val="Body text + 5.5 pt"/>
    <w:basedOn w:val="Bodytext0"/>
    <w:rsid w:val="00CE62E3"/>
    <w:rPr>
      <w:noProof/>
      <w:sz w:val="11"/>
      <w:szCs w:val="11"/>
      <w:shd w:val="clear" w:color="auto" w:fill="FFFFFF"/>
    </w:rPr>
  </w:style>
  <w:style w:type="character" w:customStyle="1" w:styleId="Tablecaption2">
    <w:name w:val="Table caption (2)_"/>
    <w:basedOn w:val="DefaultParagraphFont"/>
    <w:link w:val="Tablecaption20"/>
    <w:locked/>
    <w:rsid w:val="00CE62E3"/>
    <w:rPr>
      <w:sz w:val="27"/>
      <w:szCs w:val="27"/>
      <w:shd w:val="clear" w:color="auto" w:fill="FFFFFF"/>
    </w:rPr>
  </w:style>
  <w:style w:type="paragraph" w:customStyle="1" w:styleId="Tablecaption20">
    <w:name w:val="Table caption (2)"/>
    <w:basedOn w:val="Normal"/>
    <w:link w:val="Tablecaption2"/>
    <w:rsid w:val="00CE62E3"/>
    <w:pPr>
      <w:widowControl w:val="0"/>
      <w:shd w:val="clear" w:color="auto" w:fill="FFFFFF"/>
      <w:spacing w:line="240" w:lineRule="atLeast"/>
    </w:pPr>
    <w:rPr>
      <w:sz w:val="27"/>
      <w:szCs w:val="27"/>
    </w:rPr>
  </w:style>
  <w:style w:type="character" w:customStyle="1" w:styleId="Tablecaption3">
    <w:name w:val="Table caption (3)_"/>
    <w:basedOn w:val="DefaultParagraphFont"/>
    <w:link w:val="Tablecaption30"/>
    <w:locked/>
    <w:rsid w:val="00CE62E3"/>
    <w:rPr>
      <w:b/>
      <w:bCs/>
      <w:sz w:val="23"/>
      <w:szCs w:val="23"/>
      <w:shd w:val="clear" w:color="auto" w:fill="FFFFFF"/>
    </w:rPr>
  </w:style>
  <w:style w:type="paragraph" w:customStyle="1" w:styleId="Tablecaption30">
    <w:name w:val="Table caption (3)"/>
    <w:basedOn w:val="Normal"/>
    <w:link w:val="Tablecaption3"/>
    <w:rsid w:val="00CE62E3"/>
    <w:pPr>
      <w:widowControl w:val="0"/>
      <w:shd w:val="clear" w:color="auto" w:fill="FFFFFF"/>
      <w:spacing w:line="240" w:lineRule="atLeast"/>
    </w:pPr>
    <w:rPr>
      <w:b/>
      <w:bCs/>
      <w:sz w:val="23"/>
      <w:szCs w:val="23"/>
    </w:rPr>
  </w:style>
  <w:style w:type="character" w:customStyle="1" w:styleId="Bodytext465pt">
    <w:name w:val="Body text (4) + 6.5 pt"/>
    <w:aliases w:val="Italic12,Picture caption + Bold,Spacing 0 pt31,Body text + Segoe UI6,7 pt2,Body text (8) + 7 pt"/>
    <w:basedOn w:val="Bodytext4"/>
    <w:rsid w:val="00CE62E3"/>
    <w:rPr>
      <w:rFonts w:ascii="Times New Roman" w:hAnsi="Times New Roman" w:cs="Times New Roman"/>
      <w:b/>
      <w:bCs/>
      <w:i w:val="0"/>
      <w:iCs w:val="0"/>
      <w:spacing w:val="-10"/>
      <w:sz w:val="13"/>
      <w:szCs w:val="13"/>
      <w:shd w:val="clear" w:color="auto" w:fill="FFFFFF"/>
    </w:rPr>
  </w:style>
  <w:style w:type="character" w:customStyle="1" w:styleId="Bodytext465pt1">
    <w:name w:val="Body text (4) + 6.5 pt1"/>
    <w:aliases w:val="Italic11,Spacing 1 pt1,Body text + Small Caps1,Body text + 7 pt1"/>
    <w:basedOn w:val="Bodytext4"/>
    <w:rsid w:val="00CE62E3"/>
    <w:rPr>
      <w:rFonts w:ascii="Times New Roman" w:hAnsi="Times New Roman" w:cs="Times New Roman"/>
      <w:b/>
      <w:bCs/>
      <w:i w:val="0"/>
      <w:iCs w:val="0"/>
      <w:spacing w:val="20"/>
      <w:sz w:val="13"/>
      <w:szCs w:val="13"/>
      <w:shd w:val="clear" w:color="auto" w:fill="FFFFFF"/>
    </w:rPr>
  </w:style>
  <w:style w:type="character" w:customStyle="1" w:styleId="Bodytext4135pt1">
    <w:name w:val="Body text (4) + 13.5 pt1"/>
    <w:aliases w:val="Not Bold2,Body text (2) + 10 pt1"/>
    <w:basedOn w:val="Bodytext4"/>
    <w:rsid w:val="00CE62E3"/>
    <w:rPr>
      <w:rFonts w:ascii="Times New Roman" w:hAnsi="Times New Roman" w:cs="Times New Roman"/>
      <w:b/>
      <w:bCs/>
      <w:i/>
      <w:iCs/>
      <w:spacing w:val="-10"/>
      <w:sz w:val="27"/>
      <w:szCs w:val="27"/>
      <w:shd w:val="clear" w:color="auto" w:fill="FFFFFF"/>
    </w:rPr>
  </w:style>
  <w:style w:type="character" w:customStyle="1" w:styleId="Bodytext4Spacing-1pt">
    <w:name w:val="Body text (4) + Spacing -1 pt"/>
    <w:basedOn w:val="Bodytext4"/>
    <w:rsid w:val="00CE62E3"/>
    <w:rPr>
      <w:rFonts w:ascii="Times New Roman" w:hAnsi="Times New Roman" w:cs="Times New Roman"/>
      <w:b/>
      <w:bCs/>
      <w:i/>
      <w:iCs/>
      <w:spacing w:val="-30"/>
      <w:sz w:val="23"/>
      <w:szCs w:val="23"/>
      <w:shd w:val="clear" w:color="auto" w:fill="FFFFFF"/>
    </w:rPr>
  </w:style>
  <w:style w:type="character" w:customStyle="1" w:styleId="Bodytext13pt2">
    <w:name w:val="Body text + 13 pt2"/>
    <w:aliases w:val="Italic10,Table of contents (3) + 8 pt,Table of contents + Bold,Spacing 0 pt26"/>
    <w:basedOn w:val="Bodytext0"/>
    <w:rsid w:val="00CE62E3"/>
    <w:rPr>
      <w:i/>
      <w:iCs/>
      <w:sz w:val="26"/>
      <w:szCs w:val="26"/>
      <w:shd w:val="clear" w:color="auto" w:fill="FFFFFF"/>
    </w:rPr>
  </w:style>
  <w:style w:type="character" w:customStyle="1" w:styleId="Bodytext29">
    <w:name w:val="Body text2"/>
    <w:basedOn w:val="Bodytext0"/>
    <w:rsid w:val="00CE62E3"/>
    <w:rPr>
      <w:sz w:val="27"/>
      <w:szCs w:val="27"/>
      <w:shd w:val="clear" w:color="auto" w:fill="FFFFFF"/>
    </w:rPr>
  </w:style>
  <w:style w:type="character" w:customStyle="1" w:styleId="Bodytext811pt">
    <w:name w:val="Body text (8) + 11 pt"/>
    <w:aliases w:val="Bold6,Italic9,Table of contents (3) + 8 pt1,Body text + 10.5 pt2,Spacing 0 pt13,Body text + 6 pt,Body text (10) + Not Italic"/>
    <w:basedOn w:val="Bodytext8"/>
    <w:rsid w:val="00CE62E3"/>
    <w:rPr>
      <w:rFonts w:ascii="Times New Roman" w:hAnsi="Times New Roman" w:cs="Times New Roman"/>
      <w:b/>
      <w:bCs/>
      <w:i/>
      <w:iCs/>
      <w:w w:val="50"/>
      <w:sz w:val="22"/>
      <w:szCs w:val="22"/>
      <w:shd w:val="clear" w:color="auto" w:fill="FFFFFF"/>
    </w:rPr>
  </w:style>
  <w:style w:type="character" w:customStyle="1" w:styleId="Bodytext8Bold">
    <w:name w:val="Body text (8) + Bold"/>
    <w:basedOn w:val="Bodytext8"/>
    <w:rsid w:val="00CE62E3"/>
    <w:rPr>
      <w:rFonts w:ascii="Times New Roman" w:hAnsi="Times New Roman" w:cs="Times New Roman"/>
      <w:b/>
      <w:bCs/>
      <w:w w:val="50"/>
      <w:sz w:val="23"/>
      <w:szCs w:val="23"/>
      <w:shd w:val="clear" w:color="auto" w:fill="FFFFFF"/>
    </w:rPr>
  </w:style>
  <w:style w:type="character" w:customStyle="1" w:styleId="Bodytext3115pt1">
    <w:name w:val="Body text (3) + 11.5 pt1"/>
    <w:basedOn w:val="Bodytext3"/>
    <w:rsid w:val="00CE62E3"/>
    <w:rPr>
      <w:rFonts w:ascii="Times New Roman" w:hAnsi="Times New Roman" w:cs="Times New Roman"/>
      <w:b/>
      <w:bCs/>
      <w:i/>
      <w:iCs/>
      <w:sz w:val="23"/>
      <w:szCs w:val="23"/>
      <w:shd w:val="clear" w:color="auto" w:fill="FFFFFF"/>
    </w:rPr>
  </w:style>
  <w:style w:type="character" w:customStyle="1" w:styleId="Bodytext2115pt1">
    <w:name w:val="Body text (2) + 11.5 pt1"/>
    <w:basedOn w:val="Bodytext20"/>
    <w:rsid w:val="00CE62E3"/>
    <w:rPr>
      <w:rFonts w:ascii="Times New Roman" w:hAnsi="Times New Roman" w:cs="Times New Roman"/>
      <w:b/>
      <w:bCs/>
      <w:sz w:val="23"/>
      <w:szCs w:val="23"/>
      <w:shd w:val="clear" w:color="auto" w:fill="FFFFFF"/>
    </w:rPr>
  </w:style>
  <w:style w:type="character" w:customStyle="1" w:styleId="HeaderorfooterItalic">
    <w:name w:val="Header or footer + Italic"/>
    <w:aliases w:val="Spacing 0 pt62"/>
    <w:basedOn w:val="Headerorfooter"/>
    <w:rsid w:val="00CE62E3"/>
    <w:rPr>
      <w:i/>
      <w:iCs/>
      <w:sz w:val="23"/>
      <w:szCs w:val="23"/>
      <w:shd w:val="clear" w:color="auto" w:fill="FFFFFF"/>
    </w:rPr>
  </w:style>
  <w:style w:type="character" w:customStyle="1" w:styleId="Bodytext3NotItalic1">
    <w:name w:val="Body text (3) + Not Italic1"/>
    <w:basedOn w:val="Bodytext3"/>
    <w:rsid w:val="00CE62E3"/>
    <w:rPr>
      <w:rFonts w:ascii="Times New Roman" w:hAnsi="Times New Roman" w:cs="Times New Roman"/>
      <w:b/>
      <w:bCs/>
      <w:i/>
      <w:iCs/>
      <w:sz w:val="27"/>
      <w:szCs w:val="27"/>
      <w:shd w:val="clear" w:color="auto" w:fill="FFFFFF"/>
    </w:rPr>
  </w:style>
  <w:style w:type="character" w:customStyle="1" w:styleId="Bodytext4pt4">
    <w:name w:val="Body text + 4 pt4"/>
    <w:aliases w:val="Italic8,Header or footer (2) + Italic,Spacing 0 pt10,Table of contents (4) + 8 pt,Body text (19) + 6.5 pt"/>
    <w:basedOn w:val="Bodytext0"/>
    <w:rsid w:val="00CE62E3"/>
    <w:rPr>
      <w:i/>
      <w:iCs/>
      <w:sz w:val="8"/>
      <w:szCs w:val="8"/>
      <w:shd w:val="clear" w:color="auto" w:fill="FFFFFF"/>
    </w:rPr>
  </w:style>
  <w:style w:type="character" w:customStyle="1" w:styleId="Bodytext4pt3">
    <w:name w:val="Body text + 4 pt3"/>
    <w:aliases w:val="Scale 200%"/>
    <w:basedOn w:val="Bodytext0"/>
    <w:rsid w:val="00CE62E3"/>
    <w:rPr>
      <w:w w:val="200"/>
      <w:sz w:val="8"/>
      <w:szCs w:val="8"/>
      <w:shd w:val="clear" w:color="auto" w:fill="FFFFFF"/>
    </w:rPr>
  </w:style>
  <w:style w:type="character" w:customStyle="1" w:styleId="Tablecaption4">
    <w:name w:val="Table caption (4)_"/>
    <w:basedOn w:val="DefaultParagraphFont"/>
    <w:link w:val="Tablecaption41"/>
    <w:locked/>
    <w:rsid w:val="00CE62E3"/>
    <w:rPr>
      <w:i/>
      <w:iCs/>
      <w:sz w:val="26"/>
      <w:szCs w:val="26"/>
      <w:shd w:val="clear" w:color="auto" w:fill="FFFFFF"/>
    </w:rPr>
  </w:style>
  <w:style w:type="paragraph" w:customStyle="1" w:styleId="Tablecaption41">
    <w:name w:val="Table caption (4)1"/>
    <w:basedOn w:val="Normal"/>
    <w:link w:val="Tablecaption4"/>
    <w:rsid w:val="00CE62E3"/>
    <w:pPr>
      <w:widowControl w:val="0"/>
      <w:shd w:val="clear" w:color="auto" w:fill="FFFFFF"/>
      <w:spacing w:line="240" w:lineRule="atLeast"/>
    </w:pPr>
    <w:rPr>
      <w:i/>
      <w:iCs/>
      <w:sz w:val="26"/>
      <w:szCs w:val="26"/>
    </w:rPr>
  </w:style>
  <w:style w:type="character" w:customStyle="1" w:styleId="Bodytext1813pt">
    <w:name w:val="Body text (18) + 13 pt"/>
    <w:aliases w:val="Italic7"/>
    <w:basedOn w:val="Bodytext18"/>
    <w:rsid w:val="00CE62E3"/>
    <w:rPr>
      <w:rFonts w:ascii="Times New Roman" w:hAnsi="Times New Roman" w:cs="Times New Roman"/>
      <w:i/>
      <w:iCs/>
      <w:sz w:val="26"/>
      <w:szCs w:val="26"/>
      <w:shd w:val="clear" w:color="auto" w:fill="FFFFFF"/>
    </w:rPr>
  </w:style>
  <w:style w:type="character" w:customStyle="1" w:styleId="Tablecaption5">
    <w:name w:val="Table caption (5)_"/>
    <w:basedOn w:val="DefaultParagraphFont"/>
    <w:link w:val="Tablecaption50"/>
    <w:locked/>
    <w:rsid w:val="00CE62E3"/>
    <w:rPr>
      <w:spacing w:val="-10"/>
      <w:sz w:val="10"/>
      <w:szCs w:val="10"/>
      <w:shd w:val="clear" w:color="auto" w:fill="FFFFFF"/>
    </w:rPr>
  </w:style>
  <w:style w:type="paragraph" w:customStyle="1" w:styleId="Tablecaption50">
    <w:name w:val="Table caption (5)"/>
    <w:basedOn w:val="Normal"/>
    <w:link w:val="Tablecaption5"/>
    <w:rsid w:val="00CE62E3"/>
    <w:pPr>
      <w:widowControl w:val="0"/>
      <w:shd w:val="clear" w:color="auto" w:fill="FFFFFF"/>
      <w:spacing w:line="240" w:lineRule="atLeast"/>
      <w:jc w:val="both"/>
    </w:pPr>
    <w:rPr>
      <w:spacing w:val="-10"/>
      <w:sz w:val="10"/>
      <w:szCs w:val="10"/>
    </w:rPr>
  </w:style>
  <w:style w:type="character" w:customStyle="1" w:styleId="Tablecaption6">
    <w:name w:val="Table caption (6)_"/>
    <w:basedOn w:val="DefaultParagraphFont"/>
    <w:link w:val="Tablecaption60"/>
    <w:locked/>
    <w:rsid w:val="00CE62E3"/>
    <w:rPr>
      <w:rFonts w:ascii="Arial Black" w:hAnsi="Arial Black" w:cs="Arial Black"/>
      <w:noProof/>
      <w:sz w:val="8"/>
      <w:szCs w:val="8"/>
      <w:shd w:val="clear" w:color="auto" w:fill="FFFFFF"/>
    </w:rPr>
  </w:style>
  <w:style w:type="paragraph" w:customStyle="1" w:styleId="Tablecaption60">
    <w:name w:val="Table caption (6)"/>
    <w:basedOn w:val="Normal"/>
    <w:link w:val="Tablecaption6"/>
    <w:rsid w:val="00CE62E3"/>
    <w:pPr>
      <w:widowControl w:val="0"/>
      <w:shd w:val="clear" w:color="auto" w:fill="FFFFFF"/>
      <w:spacing w:line="240" w:lineRule="atLeast"/>
    </w:pPr>
    <w:rPr>
      <w:rFonts w:ascii="Arial Black" w:hAnsi="Arial Black" w:cs="Arial Black"/>
      <w:noProof/>
      <w:sz w:val="8"/>
      <w:szCs w:val="8"/>
    </w:rPr>
  </w:style>
  <w:style w:type="character" w:customStyle="1" w:styleId="Tablecaption7">
    <w:name w:val="Table caption (7)_"/>
    <w:basedOn w:val="DefaultParagraphFont"/>
    <w:link w:val="Tablecaption70"/>
    <w:locked/>
    <w:rsid w:val="00CE62E3"/>
    <w:rPr>
      <w:sz w:val="27"/>
      <w:szCs w:val="27"/>
      <w:shd w:val="clear" w:color="auto" w:fill="FFFFFF"/>
    </w:rPr>
  </w:style>
  <w:style w:type="paragraph" w:customStyle="1" w:styleId="Tablecaption70">
    <w:name w:val="Table caption (7)"/>
    <w:basedOn w:val="Normal"/>
    <w:link w:val="Tablecaption7"/>
    <w:rsid w:val="00CE62E3"/>
    <w:pPr>
      <w:widowControl w:val="0"/>
      <w:shd w:val="clear" w:color="auto" w:fill="FFFFFF"/>
      <w:spacing w:line="240" w:lineRule="atLeast"/>
    </w:pPr>
    <w:rPr>
      <w:sz w:val="27"/>
      <w:szCs w:val="27"/>
    </w:rPr>
  </w:style>
  <w:style w:type="character" w:customStyle="1" w:styleId="Bodytext10pt">
    <w:name w:val="Body text + 10 pt"/>
    <w:aliases w:val="Spacing 0 pt29,Spacing 0 pt24"/>
    <w:basedOn w:val="Bodytext0"/>
    <w:rsid w:val="00CE62E3"/>
    <w:rPr>
      <w:noProof/>
      <w:sz w:val="20"/>
      <w:szCs w:val="20"/>
      <w:shd w:val="clear" w:color="auto" w:fill="FFFFFF"/>
    </w:rPr>
  </w:style>
  <w:style w:type="character" w:customStyle="1" w:styleId="Headerorfooter13pt">
    <w:name w:val="Header or footer + 13 pt"/>
    <w:aliases w:val="Bold5,Body text + 9.5 pt1,Small Caps1"/>
    <w:basedOn w:val="Headerorfooter"/>
    <w:rsid w:val="00CE62E3"/>
    <w:rPr>
      <w:b/>
      <w:bCs/>
      <w:sz w:val="26"/>
      <w:szCs w:val="26"/>
      <w:shd w:val="clear" w:color="auto" w:fill="FFFFFF"/>
    </w:rPr>
  </w:style>
  <w:style w:type="character" w:customStyle="1" w:styleId="Headerorfooter135pt">
    <w:name w:val="Header or footer + 13.5 pt"/>
    <w:basedOn w:val="Headerorfooter"/>
    <w:rsid w:val="00CE62E3"/>
    <w:rPr>
      <w:sz w:val="27"/>
      <w:szCs w:val="27"/>
      <w:shd w:val="clear" w:color="auto" w:fill="FFFFFF"/>
    </w:rPr>
  </w:style>
  <w:style w:type="character" w:customStyle="1" w:styleId="Bodytext95pt">
    <w:name w:val="Body text + 9.5 pt"/>
    <w:aliases w:val="Bold4,Spacing 0 pt30,Body text + 11 pt2,Body text (14) + Calibri,14.5 pt,Body text + Segoe UI4,5.5 pt3,Small Caps2"/>
    <w:basedOn w:val="Bodytext0"/>
    <w:rsid w:val="00CE62E3"/>
    <w:rPr>
      <w:b/>
      <w:bCs/>
      <w:sz w:val="19"/>
      <w:szCs w:val="19"/>
      <w:shd w:val="clear" w:color="auto" w:fill="FFFFFF"/>
    </w:rPr>
  </w:style>
  <w:style w:type="character" w:customStyle="1" w:styleId="BodytextTahoma">
    <w:name w:val="Body text + Tahoma"/>
    <w:aliases w:val="5 pt2"/>
    <w:basedOn w:val="Bodytext0"/>
    <w:rsid w:val="00CE62E3"/>
    <w:rPr>
      <w:rFonts w:ascii="Tahoma" w:hAnsi="Tahoma" w:cs="Tahoma"/>
      <w:sz w:val="10"/>
      <w:szCs w:val="10"/>
      <w:shd w:val="clear" w:color="auto" w:fill="FFFFFF"/>
    </w:rPr>
  </w:style>
  <w:style w:type="character" w:customStyle="1" w:styleId="Bodytext18Italic">
    <w:name w:val="Body text (18) + Italic"/>
    <w:basedOn w:val="Bodytext18"/>
    <w:rsid w:val="00CE62E3"/>
    <w:rPr>
      <w:rFonts w:ascii="Times New Roman" w:hAnsi="Times New Roman" w:cs="Times New Roman"/>
      <w:i/>
      <w:iCs/>
      <w:sz w:val="27"/>
      <w:szCs w:val="27"/>
      <w:shd w:val="clear" w:color="auto" w:fill="FFFFFF"/>
    </w:rPr>
  </w:style>
  <w:style w:type="character" w:customStyle="1" w:styleId="Bodytext18Italic1">
    <w:name w:val="Body text (18) + Italic1"/>
    <w:basedOn w:val="Bodytext18"/>
    <w:rsid w:val="00CE62E3"/>
    <w:rPr>
      <w:rFonts w:ascii="Times New Roman" w:hAnsi="Times New Roman" w:cs="Times New Roman"/>
      <w:i/>
      <w:iCs/>
      <w:sz w:val="27"/>
      <w:szCs w:val="27"/>
      <w:shd w:val="clear" w:color="auto" w:fill="FFFFFF"/>
    </w:rPr>
  </w:style>
  <w:style w:type="character" w:customStyle="1" w:styleId="Bodytext10pt1">
    <w:name w:val="Body text + 10 pt1"/>
    <w:aliases w:val="Italic5,Body text + 9 pt1,Body text (8) + Segoe UI2,8 pt1,Spacing 5 pt"/>
    <w:basedOn w:val="Bodytext0"/>
    <w:rsid w:val="00CE62E3"/>
    <w:rPr>
      <w:i/>
      <w:iCs/>
      <w:noProof/>
      <w:sz w:val="20"/>
      <w:szCs w:val="20"/>
      <w:shd w:val="clear" w:color="auto" w:fill="FFFFFF"/>
    </w:rPr>
  </w:style>
  <w:style w:type="character" w:customStyle="1" w:styleId="Bodytext55pt1">
    <w:name w:val="Body text + 5.5 pt1"/>
    <w:aliases w:val="Italic4"/>
    <w:basedOn w:val="Bodytext0"/>
    <w:rsid w:val="00CE62E3"/>
    <w:rPr>
      <w:i/>
      <w:iCs/>
      <w:sz w:val="11"/>
      <w:szCs w:val="11"/>
      <w:shd w:val="clear" w:color="auto" w:fill="FFFFFF"/>
    </w:rPr>
  </w:style>
  <w:style w:type="character" w:customStyle="1" w:styleId="Bodytext4pt2">
    <w:name w:val="Body text + 4 pt2"/>
    <w:aliases w:val="Scale 150%,Spacing 0 pt45"/>
    <w:basedOn w:val="Bodytext0"/>
    <w:rsid w:val="00CE62E3"/>
    <w:rPr>
      <w:w w:val="150"/>
      <w:sz w:val="8"/>
      <w:szCs w:val="8"/>
      <w:shd w:val="clear" w:color="auto" w:fill="FFFFFF"/>
    </w:rPr>
  </w:style>
  <w:style w:type="character" w:customStyle="1" w:styleId="Tablecaption40">
    <w:name w:val="Table caption (4)"/>
    <w:basedOn w:val="Tablecaption4"/>
    <w:rsid w:val="00CE62E3"/>
    <w:rPr>
      <w:i/>
      <w:iCs/>
      <w:sz w:val="26"/>
      <w:szCs w:val="26"/>
      <w:u w:val="single"/>
      <w:shd w:val="clear" w:color="auto" w:fill="FFFFFF"/>
    </w:rPr>
  </w:style>
  <w:style w:type="character" w:customStyle="1" w:styleId="Bodytext45pt">
    <w:name w:val="Body text + 4.5 pt"/>
    <w:basedOn w:val="Bodytext0"/>
    <w:rsid w:val="00CE62E3"/>
    <w:rPr>
      <w:sz w:val="9"/>
      <w:szCs w:val="9"/>
      <w:shd w:val="clear" w:color="auto" w:fill="FFFFFF"/>
      <w:lang w:val="en-US" w:eastAsia="en-US"/>
    </w:rPr>
  </w:style>
  <w:style w:type="character" w:customStyle="1" w:styleId="BodytextCourierNew2">
    <w:name w:val="Body text + Courier New2"/>
    <w:aliases w:val="6.5 pt,Bold3,Header or footer (5) + Segoe UI,Body text (2) + 12 pt"/>
    <w:basedOn w:val="Bodytext0"/>
    <w:rsid w:val="00CE62E3"/>
    <w:rPr>
      <w:rFonts w:ascii="Courier New" w:hAnsi="Courier New" w:cs="Courier New"/>
      <w:b/>
      <w:bCs/>
      <w:sz w:val="13"/>
      <w:szCs w:val="13"/>
      <w:shd w:val="clear" w:color="auto" w:fill="FFFFFF"/>
    </w:rPr>
  </w:style>
  <w:style w:type="character" w:customStyle="1" w:styleId="Bodytext20NotItalic">
    <w:name w:val="Body text (20) + Not Italic"/>
    <w:basedOn w:val="Bodytext200"/>
    <w:rsid w:val="00CE62E3"/>
    <w:rPr>
      <w:rFonts w:ascii="Times New Roman" w:hAnsi="Times New Roman" w:cs="Times New Roman"/>
      <w:b/>
      <w:bCs/>
      <w:i/>
      <w:iCs/>
      <w:sz w:val="27"/>
      <w:szCs w:val="27"/>
      <w:shd w:val="clear" w:color="auto" w:fill="FFFFFF"/>
    </w:rPr>
  </w:style>
  <w:style w:type="character" w:customStyle="1" w:styleId="Tablecaption8">
    <w:name w:val="Table caption (8)_"/>
    <w:basedOn w:val="DefaultParagraphFont"/>
    <w:link w:val="Tablecaption81"/>
    <w:locked/>
    <w:rsid w:val="00CE62E3"/>
    <w:rPr>
      <w:i/>
      <w:iCs/>
      <w:sz w:val="27"/>
      <w:szCs w:val="27"/>
      <w:shd w:val="clear" w:color="auto" w:fill="FFFFFF"/>
    </w:rPr>
  </w:style>
  <w:style w:type="paragraph" w:customStyle="1" w:styleId="Tablecaption81">
    <w:name w:val="Table caption (8)1"/>
    <w:basedOn w:val="Normal"/>
    <w:link w:val="Tablecaption8"/>
    <w:rsid w:val="00CE62E3"/>
    <w:pPr>
      <w:widowControl w:val="0"/>
      <w:shd w:val="clear" w:color="auto" w:fill="FFFFFF"/>
      <w:spacing w:line="240" w:lineRule="atLeast"/>
    </w:pPr>
    <w:rPr>
      <w:i/>
      <w:iCs/>
      <w:sz w:val="27"/>
      <w:szCs w:val="27"/>
    </w:rPr>
  </w:style>
  <w:style w:type="character" w:customStyle="1" w:styleId="Tablecaption80">
    <w:name w:val="Table caption (8)"/>
    <w:basedOn w:val="Tablecaption8"/>
    <w:rsid w:val="00CE62E3"/>
    <w:rPr>
      <w:i/>
      <w:iCs/>
      <w:sz w:val="27"/>
      <w:szCs w:val="27"/>
      <w:u w:val="single"/>
      <w:shd w:val="clear" w:color="auto" w:fill="FFFFFF"/>
    </w:rPr>
  </w:style>
  <w:style w:type="character" w:customStyle="1" w:styleId="Tablecaption9">
    <w:name w:val="Table caption (9)_"/>
    <w:basedOn w:val="DefaultParagraphFont"/>
    <w:link w:val="Tablecaption90"/>
    <w:locked/>
    <w:rsid w:val="00CE62E3"/>
    <w:rPr>
      <w:i/>
      <w:iCs/>
      <w:sz w:val="23"/>
      <w:szCs w:val="23"/>
      <w:shd w:val="clear" w:color="auto" w:fill="FFFFFF"/>
    </w:rPr>
  </w:style>
  <w:style w:type="paragraph" w:customStyle="1" w:styleId="Tablecaption90">
    <w:name w:val="Table caption (9)"/>
    <w:basedOn w:val="Normal"/>
    <w:link w:val="Tablecaption9"/>
    <w:rsid w:val="00CE62E3"/>
    <w:pPr>
      <w:widowControl w:val="0"/>
      <w:shd w:val="clear" w:color="auto" w:fill="FFFFFF"/>
      <w:spacing w:line="240" w:lineRule="atLeast"/>
    </w:pPr>
    <w:rPr>
      <w:i/>
      <w:iCs/>
      <w:sz w:val="23"/>
      <w:szCs w:val="23"/>
    </w:rPr>
  </w:style>
  <w:style w:type="character" w:customStyle="1" w:styleId="Bodytext13pt1">
    <w:name w:val="Body text + 13 pt1"/>
    <w:basedOn w:val="Bodytext0"/>
    <w:rsid w:val="00CE62E3"/>
    <w:rPr>
      <w:sz w:val="26"/>
      <w:szCs w:val="26"/>
      <w:shd w:val="clear" w:color="auto" w:fill="FFFFFF"/>
    </w:rPr>
  </w:style>
  <w:style w:type="character" w:customStyle="1" w:styleId="Bodytext4pt1">
    <w:name w:val="Body text + 4 pt1"/>
    <w:aliases w:val="Scale 150%1,Small Caps3,Spacing 0 pt43"/>
    <w:basedOn w:val="Bodytext0"/>
    <w:rsid w:val="00CE62E3"/>
    <w:rPr>
      <w:w w:val="150"/>
      <w:sz w:val="8"/>
      <w:szCs w:val="8"/>
      <w:shd w:val="clear" w:color="auto" w:fill="FFFFFF"/>
    </w:rPr>
  </w:style>
  <w:style w:type="character" w:customStyle="1" w:styleId="Bodytext45pt1">
    <w:name w:val="Body text + 4.5 pt1"/>
    <w:basedOn w:val="Bodytext0"/>
    <w:rsid w:val="00CE62E3"/>
    <w:rPr>
      <w:sz w:val="9"/>
      <w:szCs w:val="9"/>
      <w:shd w:val="clear" w:color="auto" w:fill="FFFFFF"/>
    </w:rPr>
  </w:style>
  <w:style w:type="character" w:customStyle="1" w:styleId="Heading64">
    <w:name w:val="Heading #6 (4)_"/>
    <w:basedOn w:val="DefaultParagraphFont"/>
    <w:link w:val="Heading640"/>
    <w:locked/>
    <w:rsid w:val="00CE62E3"/>
    <w:rPr>
      <w:sz w:val="27"/>
      <w:szCs w:val="27"/>
      <w:shd w:val="clear" w:color="auto" w:fill="FFFFFF"/>
    </w:rPr>
  </w:style>
  <w:style w:type="paragraph" w:customStyle="1" w:styleId="Heading640">
    <w:name w:val="Heading #6 (4)"/>
    <w:basedOn w:val="Normal"/>
    <w:link w:val="Heading64"/>
    <w:rsid w:val="00CE62E3"/>
    <w:pPr>
      <w:widowControl w:val="0"/>
      <w:shd w:val="clear" w:color="auto" w:fill="FFFFFF"/>
      <w:spacing w:line="442" w:lineRule="exact"/>
      <w:jc w:val="both"/>
      <w:outlineLvl w:val="5"/>
    </w:pPr>
    <w:rPr>
      <w:sz w:val="27"/>
      <w:szCs w:val="27"/>
    </w:rPr>
  </w:style>
  <w:style w:type="character" w:customStyle="1" w:styleId="Heading60">
    <w:name w:val="Heading #6"/>
    <w:basedOn w:val="Heading6"/>
    <w:rsid w:val="00CE62E3"/>
    <w:rPr>
      <w:b/>
      <w:bCs/>
      <w:sz w:val="27"/>
      <w:szCs w:val="27"/>
      <w:shd w:val="clear" w:color="auto" w:fill="FFFFFF"/>
    </w:rPr>
  </w:style>
  <w:style w:type="character" w:customStyle="1" w:styleId="Heading64Italic">
    <w:name w:val="Heading #6 (4) + Italic"/>
    <w:basedOn w:val="Heading64"/>
    <w:rsid w:val="00CE62E3"/>
    <w:rPr>
      <w:i/>
      <w:iCs/>
      <w:sz w:val="27"/>
      <w:szCs w:val="27"/>
      <w:shd w:val="clear" w:color="auto" w:fill="FFFFFF"/>
    </w:rPr>
  </w:style>
  <w:style w:type="paragraph" w:customStyle="1" w:styleId="Bodytext310">
    <w:name w:val="Body text (3)1"/>
    <w:basedOn w:val="Normal"/>
    <w:rsid w:val="00CE62E3"/>
    <w:pPr>
      <w:widowControl w:val="0"/>
      <w:shd w:val="clear" w:color="auto" w:fill="FFFFFF"/>
      <w:spacing w:line="240" w:lineRule="atLeast"/>
      <w:jc w:val="both"/>
    </w:pPr>
    <w:rPr>
      <w:rFonts w:eastAsia="Calibri"/>
      <w:i/>
      <w:iCs/>
      <w:sz w:val="27"/>
      <w:szCs w:val="27"/>
    </w:rPr>
  </w:style>
  <w:style w:type="paragraph" w:customStyle="1" w:styleId="Bodytext91">
    <w:name w:val="Body text (9)1"/>
    <w:basedOn w:val="Normal"/>
    <w:rsid w:val="00CE62E3"/>
    <w:pPr>
      <w:widowControl w:val="0"/>
      <w:shd w:val="clear" w:color="auto" w:fill="FFFFFF"/>
      <w:spacing w:line="302" w:lineRule="exact"/>
      <w:jc w:val="center"/>
    </w:pPr>
    <w:rPr>
      <w:rFonts w:eastAsia="Calibri"/>
      <w:i/>
      <w:iCs/>
      <w:sz w:val="23"/>
      <w:szCs w:val="23"/>
    </w:rPr>
  </w:style>
  <w:style w:type="paragraph" w:customStyle="1" w:styleId="Bodytext111">
    <w:name w:val="Body text (11)1"/>
    <w:basedOn w:val="Normal"/>
    <w:rsid w:val="00CE62E3"/>
    <w:pPr>
      <w:widowControl w:val="0"/>
      <w:shd w:val="clear" w:color="auto" w:fill="FFFFFF"/>
      <w:spacing w:line="240" w:lineRule="atLeast"/>
      <w:jc w:val="both"/>
    </w:pPr>
    <w:rPr>
      <w:rFonts w:eastAsia="Calibri"/>
      <w:b/>
      <w:bCs/>
      <w:sz w:val="17"/>
      <w:szCs w:val="17"/>
    </w:rPr>
  </w:style>
  <w:style w:type="paragraph" w:customStyle="1" w:styleId="Heading110">
    <w:name w:val="Heading #11"/>
    <w:basedOn w:val="Normal"/>
    <w:rsid w:val="00CE62E3"/>
    <w:pPr>
      <w:widowControl w:val="0"/>
      <w:shd w:val="clear" w:color="auto" w:fill="FFFFFF"/>
      <w:spacing w:line="240" w:lineRule="atLeast"/>
      <w:outlineLvl w:val="0"/>
    </w:pPr>
    <w:rPr>
      <w:rFonts w:eastAsia="Calibri"/>
      <w:b/>
      <w:bCs/>
      <w:sz w:val="53"/>
      <w:szCs w:val="53"/>
    </w:rPr>
  </w:style>
  <w:style w:type="paragraph" w:customStyle="1" w:styleId="Bodytext141">
    <w:name w:val="Body text (14)1"/>
    <w:basedOn w:val="Normal"/>
    <w:rsid w:val="00CE62E3"/>
    <w:pPr>
      <w:widowControl w:val="0"/>
      <w:shd w:val="clear" w:color="auto" w:fill="FFFFFF"/>
      <w:spacing w:line="240" w:lineRule="atLeast"/>
      <w:jc w:val="both"/>
    </w:pPr>
    <w:rPr>
      <w:rFonts w:ascii="Calibri" w:eastAsia="Calibri" w:hAnsi="Calibri"/>
      <w:i/>
      <w:iCs/>
      <w:sz w:val="8"/>
      <w:szCs w:val="8"/>
    </w:rPr>
  </w:style>
  <w:style w:type="paragraph" w:customStyle="1" w:styleId="Bodytext181">
    <w:name w:val="Body text (18)1"/>
    <w:basedOn w:val="Normal"/>
    <w:rsid w:val="00CE62E3"/>
    <w:pPr>
      <w:widowControl w:val="0"/>
      <w:shd w:val="clear" w:color="auto" w:fill="FFFFFF"/>
      <w:spacing w:line="240" w:lineRule="atLeast"/>
      <w:jc w:val="right"/>
    </w:pPr>
    <w:rPr>
      <w:rFonts w:eastAsia="Calibri"/>
      <w:sz w:val="27"/>
      <w:szCs w:val="27"/>
    </w:rPr>
  </w:style>
  <w:style w:type="paragraph" w:customStyle="1" w:styleId="Bodytext2010">
    <w:name w:val="Body text (20)1"/>
    <w:basedOn w:val="Normal"/>
    <w:rsid w:val="00CE62E3"/>
    <w:pPr>
      <w:widowControl w:val="0"/>
      <w:shd w:val="clear" w:color="auto" w:fill="FFFFFF"/>
      <w:spacing w:line="384" w:lineRule="exact"/>
      <w:jc w:val="both"/>
    </w:pPr>
    <w:rPr>
      <w:rFonts w:eastAsia="Calibri"/>
      <w:i/>
      <w:iCs/>
      <w:sz w:val="27"/>
      <w:szCs w:val="27"/>
    </w:rPr>
  </w:style>
  <w:style w:type="paragraph" w:customStyle="1" w:styleId="Bodytext2110">
    <w:name w:val="Body text (21)1"/>
    <w:basedOn w:val="Normal"/>
    <w:rsid w:val="00CE62E3"/>
    <w:pPr>
      <w:widowControl w:val="0"/>
      <w:shd w:val="clear" w:color="auto" w:fill="FFFFFF"/>
      <w:spacing w:line="240" w:lineRule="atLeast"/>
      <w:jc w:val="both"/>
    </w:pPr>
    <w:rPr>
      <w:rFonts w:eastAsia="Calibri"/>
      <w:w w:val="150"/>
      <w:sz w:val="8"/>
      <w:szCs w:val="8"/>
    </w:rPr>
  </w:style>
  <w:style w:type="paragraph" w:styleId="FootnoteText">
    <w:name w:val="footnote text"/>
    <w:basedOn w:val="Normal"/>
    <w:link w:val="FootnoteTextChar"/>
    <w:rsid w:val="00E21355"/>
    <w:rPr>
      <w:rFonts w:ascii="Arial" w:hAnsi="Arial" w:cs="Arial"/>
      <w:sz w:val="20"/>
      <w:szCs w:val="20"/>
    </w:rPr>
  </w:style>
  <w:style w:type="character" w:customStyle="1" w:styleId="FootnoteTextChar">
    <w:name w:val="Footnote Text Char"/>
    <w:basedOn w:val="DefaultParagraphFont"/>
    <w:link w:val="FootnoteText"/>
    <w:rsid w:val="00E21355"/>
    <w:rPr>
      <w:rFonts w:ascii="Arial" w:hAnsi="Arial" w:cs="Arial"/>
    </w:rPr>
  </w:style>
  <w:style w:type="character" w:styleId="FootnoteReference">
    <w:name w:val="footnote reference"/>
    <w:basedOn w:val="DefaultParagraphFont"/>
    <w:rsid w:val="00E21355"/>
    <w:rPr>
      <w:vertAlign w:val="superscript"/>
    </w:rPr>
  </w:style>
  <w:style w:type="paragraph" w:customStyle="1" w:styleId="Bodytext61">
    <w:name w:val="Body text (6)1"/>
    <w:basedOn w:val="Normal"/>
    <w:rsid w:val="00E21355"/>
    <w:pPr>
      <w:widowControl w:val="0"/>
      <w:shd w:val="clear" w:color="auto" w:fill="FFFFFF"/>
      <w:spacing w:line="240" w:lineRule="atLeast"/>
    </w:pPr>
    <w:rPr>
      <w:sz w:val="8"/>
      <w:szCs w:val="8"/>
    </w:rPr>
  </w:style>
  <w:style w:type="character" w:customStyle="1" w:styleId="BodytextSpacing0pt">
    <w:name w:val="Body text + Spacing 0 pt"/>
    <w:basedOn w:val="Bodytext0"/>
    <w:rsid w:val="00E21355"/>
    <w:rPr>
      <w:rFonts w:ascii="Times New Roman" w:hAnsi="Times New Roman" w:cs="Times New Roman"/>
      <w:spacing w:val="1"/>
      <w:sz w:val="25"/>
      <w:szCs w:val="25"/>
      <w:u w:val="none"/>
      <w:shd w:val="clear" w:color="auto" w:fill="FFFFFF"/>
    </w:rPr>
  </w:style>
  <w:style w:type="character" w:customStyle="1" w:styleId="Picturecaption">
    <w:name w:val="Picture caption_"/>
    <w:basedOn w:val="DefaultParagraphFont"/>
    <w:link w:val="Picturecaption0"/>
    <w:rsid w:val="00E21355"/>
    <w:rPr>
      <w:spacing w:val="-2"/>
      <w:sz w:val="25"/>
      <w:szCs w:val="25"/>
      <w:shd w:val="clear" w:color="auto" w:fill="FFFFFF"/>
    </w:rPr>
  </w:style>
  <w:style w:type="paragraph" w:customStyle="1" w:styleId="Picturecaption0">
    <w:name w:val="Picture caption"/>
    <w:basedOn w:val="Normal"/>
    <w:link w:val="Picturecaption"/>
    <w:rsid w:val="00E21355"/>
    <w:pPr>
      <w:widowControl w:val="0"/>
      <w:shd w:val="clear" w:color="auto" w:fill="FFFFFF"/>
      <w:spacing w:line="240" w:lineRule="atLeast"/>
    </w:pPr>
    <w:rPr>
      <w:spacing w:val="-2"/>
      <w:sz w:val="25"/>
      <w:szCs w:val="25"/>
    </w:rPr>
  </w:style>
  <w:style w:type="character" w:customStyle="1" w:styleId="Headerorfooter20">
    <w:name w:val="Header or footer (2)_"/>
    <w:basedOn w:val="DefaultParagraphFont"/>
    <w:link w:val="Headerorfooter21"/>
    <w:rsid w:val="00E21355"/>
    <w:rPr>
      <w:rFonts w:ascii="Impact" w:hAnsi="Impact"/>
      <w:noProof/>
      <w:sz w:val="21"/>
      <w:szCs w:val="21"/>
      <w:shd w:val="clear" w:color="auto" w:fill="FFFFFF"/>
    </w:rPr>
  </w:style>
  <w:style w:type="paragraph" w:customStyle="1" w:styleId="Headerorfooter21">
    <w:name w:val="Header or footer (2)"/>
    <w:basedOn w:val="Normal"/>
    <w:link w:val="Headerorfooter20"/>
    <w:rsid w:val="00E21355"/>
    <w:pPr>
      <w:widowControl w:val="0"/>
      <w:shd w:val="clear" w:color="auto" w:fill="FFFFFF"/>
      <w:spacing w:line="240" w:lineRule="atLeast"/>
    </w:pPr>
    <w:rPr>
      <w:rFonts w:ascii="Impact" w:hAnsi="Impact"/>
      <w:noProof/>
      <w:sz w:val="21"/>
      <w:szCs w:val="21"/>
    </w:rPr>
  </w:style>
  <w:style w:type="character" w:customStyle="1" w:styleId="Picturecaption2">
    <w:name w:val="Picture caption (2)_"/>
    <w:basedOn w:val="DefaultParagraphFont"/>
    <w:link w:val="Picturecaption20"/>
    <w:rsid w:val="00E21355"/>
    <w:rPr>
      <w:i/>
      <w:iCs/>
      <w:spacing w:val="22"/>
      <w:sz w:val="25"/>
      <w:szCs w:val="25"/>
      <w:shd w:val="clear" w:color="auto" w:fill="FFFFFF"/>
    </w:rPr>
  </w:style>
  <w:style w:type="paragraph" w:customStyle="1" w:styleId="Picturecaption20">
    <w:name w:val="Picture caption (2)"/>
    <w:basedOn w:val="Normal"/>
    <w:link w:val="Picturecaption2"/>
    <w:rsid w:val="00E21355"/>
    <w:pPr>
      <w:widowControl w:val="0"/>
      <w:shd w:val="clear" w:color="auto" w:fill="FFFFFF"/>
      <w:spacing w:line="240" w:lineRule="atLeast"/>
    </w:pPr>
    <w:rPr>
      <w:i/>
      <w:iCs/>
      <w:spacing w:val="22"/>
      <w:sz w:val="25"/>
      <w:szCs w:val="25"/>
    </w:rPr>
  </w:style>
  <w:style w:type="character" w:customStyle="1" w:styleId="Headerorfooter30">
    <w:name w:val="Header or footer (3)_"/>
    <w:basedOn w:val="DefaultParagraphFont"/>
    <w:link w:val="Headerorfooter31"/>
    <w:rsid w:val="00E21355"/>
    <w:rPr>
      <w:rFonts w:ascii="Trebuchet MS" w:hAnsi="Trebuchet MS"/>
      <w:b/>
      <w:bCs/>
      <w:spacing w:val="25"/>
      <w:sz w:val="17"/>
      <w:szCs w:val="17"/>
      <w:shd w:val="clear" w:color="auto" w:fill="FFFFFF"/>
    </w:rPr>
  </w:style>
  <w:style w:type="paragraph" w:customStyle="1" w:styleId="Headerorfooter31">
    <w:name w:val="Header or footer (3)"/>
    <w:basedOn w:val="Normal"/>
    <w:link w:val="Headerorfooter30"/>
    <w:rsid w:val="00E21355"/>
    <w:pPr>
      <w:widowControl w:val="0"/>
      <w:shd w:val="clear" w:color="auto" w:fill="FFFFFF"/>
      <w:spacing w:line="240" w:lineRule="atLeast"/>
    </w:pPr>
    <w:rPr>
      <w:rFonts w:ascii="Trebuchet MS" w:hAnsi="Trebuchet MS"/>
      <w:b/>
      <w:bCs/>
      <w:spacing w:val="25"/>
      <w:sz w:val="17"/>
      <w:szCs w:val="17"/>
    </w:rPr>
  </w:style>
  <w:style w:type="character" w:customStyle="1" w:styleId="BodytextBold1">
    <w:name w:val="Body text + Bold1"/>
    <w:aliases w:val="Spacing 0 pt18,Spacing 0 pt25,Body text + Segoe UI3,5.5 pt2"/>
    <w:basedOn w:val="Bodytext0"/>
    <w:rsid w:val="00E21355"/>
    <w:rPr>
      <w:rFonts w:ascii="Times New Roman" w:hAnsi="Times New Roman" w:cs="Times New Roman"/>
      <w:b/>
      <w:bCs/>
      <w:spacing w:val="4"/>
      <w:sz w:val="25"/>
      <w:szCs w:val="25"/>
      <w:u w:val="none"/>
      <w:shd w:val="clear" w:color="auto" w:fill="FFFFFF"/>
    </w:rPr>
  </w:style>
  <w:style w:type="character" w:customStyle="1" w:styleId="Bodytext3NotBold2">
    <w:name w:val="Body text (3) + Not Bold2"/>
    <w:aliases w:val="Spacing 0 pt14,Body text (14) + Italic"/>
    <w:basedOn w:val="Bodytext3"/>
    <w:rsid w:val="00E21355"/>
    <w:rPr>
      <w:rFonts w:ascii="Times New Roman" w:hAnsi="Times New Roman" w:cs="Times New Roman"/>
      <w:b w:val="0"/>
      <w:bCs w:val="0"/>
      <w:i/>
      <w:iCs/>
      <w:spacing w:val="3"/>
      <w:sz w:val="26"/>
      <w:szCs w:val="26"/>
      <w:u w:val="none"/>
      <w:shd w:val="clear" w:color="auto" w:fill="FFFFFF"/>
    </w:rPr>
  </w:style>
  <w:style w:type="character" w:customStyle="1" w:styleId="Bodytext2Spacing0pt">
    <w:name w:val="Body text (2) + Spacing 0 pt"/>
    <w:basedOn w:val="Bodytext20"/>
    <w:rsid w:val="00E21355"/>
    <w:rPr>
      <w:rFonts w:ascii="Times New Roman" w:hAnsi="Times New Roman" w:cs="Times New Roman"/>
      <w:b/>
      <w:bCs/>
      <w:i/>
      <w:iCs/>
      <w:spacing w:val="0"/>
      <w:sz w:val="28"/>
      <w:szCs w:val="28"/>
      <w:u w:val="none"/>
      <w:shd w:val="clear" w:color="auto" w:fill="FFFFFF"/>
    </w:rPr>
  </w:style>
  <w:style w:type="character" w:customStyle="1" w:styleId="Bodytext7NotBold">
    <w:name w:val="Body text (7) + Not Bold"/>
    <w:aliases w:val="Spacing 0 pt11"/>
    <w:basedOn w:val="Bodytext7"/>
    <w:rsid w:val="00E21355"/>
    <w:rPr>
      <w:rFonts w:ascii="Times New Roman" w:hAnsi="Times New Roman" w:cs="Times New Roman"/>
      <w:b/>
      <w:bCs/>
      <w:i/>
      <w:iCs/>
      <w:noProof/>
      <w:spacing w:val="0"/>
      <w:sz w:val="28"/>
      <w:szCs w:val="28"/>
      <w:u w:val="none"/>
      <w:shd w:val="clear" w:color="auto" w:fill="FFFFFF"/>
    </w:rPr>
  </w:style>
  <w:style w:type="character" w:customStyle="1" w:styleId="Bodytext6SmallCaps">
    <w:name w:val="Body text (6) + Small Caps"/>
    <w:basedOn w:val="Bodytext6"/>
    <w:rsid w:val="00E21355"/>
    <w:rPr>
      <w:rFonts w:ascii="Times New Roman" w:hAnsi="Times New Roman" w:cs="Times New Roman"/>
      <w:i w:val="0"/>
      <w:iCs w:val="0"/>
      <w:smallCaps/>
      <w:sz w:val="8"/>
      <w:szCs w:val="8"/>
      <w:u w:val="none"/>
      <w:shd w:val="clear" w:color="auto" w:fill="FFFFFF"/>
    </w:rPr>
  </w:style>
  <w:style w:type="character" w:customStyle="1" w:styleId="BodytextSmallCaps">
    <w:name w:val="Body text + Small Caps"/>
    <w:basedOn w:val="Bodytext0"/>
    <w:rsid w:val="00E21355"/>
    <w:rPr>
      <w:rFonts w:ascii="Times New Roman" w:hAnsi="Times New Roman" w:cs="Times New Roman"/>
      <w:smallCaps/>
      <w:spacing w:val="3"/>
      <w:sz w:val="25"/>
      <w:szCs w:val="25"/>
      <w:u w:val="none"/>
      <w:shd w:val="clear" w:color="auto" w:fill="FFFFFF"/>
    </w:rPr>
  </w:style>
  <w:style w:type="character" w:customStyle="1" w:styleId="Bodytext10TimesNewRoman1">
    <w:name w:val="Body text (10) + Times New Roman1"/>
    <w:aliases w:val="10 pt2,Spacing -1 pt2"/>
    <w:basedOn w:val="Bodytext100"/>
    <w:rsid w:val="00E21355"/>
    <w:rPr>
      <w:rFonts w:ascii="Times New Roman" w:hAnsi="Times New Roman" w:cs="Times New Roman"/>
      <w:b/>
      <w:bCs/>
      <w:spacing w:val="-29"/>
      <w:sz w:val="20"/>
      <w:szCs w:val="20"/>
      <w:u w:val="none"/>
      <w:shd w:val="clear" w:color="auto" w:fill="FFFFFF"/>
    </w:rPr>
  </w:style>
  <w:style w:type="character" w:customStyle="1" w:styleId="Headerorfooter40">
    <w:name w:val="Header or footer (4)_"/>
    <w:basedOn w:val="DefaultParagraphFont"/>
    <w:link w:val="Headerorfooter41"/>
    <w:rsid w:val="00E21355"/>
    <w:rPr>
      <w:rFonts w:ascii="Arial" w:hAnsi="Arial"/>
      <w:i/>
      <w:iCs/>
      <w:noProof/>
      <w:w w:val="150"/>
      <w:sz w:val="9"/>
      <w:szCs w:val="9"/>
      <w:shd w:val="clear" w:color="auto" w:fill="FFFFFF"/>
    </w:rPr>
  </w:style>
  <w:style w:type="paragraph" w:customStyle="1" w:styleId="Headerorfooter41">
    <w:name w:val="Header or footer (4)"/>
    <w:basedOn w:val="Normal"/>
    <w:link w:val="Headerorfooter40"/>
    <w:rsid w:val="00E21355"/>
    <w:pPr>
      <w:widowControl w:val="0"/>
      <w:shd w:val="clear" w:color="auto" w:fill="FFFFFF"/>
      <w:spacing w:line="240" w:lineRule="atLeast"/>
    </w:pPr>
    <w:rPr>
      <w:rFonts w:ascii="Arial" w:hAnsi="Arial"/>
      <w:i/>
      <w:iCs/>
      <w:noProof/>
      <w:w w:val="150"/>
      <w:sz w:val="9"/>
      <w:szCs w:val="9"/>
    </w:rPr>
  </w:style>
  <w:style w:type="character" w:customStyle="1" w:styleId="Bodytext6Exact">
    <w:name w:val="Body text (6) Exact"/>
    <w:basedOn w:val="DefaultParagraphFont"/>
    <w:rsid w:val="00E21355"/>
    <w:rPr>
      <w:rFonts w:ascii="Times New Roman" w:hAnsi="Times New Roman" w:cs="Times New Roman"/>
      <w:spacing w:val="9"/>
      <w:sz w:val="18"/>
      <w:szCs w:val="18"/>
      <w:u w:val="none"/>
    </w:rPr>
  </w:style>
  <w:style w:type="character" w:customStyle="1" w:styleId="Bodytext6Exact1">
    <w:name w:val="Body text (6) Exact1"/>
    <w:basedOn w:val="Bodytext6Exact"/>
    <w:rsid w:val="00E21355"/>
    <w:rPr>
      <w:rFonts w:ascii="Times New Roman" w:hAnsi="Times New Roman" w:cs="Times New Roman"/>
      <w:spacing w:val="9"/>
      <w:sz w:val="18"/>
      <w:szCs w:val="18"/>
      <w:u w:val="single"/>
    </w:rPr>
  </w:style>
  <w:style w:type="character" w:customStyle="1" w:styleId="Bodytext6115pt">
    <w:name w:val="Body text (6) + 11.5 pt"/>
    <w:aliases w:val="Spacing 0 pt Exact"/>
    <w:basedOn w:val="Bodytext6Exact"/>
    <w:rsid w:val="00E21355"/>
    <w:rPr>
      <w:rFonts w:ascii="Times New Roman" w:hAnsi="Times New Roman" w:cs="Times New Roman"/>
      <w:spacing w:val="4"/>
      <w:sz w:val="23"/>
      <w:szCs w:val="23"/>
      <w:u w:val="single"/>
    </w:rPr>
  </w:style>
  <w:style w:type="character" w:customStyle="1" w:styleId="Bodytext6SmallCapsExact">
    <w:name w:val="Body text (6) + Small Caps Exact"/>
    <w:basedOn w:val="Bodytext6Exact"/>
    <w:rsid w:val="00E21355"/>
    <w:rPr>
      <w:rFonts w:ascii="Times New Roman" w:hAnsi="Times New Roman" w:cs="Times New Roman"/>
      <w:smallCaps/>
      <w:spacing w:val="9"/>
      <w:sz w:val="18"/>
      <w:szCs w:val="18"/>
      <w:u w:val="single"/>
    </w:rPr>
  </w:style>
  <w:style w:type="character" w:customStyle="1" w:styleId="Bodytext6SmallCapsExact1">
    <w:name w:val="Body text (6) + Small Caps Exact1"/>
    <w:basedOn w:val="Bodytext6Exact"/>
    <w:rsid w:val="00E21355"/>
    <w:rPr>
      <w:rFonts w:ascii="Times New Roman" w:hAnsi="Times New Roman" w:cs="Times New Roman"/>
      <w:smallCaps/>
      <w:spacing w:val="9"/>
      <w:sz w:val="18"/>
      <w:szCs w:val="18"/>
      <w:u w:val="none"/>
    </w:rPr>
  </w:style>
  <w:style w:type="character" w:customStyle="1" w:styleId="Bodytext6115pt1">
    <w:name w:val="Body text (6) + 11.5 pt1"/>
    <w:aliases w:val="Spacing 0 pt Exact2"/>
    <w:basedOn w:val="Bodytext6Exact"/>
    <w:rsid w:val="00E21355"/>
    <w:rPr>
      <w:rFonts w:ascii="Times New Roman" w:hAnsi="Times New Roman" w:cs="Times New Roman"/>
      <w:spacing w:val="4"/>
      <w:sz w:val="23"/>
      <w:szCs w:val="23"/>
      <w:u w:val="none"/>
    </w:rPr>
  </w:style>
  <w:style w:type="character" w:customStyle="1" w:styleId="Bodytext2Exact">
    <w:name w:val="Body text (2) Exact"/>
    <w:basedOn w:val="DefaultParagraphFont"/>
    <w:rsid w:val="00E21355"/>
    <w:rPr>
      <w:rFonts w:ascii="Times New Roman" w:hAnsi="Times New Roman" w:cs="Times New Roman"/>
      <w:b/>
      <w:bCs/>
      <w:spacing w:val="3"/>
      <w:u w:val="none"/>
    </w:rPr>
  </w:style>
  <w:style w:type="character" w:customStyle="1" w:styleId="Bodytext2Spacing2pt">
    <w:name w:val="Body text (2) + Spacing 2 pt"/>
    <w:basedOn w:val="Bodytext20"/>
    <w:rsid w:val="00E21355"/>
    <w:rPr>
      <w:rFonts w:ascii="Times New Roman" w:hAnsi="Times New Roman" w:cs="Times New Roman"/>
      <w:b/>
      <w:bCs/>
      <w:spacing w:val="50"/>
      <w:sz w:val="26"/>
      <w:szCs w:val="26"/>
      <w:u w:val="none"/>
      <w:shd w:val="clear" w:color="auto" w:fill="FFFFFF"/>
    </w:rPr>
  </w:style>
  <w:style w:type="character" w:customStyle="1" w:styleId="PicturecaptionExact">
    <w:name w:val="Picture caption Exact"/>
    <w:basedOn w:val="DefaultParagraphFont"/>
    <w:rsid w:val="00E21355"/>
    <w:rPr>
      <w:rFonts w:ascii="Times New Roman" w:hAnsi="Times New Roman" w:cs="Times New Roman"/>
      <w:spacing w:val="-9"/>
      <w:sz w:val="28"/>
      <w:szCs w:val="28"/>
      <w:u w:val="none"/>
    </w:rPr>
  </w:style>
  <w:style w:type="character" w:customStyle="1" w:styleId="Picturecaption3">
    <w:name w:val="Picture caption (3)_"/>
    <w:basedOn w:val="DefaultParagraphFont"/>
    <w:link w:val="Picturecaption31"/>
    <w:locked/>
    <w:rsid w:val="00E21355"/>
    <w:rPr>
      <w:b/>
      <w:bCs/>
      <w:spacing w:val="10"/>
      <w:sz w:val="23"/>
      <w:szCs w:val="23"/>
      <w:shd w:val="clear" w:color="auto" w:fill="FFFFFF"/>
    </w:rPr>
  </w:style>
  <w:style w:type="paragraph" w:customStyle="1" w:styleId="Picturecaption31">
    <w:name w:val="Picture caption (3)1"/>
    <w:basedOn w:val="Normal"/>
    <w:link w:val="Picturecaption3"/>
    <w:rsid w:val="00E21355"/>
    <w:pPr>
      <w:widowControl w:val="0"/>
      <w:shd w:val="clear" w:color="auto" w:fill="FFFFFF"/>
      <w:spacing w:line="240" w:lineRule="atLeast"/>
    </w:pPr>
    <w:rPr>
      <w:b/>
      <w:bCs/>
      <w:spacing w:val="10"/>
      <w:sz w:val="23"/>
      <w:szCs w:val="23"/>
    </w:rPr>
  </w:style>
  <w:style w:type="character" w:customStyle="1" w:styleId="PicturecaptionExact1">
    <w:name w:val="Picture caption Exact1"/>
    <w:basedOn w:val="PicturecaptionExact"/>
    <w:rsid w:val="00E21355"/>
    <w:rPr>
      <w:rFonts w:ascii="Times New Roman" w:hAnsi="Times New Roman" w:cs="Times New Roman"/>
      <w:spacing w:val="-3"/>
      <w:sz w:val="25"/>
      <w:szCs w:val="25"/>
      <w:u w:val="none"/>
    </w:rPr>
  </w:style>
  <w:style w:type="character" w:customStyle="1" w:styleId="Bodytext7Spacing0pt">
    <w:name w:val="Body text (7) + Spacing 0 pt"/>
    <w:basedOn w:val="Bodytext7"/>
    <w:rsid w:val="00E21355"/>
    <w:rPr>
      <w:rFonts w:ascii="Times New Roman" w:hAnsi="Times New Roman" w:cs="Times New Roman"/>
      <w:b/>
      <w:bCs/>
      <w:i/>
      <w:iCs/>
      <w:spacing w:val="0"/>
      <w:sz w:val="22"/>
      <w:szCs w:val="22"/>
      <w:u w:val="none"/>
      <w:shd w:val="clear" w:color="auto" w:fill="FFFFFF"/>
    </w:rPr>
  </w:style>
  <w:style w:type="character" w:customStyle="1" w:styleId="Bodytext6Italic">
    <w:name w:val="Body text (6) + Italic"/>
    <w:basedOn w:val="Bodytext6"/>
    <w:rsid w:val="00E21355"/>
    <w:rPr>
      <w:rFonts w:ascii="Times New Roman" w:hAnsi="Times New Roman" w:cs="Times New Roman"/>
      <w:b/>
      <w:bCs/>
      <w:i w:val="0"/>
      <w:iCs w:val="0"/>
      <w:sz w:val="26"/>
      <w:szCs w:val="26"/>
      <w:u w:val="none"/>
      <w:shd w:val="clear" w:color="auto" w:fill="FFFFFF"/>
    </w:rPr>
  </w:style>
  <w:style w:type="character" w:customStyle="1" w:styleId="Bodytext10Italic">
    <w:name w:val="Body text (10) + Italic"/>
    <w:basedOn w:val="Bodytext100"/>
    <w:rsid w:val="00E21355"/>
    <w:rPr>
      <w:rFonts w:ascii="Times New Roman" w:hAnsi="Times New Roman" w:cs="Times New Roman"/>
      <w:b/>
      <w:bCs/>
      <w:i/>
      <w:iCs/>
      <w:spacing w:val="-3"/>
      <w:sz w:val="20"/>
      <w:szCs w:val="20"/>
      <w:u w:val="none"/>
      <w:shd w:val="clear" w:color="auto" w:fill="FFFFFF"/>
    </w:rPr>
  </w:style>
  <w:style w:type="paragraph" w:customStyle="1" w:styleId="Picturecaption1">
    <w:name w:val="Picture caption1"/>
    <w:basedOn w:val="Normal"/>
    <w:rsid w:val="00E21355"/>
    <w:pPr>
      <w:widowControl w:val="0"/>
      <w:shd w:val="clear" w:color="auto" w:fill="FFFFFF"/>
      <w:spacing w:line="288" w:lineRule="exact"/>
      <w:jc w:val="center"/>
    </w:pPr>
    <w:rPr>
      <w:sz w:val="28"/>
      <w:szCs w:val="28"/>
      <w:lang w:val="vi-VN"/>
    </w:rPr>
  </w:style>
  <w:style w:type="character" w:customStyle="1" w:styleId="Heading7">
    <w:name w:val="Heading #7_"/>
    <w:basedOn w:val="DefaultParagraphFont"/>
    <w:link w:val="Heading70"/>
    <w:locked/>
    <w:rsid w:val="00E21355"/>
    <w:rPr>
      <w:sz w:val="26"/>
      <w:szCs w:val="26"/>
      <w:shd w:val="clear" w:color="auto" w:fill="FFFFFF"/>
    </w:rPr>
  </w:style>
  <w:style w:type="paragraph" w:customStyle="1" w:styleId="Heading70">
    <w:name w:val="Heading #7"/>
    <w:basedOn w:val="Normal"/>
    <w:link w:val="Heading7"/>
    <w:rsid w:val="00E21355"/>
    <w:pPr>
      <w:widowControl w:val="0"/>
      <w:shd w:val="clear" w:color="auto" w:fill="FFFFFF"/>
      <w:spacing w:line="442" w:lineRule="exact"/>
      <w:jc w:val="both"/>
      <w:outlineLvl w:val="6"/>
    </w:pPr>
    <w:rPr>
      <w:sz w:val="26"/>
      <w:szCs w:val="26"/>
    </w:rPr>
  </w:style>
  <w:style w:type="character" w:customStyle="1" w:styleId="Headerorfooter4pt">
    <w:name w:val="Header or footer + 4 pt"/>
    <w:basedOn w:val="Headerorfooter"/>
    <w:rsid w:val="00E21355"/>
    <w:rPr>
      <w:rFonts w:ascii="Times New Roman" w:hAnsi="Times New Roman" w:cs="Times New Roman"/>
      <w:b/>
      <w:bCs/>
      <w:spacing w:val="8"/>
      <w:sz w:val="8"/>
      <w:szCs w:val="8"/>
      <w:u w:val="none"/>
      <w:shd w:val="clear" w:color="auto" w:fill="FFFFFF"/>
    </w:rPr>
  </w:style>
  <w:style w:type="character" w:customStyle="1" w:styleId="Tableofcontents3">
    <w:name w:val="Table of contents (3)_"/>
    <w:basedOn w:val="DefaultParagraphFont"/>
    <w:link w:val="Tableofcontents30"/>
    <w:locked/>
    <w:rsid w:val="00E21355"/>
    <w:rPr>
      <w:sz w:val="17"/>
      <w:szCs w:val="17"/>
      <w:shd w:val="clear" w:color="auto" w:fill="FFFFFF"/>
    </w:rPr>
  </w:style>
  <w:style w:type="paragraph" w:customStyle="1" w:styleId="Tableofcontents30">
    <w:name w:val="Table of contents (3)"/>
    <w:basedOn w:val="Normal"/>
    <w:link w:val="Tableofcontents3"/>
    <w:rsid w:val="00E21355"/>
    <w:pPr>
      <w:widowControl w:val="0"/>
      <w:shd w:val="clear" w:color="auto" w:fill="FFFFFF"/>
      <w:spacing w:line="456" w:lineRule="exact"/>
      <w:ind w:firstLine="700"/>
      <w:jc w:val="both"/>
    </w:pPr>
    <w:rPr>
      <w:sz w:val="17"/>
      <w:szCs w:val="17"/>
    </w:rPr>
  </w:style>
  <w:style w:type="character" w:customStyle="1" w:styleId="Tableofcontents4">
    <w:name w:val="Table of contents (4)_"/>
    <w:basedOn w:val="DefaultParagraphFont"/>
    <w:link w:val="Tableofcontents40"/>
    <w:locked/>
    <w:rsid w:val="00E21355"/>
    <w:rPr>
      <w:spacing w:val="10"/>
      <w:sz w:val="23"/>
      <w:szCs w:val="23"/>
      <w:shd w:val="clear" w:color="auto" w:fill="FFFFFF"/>
    </w:rPr>
  </w:style>
  <w:style w:type="paragraph" w:customStyle="1" w:styleId="Tableofcontents40">
    <w:name w:val="Table of contents (4)"/>
    <w:basedOn w:val="Normal"/>
    <w:link w:val="Tableofcontents4"/>
    <w:rsid w:val="00E21355"/>
    <w:pPr>
      <w:widowControl w:val="0"/>
      <w:shd w:val="clear" w:color="auto" w:fill="FFFFFF"/>
      <w:spacing w:line="456" w:lineRule="exact"/>
      <w:ind w:firstLine="700"/>
      <w:jc w:val="both"/>
    </w:pPr>
    <w:rPr>
      <w:spacing w:val="10"/>
      <w:sz w:val="23"/>
      <w:szCs w:val="23"/>
    </w:rPr>
  </w:style>
  <w:style w:type="paragraph" w:customStyle="1" w:styleId="Bodytext161">
    <w:name w:val="Body text (16)1"/>
    <w:basedOn w:val="Normal"/>
    <w:rsid w:val="00E21355"/>
    <w:pPr>
      <w:widowControl w:val="0"/>
      <w:shd w:val="clear" w:color="auto" w:fill="FFFFFF"/>
      <w:spacing w:line="240" w:lineRule="atLeast"/>
      <w:jc w:val="both"/>
    </w:pPr>
    <w:rPr>
      <w:b/>
      <w:bCs/>
      <w:sz w:val="26"/>
      <w:szCs w:val="26"/>
    </w:rPr>
  </w:style>
  <w:style w:type="paragraph" w:customStyle="1" w:styleId="Bodytext171">
    <w:name w:val="Body text (17)1"/>
    <w:basedOn w:val="Normal"/>
    <w:rsid w:val="00E21355"/>
    <w:pPr>
      <w:widowControl w:val="0"/>
      <w:shd w:val="clear" w:color="auto" w:fill="FFFFFF"/>
      <w:spacing w:line="235" w:lineRule="exact"/>
      <w:jc w:val="both"/>
    </w:pPr>
    <w:rPr>
      <w:sz w:val="18"/>
      <w:szCs w:val="18"/>
    </w:rPr>
  </w:style>
  <w:style w:type="paragraph" w:customStyle="1" w:styleId="Bodytext191">
    <w:name w:val="Body text (19)1"/>
    <w:basedOn w:val="Normal"/>
    <w:rsid w:val="00E21355"/>
    <w:pPr>
      <w:widowControl w:val="0"/>
      <w:shd w:val="clear" w:color="auto" w:fill="FFFFFF"/>
      <w:spacing w:line="326" w:lineRule="exact"/>
      <w:jc w:val="center"/>
    </w:pPr>
    <w:rPr>
      <w:i/>
      <w:iCs/>
      <w:sz w:val="26"/>
      <w:szCs w:val="26"/>
    </w:rPr>
  </w:style>
  <w:style w:type="character" w:customStyle="1" w:styleId="Tableofcontents5">
    <w:name w:val="Table of contents (5)_"/>
    <w:basedOn w:val="DefaultParagraphFont"/>
    <w:link w:val="Tableofcontents50"/>
    <w:locked/>
    <w:rsid w:val="00E21355"/>
    <w:rPr>
      <w:sz w:val="22"/>
      <w:szCs w:val="22"/>
      <w:shd w:val="clear" w:color="auto" w:fill="FFFFFF"/>
    </w:rPr>
  </w:style>
  <w:style w:type="paragraph" w:customStyle="1" w:styleId="Tableofcontents50">
    <w:name w:val="Table of contents (5)"/>
    <w:basedOn w:val="Normal"/>
    <w:link w:val="Tableofcontents5"/>
    <w:rsid w:val="00E21355"/>
    <w:pPr>
      <w:widowControl w:val="0"/>
      <w:shd w:val="clear" w:color="auto" w:fill="FFFFFF"/>
      <w:spacing w:line="240" w:lineRule="atLeast"/>
      <w:jc w:val="both"/>
    </w:pPr>
    <w:rPr>
      <w:sz w:val="22"/>
      <w:szCs w:val="22"/>
    </w:rPr>
  </w:style>
  <w:style w:type="character" w:customStyle="1" w:styleId="Heading5">
    <w:name w:val="Heading #5_"/>
    <w:basedOn w:val="DefaultParagraphFont"/>
    <w:link w:val="Heading50"/>
    <w:locked/>
    <w:rsid w:val="00E21355"/>
    <w:rPr>
      <w:sz w:val="26"/>
      <w:szCs w:val="26"/>
      <w:shd w:val="clear" w:color="auto" w:fill="FFFFFF"/>
    </w:rPr>
  </w:style>
  <w:style w:type="paragraph" w:customStyle="1" w:styleId="Heading50">
    <w:name w:val="Heading #5"/>
    <w:basedOn w:val="Normal"/>
    <w:link w:val="Heading5"/>
    <w:rsid w:val="00E21355"/>
    <w:pPr>
      <w:widowControl w:val="0"/>
      <w:shd w:val="clear" w:color="auto" w:fill="FFFFFF"/>
      <w:spacing w:line="240" w:lineRule="atLeast"/>
      <w:jc w:val="both"/>
      <w:outlineLvl w:val="4"/>
    </w:pPr>
    <w:rPr>
      <w:sz w:val="26"/>
      <w:szCs w:val="26"/>
    </w:rPr>
  </w:style>
  <w:style w:type="character" w:customStyle="1" w:styleId="Bodytext290">
    <w:name w:val="Body text (29)_"/>
    <w:basedOn w:val="DefaultParagraphFont"/>
    <w:link w:val="Bodytext291"/>
    <w:locked/>
    <w:rsid w:val="00E21355"/>
    <w:rPr>
      <w:i/>
      <w:iCs/>
      <w:sz w:val="18"/>
      <w:szCs w:val="18"/>
      <w:shd w:val="clear" w:color="auto" w:fill="FFFFFF"/>
    </w:rPr>
  </w:style>
  <w:style w:type="paragraph" w:customStyle="1" w:styleId="Bodytext291">
    <w:name w:val="Body text (29)"/>
    <w:basedOn w:val="Normal"/>
    <w:link w:val="Bodytext290"/>
    <w:rsid w:val="00E21355"/>
    <w:pPr>
      <w:widowControl w:val="0"/>
      <w:shd w:val="clear" w:color="auto" w:fill="FFFFFF"/>
      <w:spacing w:line="240" w:lineRule="atLeast"/>
    </w:pPr>
    <w:rPr>
      <w:i/>
      <w:iCs/>
      <w:sz w:val="18"/>
      <w:szCs w:val="18"/>
    </w:rPr>
  </w:style>
  <w:style w:type="character" w:customStyle="1" w:styleId="Bodytext300">
    <w:name w:val="Body text (30)_"/>
    <w:basedOn w:val="DefaultParagraphFont"/>
    <w:link w:val="Bodytext301"/>
    <w:locked/>
    <w:rsid w:val="00E21355"/>
    <w:rPr>
      <w:b/>
      <w:bCs/>
      <w:i/>
      <w:iCs/>
      <w:shd w:val="clear" w:color="auto" w:fill="FFFFFF"/>
    </w:rPr>
  </w:style>
  <w:style w:type="paragraph" w:customStyle="1" w:styleId="Bodytext301">
    <w:name w:val="Body text (30)"/>
    <w:basedOn w:val="Normal"/>
    <w:link w:val="Bodytext300"/>
    <w:rsid w:val="00E21355"/>
    <w:pPr>
      <w:widowControl w:val="0"/>
      <w:shd w:val="clear" w:color="auto" w:fill="FFFFFF"/>
      <w:spacing w:line="365" w:lineRule="exact"/>
      <w:jc w:val="both"/>
    </w:pPr>
    <w:rPr>
      <w:b/>
      <w:bCs/>
      <w:i/>
      <w:iCs/>
      <w:sz w:val="20"/>
      <w:szCs w:val="20"/>
    </w:rPr>
  </w:style>
  <w:style w:type="character" w:customStyle="1" w:styleId="Bodytext311">
    <w:name w:val="Body text (31)_"/>
    <w:basedOn w:val="DefaultParagraphFont"/>
    <w:link w:val="Bodytext312"/>
    <w:locked/>
    <w:rsid w:val="00E21355"/>
    <w:rPr>
      <w:i/>
      <w:iCs/>
      <w:sz w:val="26"/>
      <w:szCs w:val="26"/>
      <w:shd w:val="clear" w:color="auto" w:fill="FFFFFF"/>
    </w:rPr>
  </w:style>
  <w:style w:type="paragraph" w:customStyle="1" w:styleId="Bodytext312">
    <w:name w:val="Body text (31)"/>
    <w:basedOn w:val="Normal"/>
    <w:link w:val="Bodytext311"/>
    <w:rsid w:val="00E21355"/>
    <w:pPr>
      <w:widowControl w:val="0"/>
      <w:shd w:val="clear" w:color="auto" w:fill="FFFFFF"/>
      <w:spacing w:line="365" w:lineRule="exact"/>
      <w:jc w:val="both"/>
    </w:pPr>
    <w:rPr>
      <w:i/>
      <w:iCs/>
      <w:sz w:val="26"/>
      <w:szCs w:val="26"/>
    </w:rPr>
  </w:style>
  <w:style w:type="character" w:customStyle="1" w:styleId="Bodytext320">
    <w:name w:val="Body text (32)_"/>
    <w:basedOn w:val="DefaultParagraphFont"/>
    <w:link w:val="Bodytext321"/>
    <w:locked/>
    <w:rsid w:val="00E21355"/>
    <w:rPr>
      <w:i/>
      <w:iCs/>
      <w:sz w:val="27"/>
      <w:szCs w:val="27"/>
      <w:shd w:val="clear" w:color="auto" w:fill="FFFFFF"/>
    </w:rPr>
  </w:style>
  <w:style w:type="paragraph" w:customStyle="1" w:styleId="Bodytext321">
    <w:name w:val="Body text (32)"/>
    <w:basedOn w:val="Normal"/>
    <w:link w:val="Bodytext320"/>
    <w:rsid w:val="00E21355"/>
    <w:pPr>
      <w:widowControl w:val="0"/>
      <w:shd w:val="clear" w:color="auto" w:fill="FFFFFF"/>
      <w:spacing w:line="365" w:lineRule="exact"/>
      <w:jc w:val="both"/>
    </w:pPr>
    <w:rPr>
      <w:i/>
      <w:iCs/>
      <w:sz w:val="27"/>
      <w:szCs w:val="27"/>
    </w:rPr>
  </w:style>
  <w:style w:type="character" w:customStyle="1" w:styleId="Bodytext2SmallCaps1">
    <w:name w:val="Body text (2) + Small Caps1"/>
    <w:basedOn w:val="Bodytext20"/>
    <w:rsid w:val="00E21355"/>
    <w:rPr>
      <w:rFonts w:ascii="Times New Roman" w:hAnsi="Times New Roman" w:cs="Times New Roman"/>
      <w:b/>
      <w:bCs/>
      <w:i/>
      <w:iCs/>
      <w:smallCaps/>
      <w:noProof/>
      <w:spacing w:val="-2"/>
      <w:sz w:val="26"/>
      <w:szCs w:val="26"/>
      <w:u w:val="none"/>
      <w:shd w:val="clear" w:color="auto" w:fill="FFFFFF"/>
    </w:rPr>
  </w:style>
  <w:style w:type="character" w:customStyle="1" w:styleId="Heading7Italic">
    <w:name w:val="Heading #7 + Italic"/>
    <w:basedOn w:val="Heading7"/>
    <w:rsid w:val="00E21355"/>
    <w:rPr>
      <w:rFonts w:ascii="Times New Roman" w:hAnsi="Times New Roman" w:cs="Times New Roman"/>
      <w:i/>
      <w:iCs/>
      <w:sz w:val="26"/>
      <w:szCs w:val="26"/>
      <w:u w:val="none"/>
      <w:shd w:val="clear" w:color="auto" w:fill="FFFFFF"/>
    </w:rPr>
  </w:style>
  <w:style w:type="character" w:customStyle="1" w:styleId="Tablecaption38pt">
    <w:name w:val="Table caption (3) + 8 pt"/>
    <w:basedOn w:val="Tablecaption3"/>
    <w:rsid w:val="00E21355"/>
    <w:rPr>
      <w:rFonts w:ascii="Times New Roman" w:hAnsi="Times New Roman" w:cs="Times New Roman"/>
      <w:b/>
      <w:bCs/>
      <w:i/>
      <w:iCs/>
      <w:sz w:val="16"/>
      <w:szCs w:val="16"/>
      <w:u w:val="none"/>
      <w:shd w:val="clear" w:color="auto" w:fill="FFFFFF"/>
    </w:rPr>
  </w:style>
  <w:style w:type="character" w:customStyle="1" w:styleId="Bodytext85pt">
    <w:name w:val="Body text + 8.5 pt"/>
    <w:basedOn w:val="Bodytext0"/>
    <w:rsid w:val="00E21355"/>
    <w:rPr>
      <w:rFonts w:ascii="Times New Roman" w:hAnsi="Times New Roman" w:cs="Times New Roman"/>
      <w:spacing w:val="-3"/>
      <w:sz w:val="17"/>
      <w:szCs w:val="17"/>
      <w:u w:val="none"/>
      <w:shd w:val="clear" w:color="auto" w:fill="FFFFFF"/>
    </w:rPr>
  </w:style>
  <w:style w:type="character" w:customStyle="1" w:styleId="Bodytext9pt2">
    <w:name w:val="Body text + 9 pt2"/>
    <w:basedOn w:val="Bodytext0"/>
    <w:rsid w:val="00E21355"/>
    <w:rPr>
      <w:rFonts w:ascii="Times New Roman" w:hAnsi="Times New Roman" w:cs="Times New Roman"/>
      <w:spacing w:val="-3"/>
      <w:sz w:val="18"/>
      <w:szCs w:val="18"/>
      <w:u w:val="none"/>
      <w:shd w:val="clear" w:color="auto" w:fill="FFFFFF"/>
    </w:rPr>
  </w:style>
  <w:style w:type="character" w:customStyle="1" w:styleId="Tableofcontents313pt">
    <w:name w:val="Table of contents (3) + 13 pt"/>
    <w:basedOn w:val="Tableofcontents3"/>
    <w:rsid w:val="00E21355"/>
    <w:rPr>
      <w:rFonts w:ascii="Times New Roman" w:hAnsi="Times New Roman" w:cs="Times New Roman"/>
      <w:sz w:val="26"/>
      <w:szCs w:val="26"/>
      <w:u w:val="none"/>
      <w:shd w:val="clear" w:color="auto" w:fill="FFFFFF"/>
    </w:rPr>
  </w:style>
  <w:style w:type="character" w:customStyle="1" w:styleId="BodytextSpacing3pt">
    <w:name w:val="Body text + Spacing 3 pt"/>
    <w:basedOn w:val="Bodytext0"/>
    <w:rsid w:val="00E21355"/>
    <w:rPr>
      <w:rFonts w:ascii="Times New Roman" w:hAnsi="Times New Roman" w:cs="Times New Roman"/>
      <w:spacing w:val="70"/>
      <w:sz w:val="26"/>
      <w:szCs w:val="26"/>
      <w:u w:val="none"/>
      <w:shd w:val="clear" w:color="auto" w:fill="FFFFFF"/>
    </w:rPr>
  </w:style>
  <w:style w:type="character" w:customStyle="1" w:styleId="Bodytext2Spacing17pt">
    <w:name w:val="Body text (2) + Spacing 17 pt"/>
    <w:basedOn w:val="Bodytext20"/>
    <w:rsid w:val="00E21355"/>
    <w:rPr>
      <w:rFonts w:ascii="Times New Roman" w:hAnsi="Times New Roman" w:cs="Times New Roman"/>
      <w:b/>
      <w:bCs/>
      <w:i/>
      <w:iCs/>
      <w:spacing w:val="350"/>
      <w:sz w:val="26"/>
      <w:szCs w:val="26"/>
      <w:u w:val="none"/>
      <w:shd w:val="clear" w:color="auto" w:fill="FFFFFF"/>
    </w:rPr>
  </w:style>
  <w:style w:type="character" w:customStyle="1" w:styleId="Headerorfooter135pt1">
    <w:name w:val="Header or footer + 13.5 pt1"/>
    <w:basedOn w:val="Headerorfooter"/>
    <w:rsid w:val="00E21355"/>
    <w:rPr>
      <w:rFonts w:ascii="Times New Roman" w:hAnsi="Times New Roman" w:cs="Times New Roman"/>
      <w:b/>
      <w:bCs/>
      <w:spacing w:val="8"/>
      <w:sz w:val="27"/>
      <w:szCs w:val="27"/>
      <w:u w:val="none"/>
      <w:shd w:val="clear" w:color="auto" w:fill="FFFFFF"/>
    </w:rPr>
  </w:style>
  <w:style w:type="character" w:customStyle="1" w:styleId="Headerorfooter11pt">
    <w:name w:val="Header or footer + 11 pt"/>
    <w:basedOn w:val="Headerorfooter"/>
    <w:rsid w:val="00E21355"/>
    <w:rPr>
      <w:rFonts w:ascii="Times New Roman" w:hAnsi="Times New Roman" w:cs="Times New Roman"/>
      <w:b/>
      <w:bCs/>
      <w:spacing w:val="8"/>
      <w:sz w:val="22"/>
      <w:szCs w:val="22"/>
      <w:u w:val="none"/>
      <w:shd w:val="clear" w:color="auto" w:fill="FFFFFF"/>
    </w:rPr>
  </w:style>
  <w:style w:type="character" w:customStyle="1" w:styleId="TablecaptionNotItalic">
    <w:name w:val="Table caption + Not Italic"/>
    <w:basedOn w:val="Tablecaption0"/>
    <w:rsid w:val="00E21355"/>
    <w:rPr>
      <w:rFonts w:ascii="Times New Roman" w:hAnsi="Times New Roman" w:cs="Times New Roman"/>
      <w:i/>
      <w:iCs/>
      <w:sz w:val="22"/>
      <w:szCs w:val="22"/>
      <w:u w:val="none"/>
      <w:shd w:val="clear" w:color="auto" w:fill="FFFFFF"/>
    </w:rPr>
  </w:style>
  <w:style w:type="character" w:customStyle="1" w:styleId="BodytextSpacing1pt">
    <w:name w:val="Body text + Spacing 1 pt"/>
    <w:basedOn w:val="Bodytext0"/>
    <w:rsid w:val="00E21355"/>
    <w:rPr>
      <w:rFonts w:ascii="Times New Roman" w:hAnsi="Times New Roman" w:cs="Times New Roman"/>
      <w:spacing w:val="20"/>
      <w:sz w:val="26"/>
      <w:szCs w:val="26"/>
      <w:u w:val="none"/>
      <w:shd w:val="clear" w:color="auto" w:fill="FFFFFF"/>
    </w:rPr>
  </w:style>
  <w:style w:type="character" w:customStyle="1" w:styleId="BodytextCenturyGothic1">
    <w:name w:val="Body text + Century Gothic1"/>
    <w:aliases w:val="23 pt1"/>
    <w:basedOn w:val="Bodytext0"/>
    <w:rsid w:val="00E21355"/>
    <w:rPr>
      <w:rFonts w:ascii="Century Gothic" w:hAnsi="Century Gothic" w:cs="Century Gothic"/>
      <w:noProof/>
      <w:spacing w:val="-3"/>
      <w:sz w:val="46"/>
      <w:szCs w:val="46"/>
      <w:u w:val="none"/>
      <w:shd w:val="clear" w:color="auto" w:fill="FFFFFF"/>
    </w:rPr>
  </w:style>
  <w:style w:type="character" w:customStyle="1" w:styleId="Bodytext275pt">
    <w:name w:val="Body text + 27.5 pt"/>
    <w:basedOn w:val="Bodytext0"/>
    <w:rsid w:val="00E21355"/>
    <w:rPr>
      <w:rFonts w:ascii="Times New Roman" w:hAnsi="Times New Roman" w:cs="Times New Roman"/>
      <w:noProof/>
      <w:spacing w:val="-3"/>
      <w:sz w:val="55"/>
      <w:szCs w:val="55"/>
      <w:u w:val="none"/>
      <w:shd w:val="clear" w:color="auto" w:fill="FFFFFF"/>
    </w:rPr>
  </w:style>
  <w:style w:type="character" w:customStyle="1" w:styleId="Bodytext212">
    <w:name w:val="Body text (21)2"/>
    <w:basedOn w:val="Bodytext210"/>
    <w:rsid w:val="00E21355"/>
    <w:rPr>
      <w:rFonts w:ascii="Times New Roman" w:hAnsi="Times New Roman" w:cs="Times New Roman"/>
      <w:noProof/>
      <w:sz w:val="12"/>
      <w:szCs w:val="12"/>
      <w:u w:val="none"/>
      <w:shd w:val="clear" w:color="auto" w:fill="FFFFFF"/>
    </w:rPr>
  </w:style>
  <w:style w:type="character" w:customStyle="1" w:styleId="Heading3Spacing3pt">
    <w:name w:val="Heading #3 + Spacing 3 pt"/>
    <w:basedOn w:val="Heading30"/>
    <w:rsid w:val="00E21355"/>
    <w:rPr>
      <w:rFonts w:ascii="Times New Roman" w:hAnsi="Times New Roman" w:cs="Times New Roman"/>
      <w:b/>
      <w:bCs/>
      <w:spacing w:val="60"/>
      <w:sz w:val="37"/>
      <w:szCs w:val="37"/>
      <w:u w:val="none"/>
      <w:shd w:val="clear" w:color="auto" w:fill="FFFFFF"/>
    </w:rPr>
  </w:style>
  <w:style w:type="character" w:customStyle="1" w:styleId="Heading3Italic">
    <w:name w:val="Heading #3 + Italic"/>
    <w:aliases w:val="Spacing 2 pt1"/>
    <w:basedOn w:val="Heading30"/>
    <w:rsid w:val="00E21355"/>
    <w:rPr>
      <w:rFonts w:ascii="Times New Roman" w:hAnsi="Times New Roman" w:cs="Times New Roman"/>
      <w:b/>
      <w:bCs/>
      <w:i/>
      <w:iCs/>
      <w:spacing w:val="40"/>
      <w:sz w:val="37"/>
      <w:szCs w:val="37"/>
      <w:u w:val="none"/>
      <w:shd w:val="clear" w:color="auto" w:fill="FFFFFF"/>
    </w:rPr>
  </w:style>
  <w:style w:type="character" w:customStyle="1" w:styleId="Bodytext21Italic">
    <w:name w:val="Body text (21) + Italic"/>
    <w:basedOn w:val="Bodytext210"/>
    <w:rsid w:val="00E21355"/>
    <w:rPr>
      <w:rFonts w:ascii="Times New Roman" w:hAnsi="Times New Roman" w:cs="Times New Roman"/>
      <w:i/>
      <w:iCs/>
      <w:sz w:val="12"/>
      <w:szCs w:val="12"/>
      <w:u w:val="none"/>
      <w:shd w:val="clear" w:color="auto" w:fill="FFFFFF"/>
    </w:rPr>
  </w:style>
  <w:style w:type="character" w:customStyle="1" w:styleId="Bodytext4CenturyGothic">
    <w:name w:val="Body text (4) + Century Gothic"/>
    <w:aliases w:val="4 pt1,Body text + Georgia2,Spacing 0 pt19"/>
    <w:basedOn w:val="Bodytext4"/>
    <w:rsid w:val="00E21355"/>
    <w:rPr>
      <w:rFonts w:ascii="Century Gothic" w:hAnsi="Century Gothic" w:cs="Century Gothic"/>
      <w:b/>
      <w:bCs/>
      <w:i w:val="0"/>
      <w:iCs w:val="0"/>
      <w:spacing w:val="2"/>
      <w:sz w:val="8"/>
      <w:szCs w:val="8"/>
      <w:u w:val="none"/>
      <w:shd w:val="clear" w:color="auto" w:fill="FFFFFF"/>
    </w:rPr>
  </w:style>
  <w:style w:type="character" w:customStyle="1" w:styleId="Bodytext20SmallCaps">
    <w:name w:val="Body text (20) + Small Caps"/>
    <w:basedOn w:val="Bodytext200"/>
    <w:rsid w:val="00E21355"/>
    <w:rPr>
      <w:rFonts w:ascii="Times New Roman" w:hAnsi="Times New Roman" w:cs="Times New Roman"/>
      <w:b/>
      <w:bCs/>
      <w:smallCaps/>
      <w:sz w:val="26"/>
      <w:szCs w:val="26"/>
      <w:u w:val="none"/>
      <w:shd w:val="clear" w:color="auto" w:fill="FFFFFF"/>
    </w:rPr>
  </w:style>
  <w:style w:type="character" w:customStyle="1" w:styleId="Bodytext20Spacing3pt">
    <w:name w:val="Body text (20) + Spacing 3 pt"/>
    <w:basedOn w:val="Bodytext200"/>
    <w:rsid w:val="00E21355"/>
    <w:rPr>
      <w:rFonts w:ascii="Times New Roman" w:hAnsi="Times New Roman" w:cs="Times New Roman"/>
      <w:b/>
      <w:bCs/>
      <w:spacing w:val="60"/>
      <w:sz w:val="26"/>
      <w:szCs w:val="26"/>
      <w:u w:val="none"/>
      <w:shd w:val="clear" w:color="auto" w:fill="FFFFFF"/>
    </w:rPr>
  </w:style>
  <w:style w:type="character" w:customStyle="1" w:styleId="TableofcontentsSmallCaps">
    <w:name w:val="Table of contents + Small Caps"/>
    <w:basedOn w:val="Tableofcontents"/>
    <w:rsid w:val="00E21355"/>
    <w:rPr>
      <w:rFonts w:ascii="Times New Roman" w:hAnsi="Times New Roman" w:cs="Times New Roman"/>
      <w:b/>
      <w:bCs/>
      <w:smallCaps/>
      <w:sz w:val="26"/>
      <w:szCs w:val="26"/>
      <w:u w:val="none"/>
      <w:shd w:val="clear" w:color="auto" w:fill="FFFFFF"/>
    </w:rPr>
  </w:style>
  <w:style w:type="character" w:customStyle="1" w:styleId="Bodytext19NotItalic">
    <w:name w:val="Body text (19) + Not Italic"/>
    <w:basedOn w:val="Bodytext19"/>
    <w:rsid w:val="00E21355"/>
    <w:rPr>
      <w:rFonts w:ascii="Times New Roman" w:hAnsi="Times New Roman" w:cs="Times New Roman"/>
      <w:b/>
      <w:bCs/>
      <w:i/>
      <w:iCs/>
      <w:sz w:val="26"/>
      <w:szCs w:val="26"/>
      <w:u w:val="none"/>
      <w:shd w:val="clear" w:color="auto" w:fill="FFFFFF"/>
    </w:rPr>
  </w:style>
  <w:style w:type="character" w:customStyle="1" w:styleId="Heading5SmallCaps">
    <w:name w:val="Heading #5 + Small Caps"/>
    <w:basedOn w:val="Heading5"/>
    <w:rsid w:val="00E21355"/>
    <w:rPr>
      <w:rFonts w:ascii="Times New Roman" w:hAnsi="Times New Roman" w:cs="Times New Roman"/>
      <w:smallCaps/>
      <w:sz w:val="26"/>
      <w:szCs w:val="26"/>
      <w:u w:val="none"/>
      <w:shd w:val="clear" w:color="auto" w:fill="FFFFFF"/>
    </w:rPr>
  </w:style>
  <w:style w:type="character" w:customStyle="1" w:styleId="Bodytext20Italic">
    <w:name w:val="Body text (20) + Italic"/>
    <w:basedOn w:val="Bodytext200"/>
    <w:rsid w:val="00E21355"/>
    <w:rPr>
      <w:rFonts w:ascii="Times New Roman" w:hAnsi="Times New Roman" w:cs="Times New Roman"/>
      <w:b/>
      <w:bCs/>
      <w:i/>
      <w:iCs/>
      <w:sz w:val="26"/>
      <w:szCs w:val="26"/>
      <w:u w:val="none"/>
      <w:shd w:val="clear" w:color="auto" w:fill="FFFFFF"/>
    </w:rPr>
  </w:style>
  <w:style w:type="character" w:customStyle="1" w:styleId="Bodytext3Italic">
    <w:name w:val="Body text (3) + Italic"/>
    <w:basedOn w:val="Bodytext3"/>
    <w:rsid w:val="00E21355"/>
    <w:rPr>
      <w:rFonts w:ascii="Times New Roman" w:hAnsi="Times New Roman" w:cs="Times New Roman"/>
      <w:b/>
      <w:bCs/>
      <w:i/>
      <w:iCs/>
      <w:spacing w:val="-9"/>
      <w:sz w:val="22"/>
      <w:szCs w:val="22"/>
      <w:u w:val="none"/>
      <w:shd w:val="clear" w:color="auto" w:fill="FFFFFF"/>
    </w:rPr>
  </w:style>
  <w:style w:type="character" w:customStyle="1" w:styleId="Bodytext20105pt1">
    <w:name w:val="Body text (20) + 10.5 pt1"/>
    <w:basedOn w:val="Bodytext200"/>
    <w:rsid w:val="00E21355"/>
    <w:rPr>
      <w:rFonts w:ascii="Times New Roman" w:hAnsi="Times New Roman" w:cs="Times New Roman"/>
      <w:b/>
      <w:bCs/>
      <w:noProof/>
      <w:sz w:val="21"/>
      <w:szCs w:val="21"/>
      <w:u w:val="none"/>
      <w:shd w:val="clear" w:color="auto" w:fill="FFFFFF"/>
    </w:rPr>
  </w:style>
  <w:style w:type="character" w:customStyle="1" w:styleId="BodytextSpacing1pt1">
    <w:name w:val="Body text + Spacing 1 pt1"/>
    <w:basedOn w:val="Bodytext0"/>
    <w:rsid w:val="00E21355"/>
    <w:rPr>
      <w:rFonts w:ascii="Times New Roman" w:hAnsi="Times New Roman" w:cs="Times New Roman"/>
      <w:spacing w:val="20"/>
      <w:sz w:val="26"/>
      <w:szCs w:val="26"/>
      <w:u w:val="none"/>
      <w:shd w:val="clear" w:color="auto" w:fill="FFFFFF"/>
    </w:rPr>
  </w:style>
  <w:style w:type="character" w:customStyle="1" w:styleId="Bodytext3ArialNarrow">
    <w:name w:val="Body text (3) + Arial Narrow"/>
    <w:aliases w:val="8 pt,Body text (8) + Segoe UI,Spacing 0 pt51"/>
    <w:basedOn w:val="Bodytext3"/>
    <w:rsid w:val="00E21355"/>
    <w:rPr>
      <w:rFonts w:ascii="Arial Narrow" w:hAnsi="Arial Narrow" w:cs="Arial Narrow"/>
      <w:b/>
      <w:bCs/>
      <w:i/>
      <w:iCs/>
      <w:spacing w:val="-9"/>
      <w:sz w:val="16"/>
      <w:szCs w:val="16"/>
      <w:u w:val="none"/>
      <w:shd w:val="clear" w:color="auto" w:fill="FFFFFF"/>
    </w:rPr>
  </w:style>
  <w:style w:type="character" w:customStyle="1" w:styleId="Bodytext3Italic1">
    <w:name w:val="Body text (3) + Italic1"/>
    <w:basedOn w:val="Bodytext3"/>
    <w:rsid w:val="00E21355"/>
    <w:rPr>
      <w:rFonts w:ascii="Times New Roman" w:hAnsi="Times New Roman" w:cs="Times New Roman"/>
      <w:b/>
      <w:bCs/>
      <w:i/>
      <w:iCs/>
      <w:noProof/>
      <w:spacing w:val="-9"/>
      <w:sz w:val="22"/>
      <w:szCs w:val="22"/>
      <w:u w:val="none"/>
      <w:shd w:val="clear" w:color="auto" w:fill="FFFFFF"/>
    </w:rPr>
  </w:style>
  <w:style w:type="character" w:customStyle="1" w:styleId="Bodytext3213pt">
    <w:name w:val="Body text (32) + 13 pt"/>
    <w:basedOn w:val="Bodytext320"/>
    <w:rsid w:val="00E21355"/>
    <w:rPr>
      <w:rFonts w:ascii="Times New Roman" w:hAnsi="Times New Roman" w:cs="Times New Roman"/>
      <w:i w:val="0"/>
      <w:iCs w:val="0"/>
      <w:sz w:val="26"/>
      <w:szCs w:val="26"/>
      <w:u w:val="none"/>
      <w:shd w:val="clear" w:color="auto" w:fill="FFFFFF"/>
    </w:rPr>
  </w:style>
  <w:style w:type="character" w:customStyle="1" w:styleId="Headerorfooter105pt1">
    <w:name w:val="Header or footer + 10.5 pt1"/>
    <w:aliases w:val="Spacing 0 pt36"/>
    <w:rsid w:val="00A02C80"/>
    <w:rPr>
      <w:rFonts w:ascii="Times New Roman" w:hAnsi="Times New Roman" w:cs="Times New Roman"/>
      <w:b/>
      <w:bCs/>
      <w:spacing w:val="5"/>
      <w:sz w:val="21"/>
      <w:szCs w:val="21"/>
      <w:u w:val="none"/>
    </w:rPr>
  </w:style>
  <w:style w:type="character" w:customStyle="1" w:styleId="Bodytext5Italic">
    <w:name w:val="Body text (5) + Italic"/>
    <w:aliases w:val="Spacing 0 pt32,Body text + 7 pt2"/>
    <w:rsid w:val="00A02C80"/>
    <w:rPr>
      <w:rFonts w:ascii="Times New Roman" w:hAnsi="Times New Roman" w:cs="Times New Roman"/>
      <w:b/>
      <w:bCs/>
      <w:i/>
      <w:iCs/>
      <w:noProof/>
      <w:spacing w:val="1"/>
      <w:sz w:val="19"/>
      <w:szCs w:val="19"/>
      <w:u w:val="none"/>
    </w:rPr>
  </w:style>
  <w:style w:type="character" w:customStyle="1" w:styleId="BodytextBold5">
    <w:name w:val="Body text + Bold5"/>
    <w:aliases w:val="Spacing 0 pt28"/>
    <w:rsid w:val="00A02C80"/>
    <w:rPr>
      <w:rFonts w:ascii="Times New Roman" w:hAnsi="Times New Roman" w:cs="Times New Roman"/>
      <w:b/>
      <w:bCs/>
      <w:spacing w:val="2"/>
      <w:u w:val="none"/>
    </w:rPr>
  </w:style>
  <w:style w:type="character" w:customStyle="1" w:styleId="BodytextBold4">
    <w:name w:val="Body text + Bold4"/>
    <w:aliases w:val="Spacing 0 pt27"/>
    <w:rsid w:val="00A02C80"/>
    <w:rPr>
      <w:rFonts w:ascii="Times New Roman" w:hAnsi="Times New Roman" w:cs="Times New Roman"/>
      <w:b/>
      <w:bCs/>
      <w:spacing w:val="2"/>
      <w:u w:val="single"/>
    </w:rPr>
  </w:style>
  <w:style w:type="character" w:customStyle="1" w:styleId="Bodytext3Spacing0pt">
    <w:name w:val="Body text (3) + Spacing 0 pt"/>
    <w:rsid w:val="00A02C80"/>
    <w:rPr>
      <w:rFonts w:ascii="Times New Roman" w:hAnsi="Times New Roman" w:cs="Times New Roman"/>
      <w:b/>
      <w:bCs/>
      <w:spacing w:val="1"/>
      <w:u w:val="single"/>
    </w:rPr>
  </w:style>
  <w:style w:type="character" w:customStyle="1" w:styleId="Bodytext3Spacing0pt1">
    <w:name w:val="Body text (3) + Spacing 0 pt1"/>
    <w:rsid w:val="00A02C80"/>
    <w:rPr>
      <w:rFonts w:ascii="Times New Roman" w:hAnsi="Times New Roman" w:cs="Times New Roman"/>
      <w:b/>
      <w:bCs/>
      <w:spacing w:val="1"/>
      <w:u w:val="none"/>
    </w:rPr>
  </w:style>
  <w:style w:type="character" w:customStyle="1" w:styleId="Headerorfooter2Spacing0pt">
    <w:name w:val="Header or footer (2) + Spacing 0 pt"/>
    <w:rsid w:val="00A02C80"/>
    <w:rPr>
      <w:rFonts w:ascii="Times New Roman" w:hAnsi="Times New Roman" w:cs="Times New Roman"/>
      <w:b/>
      <w:bCs/>
      <w:spacing w:val="12"/>
      <w:sz w:val="21"/>
      <w:szCs w:val="21"/>
      <w:u w:val="none"/>
    </w:rPr>
  </w:style>
  <w:style w:type="character" w:customStyle="1" w:styleId="TableofcontentsBold1">
    <w:name w:val="Table of contents + Bold1"/>
    <w:rsid w:val="00A02C80"/>
    <w:rPr>
      <w:rFonts w:ascii="Times New Roman" w:hAnsi="Times New Roman" w:cs="Times New Roman"/>
      <w:b/>
      <w:bCs/>
      <w:spacing w:val="1"/>
      <w:u w:val="none"/>
    </w:rPr>
  </w:style>
  <w:style w:type="character" w:customStyle="1" w:styleId="BodytextBold3">
    <w:name w:val="Body text + Bold3"/>
    <w:rsid w:val="00A02C80"/>
    <w:rPr>
      <w:rFonts w:ascii="Times New Roman" w:hAnsi="Times New Roman" w:cs="Times New Roman"/>
      <w:b/>
      <w:bCs/>
      <w:spacing w:val="1"/>
      <w:u w:val="none"/>
    </w:rPr>
  </w:style>
  <w:style w:type="character" w:customStyle="1" w:styleId="Headerorfooter3Spacing0pt">
    <w:name w:val="Header or footer (3) + Spacing 0 pt"/>
    <w:rsid w:val="00A02C80"/>
    <w:rPr>
      <w:rFonts w:ascii="Times New Roman" w:hAnsi="Times New Roman" w:cs="Times New Roman"/>
      <w:spacing w:val="2"/>
      <w:u w:val="none"/>
    </w:rPr>
  </w:style>
  <w:style w:type="character" w:customStyle="1" w:styleId="BodytextBold2">
    <w:name w:val="Body text + Bold2"/>
    <w:rsid w:val="00A02C80"/>
    <w:rPr>
      <w:rFonts w:ascii="Times New Roman" w:hAnsi="Times New Roman" w:cs="Times New Roman"/>
      <w:b/>
      <w:bCs/>
      <w:spacing w:val="1"/>
      <w:u w:val="single"/>
    </w:rPr>
  </w:style>
  <w:style w:type="character" w:customStyle="1" w:styleId="Bodytext13NotItalic">
    <w:name w:val="Body text (13) + Not Italic"/>
    <w:aliases w:val="Spacing 0 pt23,Spacing 0 pt56"/>
    <w:rsid w:val="00A02C80"/>
    <w:rPr>
      <w:rFonts w:ascii="Times New Roman" w:hAnsi="Times New Roman" w:cs="Times New Roman"/>
      <w:b/>
      <w:bCs/>
      <w:i/>
      <w:iCs/>
      <w:spacing w:val="1"/>
      <w:sz w:val="19"/>
      <w:szCs w:val="19"/>
      <w:u w:val="none"/>
    </w:rPr>
  </w:style>
  <w:style w:type="character" w:customStyle="1" w:styleId="Bodytext5Spacing0pt">
    <w:name w:val="Body text (5) + Spacing 0 pt"/>
    <w:rsid w:val="00A02C80"/>
    <w:rPr>
      <w:rFonts w:ascii="Times New Roman" w:hAnsi="Times New Roman" w:cs="Times New Roman"/>
      <w:b/>
      <w:bCs/>
      <w:spacing w:val="1"/>
      <w:sz w:val="19"/>
      <w:szCs w:val="19"/>
      <w:u w:val="none"/>
    </w:rPr>
  </w:style>
  <w:style w:type="character" w:customStyle="1" w:styleId="Bodytext2Spacing0pt1">
    <w:name w:val="Body text (2) + Spacing 0 pt1"/>
    <w:rsid w:val="00A02C80"/>
    <w:rPr>
      <w:rFonts w:ascii="Times New Roman" w:hAnsi="Times New Roman" w:cs="Times New Roman"/>
      <w:b/>
      <w:bCs/>
      <w:i/>
      <w:iCs/>
      <w:spacing w:val="2"/>
      <w:u w:val="single"/>
    </w:rPr>
  </w:style>
  <w:style w:type="character" w:customStyle="1" w:styleId="Headerorfooter5">
    <w:name w:val="Header or footer (5)_"/>
    <w:link w:val="Headerorfooter50"/>
    <w:rsid w:val="00A02C80"/>
    <w:rPr>
      <w:rFonts w:ascii="CordiaUPC" w:hAnsi="CordiaUPC" w:cs="CordiaUPC"/>
      <w:b/>
      <w:bCs/>
      <w:spacing w:val="4"/>
      <w:sz w:val="32"/>
      <w:szCs w:val="32"/>
      <w:shd w:val="clear" w:color="auto" w:fill="FFFFFF"/>
    </w:rPr>
  </w:style>
  <w:style w:type="paragraph" w:customStyle="1" w:styleId="Headerorfooter50">
    <w:name w:val="Header or footer (5)"/>
    <w:basedOn w:val="Normal"/>
    <w:link w:val="Headerorfooter5"/>
    <w:rsid w:val="00A02C80"/>
    <w:pPr>
      <w:widowControl w:val="0"/>
      <w:shd w:val="clear" w:color="auto" w:fill="FFFFFF"/>
      <w:spacing w:line="240" w:lineRule="atLeast"/>
    </w:pPr>
    <w:rPr>
      <w:rFonts w:ascii="CordiaUPC" w:hAnsi="CordiaUPC"/>
      <w:b/>
      <w:bCs/>
      <w:spacing w:val="4"/>
      <w:sz w:val="32"/>
      <w:szCs w:val="32"/>
      <w:lang w:val="x-none" w:eastAsia="x-none"/>
    </w:rPr>
  </w:style>
  <w:style w:type="character" w:customStyle="1" w:styleId="Headerorfooter6">
    <w:name w:val="Header or footer (6)_"/>
    <w:link w:val="Headerorfooter60"/>
    <w:rsid w:val="00A02C80"/>
    <w:rPr>
      <w:spacing w:val="6"/>
      <w:sz w:val="23"/>
      <w:szCs w:val="23"/>
      <w:shd w:val="clear" w:color="auto" w:fill="FFFFFF"/>
    </w:rPr>
  </w:style>
  <w:style w:type="paragraph" w:customStyle="1" w:styleId="Headerorfooter60">
    <w:name w:val="Header or footer (6)"/>
    <w:basedOn w:val="Normal"/>
    <w:link w:val="Headerorfooter6"/>
    <w:rsid w:val="00A02C80"/>
    <w:pPr>
      <w:widowControl w:val="0"/>
      <w:shd w:val="clear" w:color="auto" w:fill="FFFFFF"/>
      <w:spacing w:line="240" w:lineRule="atLeast"/>
      <w:jc w:val="right"/>
    </w:pPr>
    <w:rPr>
      <w:spacing w:val="6"/>
      <w:sz w:val="23"/>
      <w:szCs w:val="23"/>
      <w:lang w:val="x-none" w:eastAsia="x-none"/>
    </w:rPr>
  </w:style>
  <w:style w:type="character" w:customStyle="1" w:styleId="Headerorfooter7">
    <w:name w:val="Header or footer (7)_"/>
    <w:link w:val="Headerorfooter70"/>
    <w:rsid w:val="00A02C80"/>
    <w:rPr>
      <w:spacing w:val="4"/>
      <w:sz w:val="23"/>
      <w:szCs w:val="23"/>
      <w:shd w:val="clear" w:color="auto" w:fill="FFFFFF"/>
    </w:rPr>
  </w:style>
  <w:style w:type="paragraph" w:customStyle="1" w:styleId="Headerorfooter70">
    <w:name w:val="Header or footer (7)"/>
    <w:basedOn w:val="Normal"/>
    <w:link w:val="Headerorfooter7"/>
    <w:rsid w:val="00A02C80"/>
    <w:pPr>
      <w:widowControl w:val="0"/>
      <w:shd w:val="clear" w:color="auto" w:fill="FFFFFF"/>
      <w:spacing w:line="240" w:lineRule="atLeast"/>
    </w:pPr>
    <w:rPr>
      <w:spacing w:val="4"/>
      <w:sz w:val="23"/>
      <w:szCs w:val="23"/>
      <w:lang w:val="x-none" w:eastAsia="x-none"/>
    </w:rPr>
  </w:style>
  <w:style w:type="paragraph" w:customStyle="1" w:styleId="Heading310">
    <w:name w:val="Heading #31"/>
    <w:basedOn w:val="Normal"/>
    <w:rsid w:val="00A02C80"/>
    <w:pPr>
      <w:widowControl w:val="0"/>
      <w:shd w:val="clear" w:color="auto" w:fill="FFFFFF"/>
      <w:spacing w:before="540" w:line="240" w:lineRule="atLeast"/>
      <w:outlineLvl w:val="2"/>
    </w:pPr>
    <w:rPr>
      <w:rFonts w:eastAsia="Courier New"/>
      <w:spacing w:val="1"/>
      <w:sz w:val="20"/>
      <w:szCs w:val="20"/>
    </w:rPr>
  </w:style>
  <w:style w:type="paragraph" w:customStyle="1" w:styleId="CharCharCharCharCharCharChar">
    <w:name w:val="Char Char Char Char Char Char Char"/>
    <w:autoRedefine/>
    <w:rsid w:val="00A02C80"/>
    <w:pPr>
      <w:tabs>
        <w:tab w:val="left" w:pos="1152"/>
      </w:tabs>
      <w:spacing w:before="120" w:after="120" w:line="312" w:lineRule="auto"/>
    </w:pPr>
    <w:rPr>
      <w:rFonts w:ascii="Arial" w:hAnsi="Arial" w:cs="Arial"/>
      <w:sz w:val="26"/>
      <w:szCs w:val="26"/>
    </w:rPr>
  </w:style>
  <w:style w:type="character" w:customStyle="1" w:styleId="Bodytext14pt1">
    <w:name w:val="Body text + 14 pt1"/>
    <w:aliases w:val="Spacing 0 pt66"/>
    <w:rsid w:val="00942D88"/>
    <w:rPr>
      <w:rFonts w:ascii="Times New Roman" w:hAnsi="Times New Roman" w:cs="Times New Roman"/>
      <w:noProof/>
      <w:spacing w:val="0"/>
      <w:sz w:val="28"/>
      <w:szCs w:val="28"/>
      <w:u w:val="none"/>
    </w:rPr>
  </w:style>
  <w:style w:type="character" w:customStyle="1" w:styleId="Bodytext8SmallCaps">
    <w:name w:val="Body text (8) + Small Caps"/>
    <w:rsid w:val="00942D88"/>
    <w:rPr>
      <w:rFonts w:ascii="Times New Roman" w:hAnsi="Times New Roman" w:cs="Times New Roman"/>
      <w:smallCaps/>
      <w:spacing w:val="5"/>
      <w:sz w:val="17"/>
      <w:szCs w:val="17"/>
      <w:u w:val="none"/>
    </w:rPr>
  </w:style>
  <w:style w:type="character" w:customStyle="1" w:styleId="Bodytext9SmallCaps">
    <w:name w:val="Body text (9) + Small Caps"/>
    <w:rsid w:val="00942D88"/>
    <w:rPr>
      <w:rFonts w:ascii="Times New Roman" w:hAnsi="Times New Roman" w:cs="Times New Roman"/>
      <w:smallCaps/>
      <w:spacing w:val="10"/>
      <w:sz w:val="22"/>
      <w:szCs w:val="22"/>
      <w:u w:val="none"/>
    </w:rPr>
  </w:style>
  <w:style w:type="character" w:customStyle="1" w:styleId="Bodytext4125pt1">
    <w:name w:val="Body text (4) + 12.5 pt1"/>
    <w:aliases w:val="Spacing 0 pt61"/>
    <w:rsid w:val="00942D88"/>
    <w:rPr>
      <w:rFonts w:ascii="Times New Roman" w:hAnsi="Times New Roman" w:cs="Times New Roman"/>
      <w:spacing w:val="1"/>
      <w:sz w:val="25"/>
      <w:szCs w:val="25"/>
      <w:u w:val="none"/>
    </w:rPr>
  </w:style>
  <w:style w:type="character" w:customStyle="1" w:styleId="Bodytext13Spacing0pt">
    <w:name w:val="Body text (13) + Spacing 0 pt"/>
    <w:rsid w:val="00942D88"/>
    <w:rPr>
      <w:rFonts w:ascii="Times New Roman" w:hAnsi="Times New Roman" w:cs="Times New Roman"/>
      <w:i/>
      <w:iCs/>
      <w:spacing w:val="1"/>
      <w:sz w:val="25"/>
      <w:szCs w:val="25"/>
      <w:u w:val="none"/>
    </w:rPr>
  </w:style>
  <w:style w:type="character" w:customStyle="1" w:styleId="Headerorfooter3Spacing1pt">
    <w:name w:val="Header or footer (3) + Spacing 1 pt"/>
    <w:rsid w:val="00942D88"/>
    <w:rPr>
      <w:rFonts w:ascii="Segoe UI" w:hAnsi="Segoe UI" w:cs="Segoe UI"/>
      <w:spacing w:val="33"/>
      <w:sz w:val="16"/>
      <w:szCs w:val="16"/>
      <w:u w:val="none"/>
    </w:rPr>
  </w:style>
  <w:style w:type="character" w:customStyle="1" w:styleId="Bodytext10Spacing1pt">
    <w:name w:val="Body text (10) + Spacing 1 pt"/>
    <w:rsid w:val="00942D88"/>
    <w:rPr>
      <w:rFonts w:ascii="Segoe UI" w:hAnsi="Segoe UI" w:cs="Segoe UI"/>
      <w:i/>
      <w:iCs/>
      <w:spacing w:val="27"/>
      <w:sz w:val="20"/>
      <w:szCs w:val="20"/>
      <w:u w:val="none"/>
    </w:rPr>
  </w:style>
  <w:style w:type="character" w:customStyle="1" w:styleId="Bodytext7pt">
    <w:name w:val="Body text + 7 pt"/>
    <w:aliases w:val="Spacing 0 pt55"/>
    <w:rsid w:val="00942D88"/>
    <w:rPr>
      <w:rFonts w:ascii="Times New Roman" w:hAnsi="Times New Roman" w:cs="Times New Roman"/>
      <w:spacing w:val="4"/>
      <w:sz w:val="14"/>
      <w:szCs w:val="14"/>
      <w:u w:val="none"/>
    </w:rPr>
  </w:style>
  <w:style w:type="character" w:customStyle="1" w:styleId="Bodytext14TimesNewRoman">
    <w:name w:val="Body text (14) + Times New Roman"/>
    <w:aliases w:val="8.5 pt,Spacing 0 pt53"/>
    <w:rsid w:val="00942D88"/>
    <w:rPr>
      <w:rFonts w:ascii="Times New Roman" w:hAnsi="Times New Roman" w:cs="Times New Roman"/>
      <w:spacing w:val="5"/>
      <w:sz w:val="17"/>
      <w:szCs w:val="17"/>
      <w:u w:val="none"/>
    </w:rPr>
  </w:style>
  <w:style w:type="character" w:customStyle="1" w:styleId="Bodytext10TimesNewRoman3">
    <w:name w:val="Body text (10) + Times New Roman3"/>
    <w:aliases w:val="7 pt,Not Italic6,Spacing 0 pt50"/>
    <w:rsid w:val="00942D88"/>
    <w:rPr>
      <w:rFonts w:ascii="Times New Roman" w:hAnsi="Times New Roman" w:cs="Times New Roman"/>
      <w:i/>
      <w:iCs/>
      <w:spacing w:val="4"/>
      <w:sz w:val="14"/>
      <w:szCs w:val="14"/>
      <w:u w:val="none"/>
    </w:rPr>
  </w:style>
  <w:style w:type="character" w:customStyle="1" w:styleId="Bodytext7pt4">
    <w:name w:val="Body text + 7 pt4"/>
    <w:aliases w:val="Small Caps,Spacing 0 pt49"/>
    <w:rsid w:val="00942D88"/>
    <w:rPr>
      <w:rFonts w:ascii="Times New Roman" w:hAnsi="Times New Roman" w:cs="Times New Roman"/>
      <w:smallCaps/>
      <w:spacing w:val="4"/>
      <w:sz w:val="14"/>
      <w:szCs w:val="14"/>
      <w:u w:val="none"/>
    </w:rPr>
  </w:style>
  <w:style w:type="character" w:customStyle="1" w:styleId="Bodytext15TimesNewRoman">
    <w:name w:val="Body text (15) + Times New Roman"/>
    <w:aliases w:val="12.5 pt"/>
    <w:rsid w:val="00942D88"/>
    <w:rPr>
      <w:rFonts w:ascii="Times New Roman" w:hAnsi="Times New Roman" w:cs="Times New Roman"/>
      <w:i/>
      <w:iCs/>
      <w:spacing w:val="2"/>
      <w:sz w:val="25"/>
      <w:szCs w:val="25"/>
      <w:u w:val="none"/>
    </w:rPr>
  </w:style>
  <w:style w:type="character" w:customStyle="1" w:styleId="Bodytext65pt">
    <w:name w:val="Body text + 6.5 pt"/>
    <w:aliases w:val="Spacing 0 pt42"/>
    <w:rsid w:val="00942D88"/>
    <w:rPr>
      <w:rFonts w:ascii="Times New Roman" w:hAnsi="Times New Roman" w:cs="Times New Roman"/>
      <w:spacing w:val="4"/>
      <w:sz w:val="13"/>
      <w:szCs w:val="13"/>
      <w:u w:val="none"/>
    </w:rPr>
  </w:style>
  <w:style w:type="character" w:customStyle="1" w:styleId="Bodytext16Calibri">
    <w:name w:val="Body text (16) + Calibri"/>
    <w:aliases w:val="9 pt,Spacing 0 pt39"/>
    <w:rsid w:val="00942D88"/>
    <w:rPr>
      <w:rFonts w:ascii="Calibri" w:hAnsi="Calibri" w:cs="Calibri"/>
      <w:spacing w:val="-8"/>
      <w:sz w:val="18"/>
      <w:szCs w:val="18"/>
      <w:u w:val="none"/>
    </w:rPr>
  </w:style>
  <w:style w:type="character" w:customStyle="1" w:styleId="Headerorfooter4SmallCaps">
    <w:name w:val="Header or footer (4) + Small Caps"/>
    <w:rsid w:val="00942D88"/>
    <w:rPr>
      <w:rFonts w:ascii="Segoe UI" w:hAnsi="Segoe UI" w:cs="Segoe UI"/>
      <w:smallCaps/>
      <w:spacing w:val="-7"/>
      <w:sz w:val="16"/>
      <w:szCs w:val="16"/>
      <w:u w:val="none"/>
    </w:rPr>
  </w:style>
  <w:style w:type="character" w:customStyle="1" w:styleId="Headerorfooter3SmallCaps">
    <w:name w:val="Header or footer (3) + Small Caps"/>
    <w:rsid w:val="00942D88"/>
    <w:rPr>
      <w:rFonts w:ascii="Segoe UI" w:hAnsi="Segoe UI" w:cs="Segoe UI"/>
      <w:smallCaps/>
      <w:spacing w:val="-3"/>
      <w:sz w:val="16"/>
      <w:szCs w:val="16"/>
      <w:u w:val="none"/>
    </w:rPr>
  </w:style>
  <w:style w:type="character" w:customStyle="1" w:styleId="Bodytext7pt3">
    <w:name w:val="Body text + 7 pt3"/>
    <w:aliases w:val="Spacing 0 pt33"/>
    <w:rsid w:val="00942D88"/>
    <w:rPr>
      <w:rFonts w:ascii="Times New Roman" w:hAnsi="Times New Roman" w:cs="Times New Roman"/>
      <w:spacing w:val="2"/>
      <w:sz w:val="14"/>
      <w:szCs w:val="14"/>
      <w:u w:val="none"/>
    </w:rPr>
  </w:style>
  <w:style w:type="character" w:customStyle="1" w:styleId="Bodytext15Spacing5pt">
    <w:name w:val="Body text (15) + Spacing 5 pt"/>
    <w:rsid w:val="00942D88"/>
    <w:rPr>
      <w:rFonts w:ascii="Segoe UI" w:hAnsi="Segoe UI" w:cs="Segoe UI"/>
      <w:i/>
      <w:iCs/>
      <w:spacing w:val="110"/>
      <w:sz w:val="16"/>
      <w:szCs w:val="16"/>
      <w:u w:val="none"/>
    </w:rPr>
  </w:style>
  <w:style w:type="character" w:customStyle="1" w:styleId="Headerorfooter6SmallCaps">
    <w:name w:val="Header or footer (6) + Small Caps"/>
    <w:rsid w:val="00942D88"/>
    <w:rPr>
      <w:rFonts w:ascii="Segoe UI" w:hAnsi="Segoe UI" w:cs="Segoe UI"/>
      <w:smallCaps/>
      <w:sz w:val="13"/>
      <w:szCs w:val="13"/>
      <w:u w:val="none"/>
    </w:rPr>
  </w:style>
  <w:style w:type="character" w:customStyle="1" w:styleId="Headerorfooter7PalatinoLinotype">
    <w:name w:val="Header or footer (7) + Palatino Linotype"/>
    <w:aliases w:val="6 pt"/>
    <w:rsid w:val="00942D88"/>
    <w:rPr>
      <w:rFonts w:ascii="Palatino Linotype" w:hAnsi="Palatino Linotype" w:cs="Palatino Linotype"/>
      <w:spacing w:val="2"/>
      <w:sz w:val="12"/>
      <w:szCs w:val="12"/>
      <w:u w:val="none"/>
    </w:rPr>
  </w:style>
  <w:style w:type="character" w:customStyle="1" w:styleId="Bodytext10Spacing2pt">
    <w:name w:val="Body text (10) + Spacing 2 pt"/>
    <w:rsid w:val="00942D88"/>
    <w:rPr>
      <w:rFonts w:ascii="Segoe UI" w:hAnsi="Segoe UI" w:cs="Segoe UI"/>
      <w:i/>
      <w:iCs/>
      <w:spacing w:val="57"/>
      <w:sz w:val="20"/>
      <w:szCs w:val="20"/>
      <w:u w:val="none"/>
    </w:rPr>
  </w:style>
  <w:style w:type="character" w:customStyle="1" w:styleId="OnceABox">
    <w:name w:val="OnceABox"/>
    <w:basedOn w:val="DefaultParagraphFont"/>
    <w:rsid w:val="00453464"/>
    <w:rPr>
      <w:rFonts w:ascii="Arial" w:hAnsi="Arial" w:cs="Arial"/>
      <w:color w:val="FF0000"/>
      <w:sz w:val="20"/>
      <w:szCs w:val="10"/>
    </w:rPr>
  </w:style>
  <w:style w:type="character" w:customStyle="1" w:styleId="Heading22">
    <w:name w:val="Heading #2 (2)_"/>
    <w:basedOn w:val="DefaultParagraphFont"/>
    <w:link w:val="Heading220"/>
    <w:rsid w:val="0005410D"/>
    <w:rPr>
      <w:spacing w:val="67"/>
      <w:w w:val="60"/>
      <w:sz w:val="28"/>
      <w:szCs w:val="28"/>
      <w:shd w:val="clear" w:color="auto" w:fill="FFFFFF"/>
    </w:rPr>
  </w:style>
  <w:style w:type="paragraph" w:customStyle="1" w:styleId="Heading220">
    <w:name w:val="Heading #2 (2)"/>
    <w:basedOn w:val="Normal"/>
    <w:link w:val="Heading22"/>
    <w:rsid w:val="0005410D"/>
    <w:pPr>
      <w:widowControl w:val="0"/>
      <w:shd w:val="clear" w:color="auto" w:fill="FFFFFF"/>
      <w:spacing w:before="120" w:line="248" w:lineRule="exact"/>
      <w:jc w:val="both"/>
      <w:outlineLvl w:val="1"/>
    </w:pPr>
    <w:rPr>
      <w:spacing w:val="67"/>
      <w:w w:val="60"/>
      <w:sz w:val="28"/>
      <w:szCs w:val="28"/>
    </w:rPr>
  </w:style>
  <w:style w:type="character" w:customStyle="1" w:styleId="Heading22Spacing0pt">
    <w:name w:val="Heading #2 (2) + Spacing 0 pt"/>
    <w:basedOn w:val="Heading22"/>
    <w:rsid w:val="0005410D"/>
    <w:rPr>
      <w:spacing w:val="10"/>
      <w:w w:val="60"/>
      <w:sz w:val="28"/>
      <w:szCs w:val="28"/>
      <w:shd w:val="clear" w:color="auto" w:fill="FFFFFF"/>
    </w:rPr>
  </w:style>
  <w:style w:type="character" w:customStyle="1" w:styleId="Bodytext105pt">
    <w:name w:val="Body text + 10.5 pt"/>
    <w:basedOn w:val="Bodytext0"/>
    <w:rsid w:val="0005410D"/>
    <w:rPr>
      <w:rFonts w:ascii="Times New Roman" w:hAnsi="Times New Roman" w:cs="Times New Roman"/>
      <w:spacing w:val="7"/>
      <w:sz w:val="21"/>
      <w:szCs w:val="21"/>
      <w:shd w:val="clear" w:color="auto" w:fill="FFFFFF"/>
    </w:rPr>
  </w:style>
  <w:style w:type="character" w:customStyle="1" w:styleId="Heading1Spacing0pt">
    <w:name w:val="Heading #1 + Spacing 0 pt"/>
    <w:basedOn w:val="Heading10"/>
    <w:rsid w:val="0005410D"/>
    <w:rPr>
      <w:rFonts w:ascii="Times New Roman" w:hAnsi="Times New Roman" w:cs="Times New Roman"/>
      <w:i/>
      <w:iCs/>
      <w:spacing w:val="6"/>
      <w:sz w:val="22"/>
      <w:szCs w:val="22"/>
      <w:shd w:val="clear" w:color="auto" w:fill="FFFFFF"/>
    </w:rPr>
  </w:style>
  <w:style w:type="character" w:customStyle="1" w:styleId="Picturecaption2Spacing0pt">
    <w:name w:val="Picture caption (2) + Spacing 0 pt"/>
    <w:basedOn w:val="Picturecaption2"/>
    <w:rsid w:val="0005410D"/>
    <w:rPr>
      <w:rFonts w:ascii="Times New Roman" w:hAnsi="Times New Roman" w:cs="Times New Roman"/>
      <w:i/>
      <w:iCs/>
      <w:noProof/>
      <w:spacing w:val="0"/>
      <w:sz w:val="25"/>
      <w:szCs w:val="25"/>
      <w:u w:val="single"/>
      <w:shd w:val="clear" w:color="auto" w:fill="FFFFFF"/>
    </w:rPr>
  </w:style>
  <w:style w:type="character" w:customStyle="1" w:styleId="Picturecaption2Spacing0pt1">
    <w:name w:val="Picture caption (2) + Spacing 0 pt1"/>
    <w:basedOn w:val="Picturecaption2"/>
    <w:rsid w:val="0005410D"/>
    <w:rPr>
      <w:rFonts w:ascii="Times New Roman" w:hAnsi="Times New Roman" w:cs="Times New Roman"/>
      <w:i/>
      <w:iCs/>
      <w:noProof/>
      <w:spacing w:val="0"/>
      <w:sz w:val="25"/>
      <w:szCs w:val="25"/>
      <w:shd w:val="clear" w:color="auto" w:fill="FFFFFF"/>
    </w:rPr>
  </w:style>
  <w:style w:type="character" w:customStyle="1" w:styleId="Bodytext11NotBold">
    <w:name w:val="Body text (11) + Not Bold"/>
    <w:basedOn w:val="Bodytext11"/>
    <w:rsid w:val="0005410D"/>
    <w:rPr>
      <w:rFonts w:ascii="Times New Roman" w:hAnsi="Times New Roman" w:cs="Times New Roman"/>
      <w:b/>
      <w:bCs/>
      <w:spacing w:val="7"/>
      <w:sz w:val="28"/>
      <w:szCs w:val="28"/>
      <w:shd w:val="clear" w:color="auto" w:fill="FFFFFF"/>
    </w:rPr>
  </w:style>
  <w:style w:type="character" w:customStyle="1" w:styleId="Bodytext11NotBold1">
    <w:name w:val="Body text (11) + Not Bold1"/>
    <w:basedOn w:val="Bodytext11"/>
    <w:rsid w:val="0005410D"/>
    <w:rPr>
      <w:rFonts w:ascii="Times New Roman" w:hAnsi="Times New Roman" w:cs="Times New Roman"/>
      <w:b/>
      <w:bCs/>
      <w:spacing w:val="7"/>
      <w:sz w:val="28"/>
      <w:szCs w:val="28"/>
      <w:u w:val="single"/>
      <w:shd w:val="clear" w:color="auto" w:fill="FFFFFF"/>
    </w:rPr>
  </w:style>
  <w:style w:type="character" w:customStyle="1" w:styleId="Heading33">
    <w:name w:val="Heading #3 (3)_"/>
    <w:basedOn w:val="DefaultParagraphFont"/>
    <w:link w:val="Heading330"/>
    <w:rsid w:val="0005410D"/>
    <w:rPr>
      <w:spacing w:val="7"/>
      <w:sz w:val="22"/>
      <w:szCs w:val="22"/>
      <w:shd w:val="clear" w:color="auto" w:fill="FFFFFF"/>
    </w:rPr>
  </w:style>
  <w:style w:type="paragraph" w:customStyle="1" w:styleId="Heading330">
    <w:name w:val="Heading #3 (3)"/>
    <w:basedOn w:val="Normal"/>
    <w:link w:val="Heading33"/>
    <w:rsid w:val="0005410D"/>
    <w:pPr>
      <w:widowControl w:val="0"/>
      <w:shd w:val="clear" w:color="auto" w:fill="FFFFFF"/>
      <w:spacing w:after="600" w:line="287" w:lineRule="exact"/>
      <w:jc w:val="both"/>
      <w:outlineLvl w:val="2"/>
    </w:pPr>
    <w:rPr>
      <w:spacing w:val="7"/>
      <w:sz w:val="22"/>
      <w:szCs w:val="22"/>
    </w:rPr>
  </w:style>
  <w:style w:type="character" w:customStyle="1" w:styleId="Heading34">
    <w:name w:val="Heading #3 (4)_"/>
    <w:basedOn w:val="DefaultParagraphFont"/>
    <w:link w:val="Heading340"/>
    <w:rsid w:val="0005410D"/>
    <w:rPr>
      <w:spacing w:val="7"/>
      <w:shd w:val="clear" w:color="auto" w:fill="FFFFFF"/>
    </w:rPr>
  </w:style>
  <w:style w:type="paragraph" w:customStyle="1" w:styleId="Heading340">
    <w:name w:val="Heading #3 (4)"/>
    <w:basedOn w:val="Normal"/>
    <w:link w:val="Heading34"/>
    <w:rsid w:val="0005410D"/>
    <w:pPr>
      <w:widowControl w:val="0"/>
      <w:shd w:val="clear" w:color="auto" w:fill="FFFFFF"/>
      <w:spacing w:before="1020" w:after="1980" w:line="240" w:lineRule="atLeast"/>
      <w:jc w:val="both"/>
      <w:outlineLvl w:val="2"/>
    </w:pPr>
    <w:rPr>
      <w:spacing w:val="7"/>
      <w:sz w:val="20"/>
      <w:szCs w:val="20"/>
    </w:rPr>
  </w:style>
  <w:style w:type="paragraph" w:customStyle="1" w:styleId="Picturecaption21">
    <w:name w:val="Picture caption (2)1"/>
    <w:basedOn w:val="Normal"/>
    <w:rsid w:val="0005410D"/>
    <w:pPr>
      <w:widowControl w:val="0"/>
      <w:shd w:val="clear" w:color="auto" w:fill="FFFFFF"/>
      <w:spacing w:line="240" w:lineRule="atLeast"/>
      <w:jc w:val="both"/>
    </w:pPr>
    <w:rPr>
      <w:rFonts w:eastAsia="Courier New"/>
      <w:spacing w:val="16"/>
      <w:sz w:val="20"/>
      <w:szCs w:val="20"/>
    </w:rPr>
  </w:style>
  <w:style w:type="character" w:styleId="Strong">
    <w:name w:val="Strong"/>
    <w:basedOn w:val="DefaultParagraphFont"/>
    <w:uiPriority w:val="22"/>
    <w:qFormat/>
    <w:rsid w:val="009C682F"/>
    <w:rPr>
      <w:b/>
      <w:bCs/>
    </w:rPr>
  </w:style>
  <w:style w:type="character" w:styleId="Emphasis">
    <w:name w:val="Emphasis"/>
    <w:basedOn w:val="DefaultParagraphFont"/>
    <w:uiPriority w:val="20"/>
    <w:qFormat/>
    <w:rsid w:val="009C682F"/>
    <w:rPr>
      <w:i/>
      <w:iCs/>
    </w:rPr>
  </w:style>
  <w:style w:type="character" w:customStyle="1" w:styleId="Picturecaption4">
    <w:name w:val="Picture caption (4)_"/>
    <w:basedOn w:val="DefaultParagraphFont"/>
    <w:link w:val="Picturecaption40"/>
    <w:locked/>
    <w:rsid w:val="00F16051"/>
    <w:rPr>
      <w:b/>
      <w:bCs/>
      <w:shd w:val="clear" w:color="auto" w:fill="FFFFFF"/>
    </w:rPr>
  </w:style>
  <w:style w:type="paragraph" w:customStyle="1" w:styleId="Picturecaption40">
    <w:name w:val="Picture caption (4)"/>
    <w:basedOn w:val="Normal"/>
    <w:link w:val="Picturecaption4"/>
    <w:rsid w:val="00F16051"/>
    <w:pPr>
      <w:widowControl w:val="0"/>
      <w:shd w:val="clear" w:color="auto" w:fill="FFFFFF"/>
      <w:spacing w:line="240" w:lineRule="atLeast"/>
    </w:pPr>
    <w:rPr>
      <w:b/>
      <w:bCs/>
      <w:sz w:val="20"/>
      <w:szCs w:val="20"/>
    </w:rPr>
  </w:style>
  <w:style w:type="character" w:customStyle="1" w:styleId="Picturecaption5">
    <w:name w:val="Picture caption (5)_"/>
    <w:basedOn w:val="DefaultParagraphFont"/>
    <w:link w:val="Picturecaption50"/>
    <w:locked/>
    <w:rsid w:val="00F16051"/>
    <w:rPr>
      <w:b/>
      <w:bCs/>
      <w:shd w:val="clear" w:color="auto" w:fill="FFFFFF"/>
    </w:rPr>
  </w:style>
  <w:style w:type="paragraph" w:customStyle="1" w:styleId="Picturecaption50">
    <w:name w:val="Picture caption (5)"/>
    <w:basedOn w:val="Normal"/>
    <w:link w:val="Picturecaption5"/>
    <w:rsid w:val="00F16051"/>
    <w:pPr>
      <w:widowControl w:val="0"/>
      <w:shd w:val="clear" w:color="auto" w:fill="FFFFFF"/>
      <w:spacing w:line="240" w:lineRule="atLeast"/>
      <w:jc w:val="both"/>
    </w:pPr>
    <w:rPr>
      <w:b/>
      <w:bCs/>
      <w:sz w:val="20"/>
      <w:szCs w:val="20"/>
    </w:rPr>
  </w:style>
  <w:style w:type="paragraph" w:styleId="BalloonText">
    <w:name w:val="Balloon Text"/>
    <w:basedOn w:val="Normal"/>
    <w:link w:val="BalloonTextChar"/>
    <w:rsid w:val="00D97BAB"/>
    <w:rPr>
      <w:rFonts w:ascii="Tahoma" w:hAnsi="Tahoma" w:cs="Tahoma"/>
      <w:sz w:val="16"/>
      <w:szCs w:val="16"/>
    </w:rPr>
  </w:style>
  <w:style w:type="character" w:customStyle="1" w:styleId="BalloonTextChar">
    <w:name w:val="Balloon Text Char"/>
    <w:basedOn w:val="DefaultParagraphFont"/>
    <w:link w:val="BalloonText"/>
    <w:rsid w:val="00D97BA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5596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5B4A06-4F0F-4C86-94F0-13E59D2BB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6623</Words>
  <Characters>23951</Characters>
  <Application>Microsoft Office Word</Application>
  <DocSecurity>0</DocSecurity>
  <Lines>468</Lines>
  <Paragraphs>253</Paragraphs>
  <ScaleCrop>false</ScaleCrop>
  <HeadingPairs>
    <vt:vector size="2" baseType="variant">
      <vt:variant>
        <vt:lpstr>Title</vt:lpstr>
      </vt:variant>
      <vt:variant>
        <vt:i4>1</vt:i4>
      </vt:variant>
    </vt:vector>
  </HeadingPairs>
  <TitlesOfParts>
    <vt:vector size="1" baseType="lpstr">
      <vt:lpstr/>
    </vt:vector>
  </TitlesOfParts>
  <Company>INCOM</Company>
  <LinksUpToDate>false</LinksUpToDate>
  <CharactersWithSpaces>30330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dqhoa</dc:creator>
  <cp:keywords/>
  <cp:lastModifiedBy>wordprocess</cp:lastModifiedBy>
  <cp:revision>4</cp:revision>
  <dcterms:created xsi:type="dcterms:W3CDTF">2024-03-22T04:24:00Z</dcterms:created>
  <dcterms:modified xsi:type="dcterms:W3CDTF">2024-03-22T04:25:00Z</dcterms:modified>
</cp:coreProperties>
</file>