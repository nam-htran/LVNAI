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40"/>
        <w:gridCol w:w="6120"/>
      </w:tblGrid>
      <w:tr w:rsidR="007F298D" w:rsidRPr="007F298D" w14:paraId="6D7B6174" w14:textId="77777777" w:rsidTr="007F298D">
        <w:tc>
          <w:tcPr>
            <w:tcW w:w="3240" w:type="dxa"/>
            <w:tcBorders>
              <w:top w:val="nil"/>
              <w:left w:val="nil"/>
              <w:bottom w:val="nil"/>
              <w:right w:val="nil"/>
              <w:tl2br w:val="nil"/>
              <w:tr2bl w:val="nil"/>
            </w:tcBorders>
            <w:tcMar>
              <w:top w:w="0" w:type="dxa"/>
              <w:left w:w="108" w:type="dxa"/>
              <w:bottom w:w="0" w:type="dxa"/>
              <w:right w:w="108" w:type="dxa"/>
            </w:tcMar>
          </w:tcPr>
          <w:p w14:paraId="56A2716A" w14:textId="77777777" w:rsidR="007F298D" w:rsidRDefault="007F298D" w:rsidP="007F298D">
            <w:pPr>
              <w:jc w:val="center"/>
              <w:rPr>
                <w:rFonts w:ascii="Arial" w:hAnsi="Arial" w:cs="Arial"/>
                <w:b/>
                <w:bCs/>
                <w:sz w:val="20"/>
                <w:szCs w:val="20"/>
              </w:rPr>
            </w:pPr>
            <w:r w:rsidRPr="007F298D">
              <w:rPr>
                <w:rFonts w:ascii="Arial" w:hAnsi="Arial" w:cs="Arial"/>
                <w:b/>
                <w:bCs/>
                <w:sz w:val="20"/>
                <w:szCs w:val="20"/>
              </w:rPr>
              <w:t>QUỐC HỘI</w:t>
            </w:r>
            <w:r w:rsidRPr="007F298D">
              <w:rPr>
                <w:rFonts w:ascii="Arial" w:hAnsi="Arial" w:cs="Arial"/>
                <w:b/>
                <w:bCs/>
                <w:sz w:val="20"/>
                <w:szCs w:val="20"/>
                <w:lang w:val="vi-VN"/>
              </w:rPr>
              <w:br/>
              <w:t>-------</w:t>
            </w:r>
          </w:p>
          <w:p w14:paraId="30E5DABB" w14:textId="77777777" w:rsidR="007F298D" w:rsidRPr="007F298D" w:rsidRDefault="007F298D" w:rsidP="007F298D">
            <w:pPr>
              <w:jc w:val="center"/>
              <w:rPr>
                <w:rFonts w:ascii="Arial" w:hAnsi="Arial" w:cs="Arial"/>
                <w:sz w:val="20"/>
                <w:szCs w:val="20"/>
              </w:rPr>
            </w:pPr>
            <w:r w:rsidRPr="007F298D">
              <w:rPr>
                <w:rFonts w:ascii="Arial" w:hAnsi="Arial" w:cs="Arial"/>
                <w:sz w:val="20"/>
                <w:szCs w:val="20"/>
              </w:rPr>
              <w:t>Luật số: 19/2017/QH14</w:t>
            </w:r>
          </w:p>
        </w:tc>
        <w:tc>
          <w:tcPr>
            <w:tcW w:w="6120" w:type="dxa"/>
            <w:tcBorders>
              <w:top w:val="nil"/>
              <w:left w:val="nil"/>
              <w:bottom w:val="nil"/>
              <w:right w:val="nil"/>
              <w:tl2br w:val="nil"/>
              <w:tr2bl w:val="nil"/>
            </w:tcBorders>
            <w:tcMar>
              <w:top w:w="0" w:type="dxa"/>
              <w:left w:w="108" w:type="dxa"/>
              <w:bottom w:w="0" w:type="dxa"/>
              <w:right w:w="108" w:type="dxa"/>
            </w:tcMar>
          </w:tcPr>
          <w:p w14:paraId="7D050EFF" w14:textId="77777777" w:rsidR="007F298D" w:rsidRDefault="007F298D" w:rsidP="007F298D">
            <w:pPr>
              <w:jc w:val="center"/>
              <w:rPr>
                <w:rFonts w:ascii="Arial" w:hAnsi="Arial" w:cs="Arial"/>
                <w:b/>
                <w:bCs/>
                <w:sz w:val="20"/>
                <w:szCs w:val="20"/>
              </w:rPr>
            </w:pPr>
            <w:r w:rsidRPr="007F298D">
              <w:rPr>
                <w:rFonts w:ascii="Arial" w:hAnsi="Arial" w:cs="Arial"/>
                <w:b/>
                <w:bCs/>
                <w:sz w:val="20"/>
                <w:szCs w:val="20"/>
                <w:lang w:val="vi-VN"/>
              </w:rPr>
              <w:t>CỘNG HÒA XÃ HỘI CHỦ NGHĨA VIỆT NAM</w:t>
            </w:r>
            <w:r w:rsidRPr="007F298D">
              <w:rPr>
                <w:rFonts w:ascii="Arial" w:hAnsi="Arial" w:cs="Arial"/>
                <w:b/>
                <w:bCs/>
                <w:sz w:val="20"/>
                <w:szCs w:val="20"/>
                <w:lang w:val="vi-VN"/>
              </w:rPr>
              <w:br/>
              <w:t xml:space="preserve">Độc lập - Tự do - Hạnh phúc </w:t>
            </w:r>
            <w:r w:rsidRPr="007F298D">
              <w:rPr>
                <w:rFonts w:ascii="Arial" w:hAnsi="Arial" w:cs="Arial"/>
                <w:b/>
                <w:bCs/>
                <w:sz w:val="20"/>
                <w:szCs w:val="20"/>
                <w:lang w:val="vi-VN"/>
              </w:rPr>
              <w:br/>
              <w:t>---------------</w:t>
            </w:r>
          </w:p>
          <w:p w14:paraId="461D4F63" w14:textId="77777777" w:rsidR="007F298D" w:rsidRPr="007F298D" w:rsidRDefault="007F298D" w:rsidP="007F298D">
            <w:pPr>
              <w:jc w:val="right"/>
              <w:rPr>
                <w:rFonts w:ascii="Arial" w:hAnsi="Arial" w:cs="Arial"/>
                <w:i/>
                <w:sz w:val="20"/>
                <w:szCs w:val="20"/>
              </w:rPr>
            </w:pPr>
            <w:r w:rsidRPr="007F298D">
              <w:rPr>
                <w:rFonts w:ascii="Arial" w:hAnsi="Arial" w:cs="Arial"/>
                <w:i/>
                <w:sz w:val="20"/>
                <w:szCs w:val="20"/>
              </w:rPr>
              <w:t>Hà Nội, ngày 21 tháng 11 năm 2017</w:t>
            </w:r>
          </w:p>
        </w:tc>
      </w:tr>
    </w:tbl>
    <w:p w14:paraId="31568CD6" w14:textId="77777777" w:rsidR="007F298D" w:rsidRPr="007F298D" w:rsidRDefault="007F298D" w:rsidP="007F298D">
      <w:pPr>
        <w:rPr>
          <w:rFonts w:ascii="Arial" w:hAnsi="Arial" w:cs="Arial"/>
          <w:sz w:val="20"/>
          <w:szCs w:val="20"/>
        </w:rPr>
      </w:pPr>
      <w:r w:rsidRPr="007F298D">
        <w:rPr>
          <w:rFonts w:ascii="Arial" w:hAnsi="Arial" w:cs="Arial"/>
          <w:sz w:val="20"/>
          <w:szCs w:val="20"/>
        </w:rPr>
        <w:t> </w:t>
      </w:r>
    </w:p>
    <w:p w14:paraId="6065C495" w14:textId="77777777" w:rsidR="007F298D" w:rsidRPr="007F298D" w:rsidRDefault="007F298D" w:rsidP="007F298D">
      <w:pPr>
        <w:jc w:val="center"/>
        <w:rPr>
          <w:rFonts w:ascii="Arial" w:hAnsi="Arial" w:cs="Arial"/>
          <w:sz w:val="20"/>
          <w:szCs w:val="20"/>
        </w:rPr>
      </w:pPr>
      <w:r w:rsidRPr="007F298D">
        <w:rPr>
          <w:rFonts w:ascii="Arial" w:hAnsi="Arial" w:cs="Arial"/>
          <w:b/>
          <w:bCs/>
          <w:sz w:val="20"/>
          <w:szCs w:val="20"/>
          <w:lang w:val="vi-VN"/>
        </w:rPr>
        <w:t>LUẬT</w:t>
      </w:r>
    </w:p>
    <w:p w14:paraId="3B3375F9" w14:textId="77777777" w:rsidR="007F298D" w:rsidRDefault="007F298D" w:rsidP="007F298D">
      <w:pPr>
        <w:jc w:val="center"/>
        <w:rPr>
          <w:rFonts w:ascii="Arial" w:hAnsi="Arial" w:cs="Arial"/>
          <w:b/>
          <w:sz w:val="20"/>
          <w:szCs w:val="20"/>
        </w:rPr>
      </w:pPr>
      <w:r w:rsidRPr="007F298D">
        <w:rPr>
          <w:rFonts w:ascii="Arial" w:hAnsi="Arial" w:cs="Arial"/>
          <w:b/>
          <w:sz w:val="20"/>
          <w:szCs w:val="20"/>
          <w:lang w:val="vi-VN"/>
        </w:rPr>
        <w:t>SỬA ĐỔI, BỔ SUNG MỘT SỐ ĐIỀU CỦA LUẬT CƠ QUAN ĐẠI DIỆN NƯỚC CỘNG HÒA XÃ HỘI CHỦ NGHĨA VIỆT NAM Ở NƯỚC NGOÀI</w:t>
      </w:r>
    </w:p>
    <w:p w14:paraId="4041B63C" w14:textId="77777777" w:rsidR="007F298D" w:rsidRPr="007F298D" w:rsidRDefault="007F298D" w:rsidP="007F298D">
      <w:pPr>
        <w:jc w:val="center"/>
        <w:rPr>
          <w:rFonts w:ascii="Arial" w:hAnsi="Arial" w:cs="Arial"/>
          <w:b/>
          <w:sz w:val="20"/>
          <w:szCs w:val="20"/>
        </w:rPr>
      </w:pPr>
    </w:p>
    <w:p w14:paraId="33F90167"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i/>
          <w:iCs/>
          <w:sz w:val="20"/>
          <w:szCs w:val="20"/>
          <w:lang w:val="vi-VN"/>
        </w:rPr>
        <w:t>Căn cứ Hiến pháp nước Cộng hòa xã hội chủ nghĩa Việt Nam;</w:t>
      </w:r>
    </w:p>
    <w:p w14:paraId="72B78B94"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i/>
          <w:iCs/>
          <w:sz w:val="20"/>
          <w:szCs w:val="20"/>
          <w:lang w:val="vi-VN"/>
        </w:rPr>
        <w:t>Quốc hội ban hành Luật sửa đổi, bổ sung một số điều của Luật Cơ quan đại diện nước Cộng hòa xã hội chủ nghĩa Việt Nam ở nước ngoài số 33/2009/QH12.</w:t>
      </w:r>
    </w:p>
    <w:p w14:paraId="0672B1B1" w14:textId="77777777" w:rsidR="007F298D" w:rsidRDefault="007F298D" w:rsidP="007F298D">
      <w:pPr>
        <w:rPr>
          <w:rFonts w:ascii="Arial" w:hAnsi="Arial" w:cs="Arial"/>
          <w:b/>
          <w:bCs/>
          <w:sz w:val="20"/>
          <w:szCs w:val="20"/>
        </w:rPr>
      </w:pPr>
    </w:p>
    <w:p w14:paraId="79178FC4"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b/>
          <w:bCs/>
          <w:sz w:val="20"/>
          <w:szCs w:val="20"/>
          <w:lang w:val="vi-VN"/>
        </w:rPr>
        <w:t>Điều 1. Sửa đ</w:t>
      </w:r>
      <w:r w:rsidRPr="007F298D">
        <w:rPr>
          <w:rFonts w:ascii="Arial" w:hAnsi="Arial" w:cs="Arial"/>
          <w:b/>
          <w:bCs/>
          <w:sz w:val="20"/>
          <w:szCs w:val="20"/>
        </w:rPr>
        <w:t>ổ</w:t>
      </w:r>
      <w:r w:rsidRPr="007F298D">
        <w:rPr>
          <w:rFonts w:ascii="Arial" w:hAnsi="Arial" w:cs="Arial"/>
          <w:b/>
          <w:bCs/>
          <w:sz w:val="20"/>
          <w:szCs w:val="20"/>
          <w:lang w:val="vi-VN"/>
        </w:rPr>
        <w:t>i, bổ sung một số điều của Luật Cơ quan đại diện nước Cộng hòa xã hội chủ nghĩa Việt Nam ở nước ngoài</w:t>
      </w:r>
    </w:p>
    <w:p w14:paraId="17F34273"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1. Bãi bỏ khoản 10 Điều 8; sửa đổi, bổ sung các khoản 4, 5, 7, 8, 13 và 15 Điều 8 như sau:</w:t>
      </w:r>
    </w:p>
    <w:p w14:paraId="6A48ED26"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“4. Cấp, gia hạn, sửa đ</w:t>
      </w:r>
      <w:r w:rsidRPr="007F298D">
        <w:rPr>
          <w:rFonts w:ascii="Arial" w:hAnsi="Arial" w:cs="Arial"/>
          <w:sz w:val="20"/>
          <w:szCs w:val="20"/>
        </w:rPr>
        <w:t>ổ</w:t>
      </w:r>
      <w:r w:rsidRPr="007F298D">
        <w:rPr>
          <w:rFonts w:ascii="Arial" w:hAnsi="Arial" w:cs="Arial"/>
          <w:sz w:val="20"/>
          <w:szCs w:val="20"/>
          <w:lang w:val="vi-VN"/>
        </w:rPr>
        <w:t>i, bổ s</w:t>
      </w:r>
      <w:r w:rsidRPr="007F298D">
        <w:rPr>
          <w:rFonts w:ascii="Arial" w:hAnsi="Arial" w:cs="Arial"/>
          <w:sz w:val="20"/>
          <w:szCs w:val="20"/>
        </w:rPr>
        <w:t>u</w:t>
      </w:r>
      <w:r w:rsidRPr="007F298D">
        <w:rPr>
          <w:rFonts w:ascii="Arial" w:hAnsi="Arial" w:cs="Arial"/>
          <w:sz w:val="20"/>
          <w:szCs w:val="20"/>
          <w:lang w:val="vi-VN"/>
        </w:rPr>
        <w:t>ng, hủy bỏ hộ chiếu, giấy thông hành và giấy tờ khác có giá trị xuất cảnh, nhập cảnh Việt N</w:t>
      </w:r>
      <w:r w:rsidRPr="007F298D">
        <w:rPr>
          <w:rFonts w:ascii="Arial" w:hAnsi="Arial" w:cs="Arial"/>
          <w:sz w:val="20"/>
          <w:szCs w:val="20"/>
        </w:rPr>
        <w:t>a</w:t>
      </w:r>
      <w:r w:rsidRPr="007F298D">
        <w:rPr>
          <w:rFonts w:ascii="Arial" w:hAnsi="Arial" w:cs="Arial"/>
          <w:sz w:val="20"/>
          <w:szCs w:val="20"/>
          <w:lang w:val="vi-VN"/>
        </w:rPr>
        <w:t>m phù hợp với quy định của pháp luật.</w:t>
      </w:r>
    </w:p>
    <w:p w14:paraId="0ABEAD90"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5. Cấp, bổ sung, hủy bỏ thị thực; cấp, thu hồi, hủy bỏ giấy miễn thị thực của Việt Nam phù hợp với quy định của pháp luật.”</w:t>
      </w:r>
    </w:p>
    <w:p w14:paraId="50153039"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“7. Thực hiện nhiệm vụ công chứng, chứng thực phù hợp với quy định của pháp luật Việt Nam và điều ước quốc tế mà Cộng hòa xã hội chủ nghĩa Việt Nam và quốc gia tiếp nhận là thành viên; tiếp nhận, bảo quản gi</w:t>
      </w:r>
      <w:r w:rsidRPr="007F298D">
        <w:rPr>
          <w:rFonts w:ascii="Arial" w:hAnsi="Arial" w:cs="Arial"/>
          <w:sz w:val="20"/>
          <w:szCs w:val="20"/>
        </w:rPr>
        <w:t>ấ</w:t>
      </w:r>
      <w:r w:rsidRPr="007F298D">
        <w:rPr>
          <w:rFonts w:ascii="Arial" w:hAnsi="Arial" w:cs="Arial"/>
          <w:sz w:val="20"/>
          <w:szCs w:val="20"/>
          <w:lang w:val="vi-VN"/>
        </w:rPr>
        <w:t>y tờ, tài liệu và đ</w:t>
      </w:r>
      <w:r w:rsidRPr="007F298D">
        <w:rPr>
          <w:rFonts w:ascii="Arial" w:hAnsi="Arial" w:cs="Arial"/>
          <w:sz w:val="20"/>
          <w:szCs w:val="20"/>
        </w:rPr>
        <w:t xml:space="preserve">ồ </w:t>
      </w:r>
      <w:r w:rsidRPr="007F298D">
        <w:rPr>
          <w:rFonts w:ascii="Arial" w:hAnsi="Arial" w:cs="Arial"/>
          <w:sz w:val="20"/>
          <w:szCs w:val="20"/>
          <w:lang w:val="vi-VN"/>
        </w:rPr>
        <w:t>vật có giá trị của công dân, pháp nhân Việt Nam khi có yêu cầu phù hợp với quy định của pháp luật Việt Nam và không trái với pháp luật của quốc gia tiếp nhận.</w:t>
      </w:r>
    </w:p>
    <w:p w14:paraId="57E7DC6A"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8. H</w:t>
      </w:r>
      <w:r w:rsidRPr="007F298D">
        <w:rPr>
          <w:rFonts w:ascii="Arial" w:hAnsi="Arial" w:cs="Arial"/>
          <w:sz w:val="20"/>
          <w:szCs w:val="20"/>
        </w:rPr>
        <w:t>ợ</w:t>
      </w:r>
      <w:r w:rsidRPr="007F298D">
        <w:rPr>
          <w:rFonts w:ascii="Arial" w:hAnsi="Arial" w:cs="Arial"/>
          <w:sz w:val="20"/>
          <w:szCs w:val="20"/>
          <w:lang w:val="vi-VN"/>
        </w:rPr>
        <w:t>p pháp hóa lãnh sự giấy tờ, tài liệu của nước ngoài và chứng nhận lãnh sự giấy tờ, tài liệu của Việt Nam phù hợp với quy định của pháp luật.”</w:t>
      </w:r>
    </w:p>
    <w:p w14:paraId="74FFA2F3"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“13. Thực hiện ủy thác tư pháp phù hợp với quy định của pháp luật Việt Nam và điều ước quốc tế mà Cộng hòa xã hội chủ nghĩa Việt Nam là thành viên.”</w:t>
      </w:r>
    </w:p>
    <w:p w14:paraId="0E1B3952"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“15. Phối hợp thực hiện nhiệm vụ liên quan đến phòng dịch, kiểm dịch động vật, thực vật phù hợp với quy định của pháp luật Việt Nam, pháp luật của quốc gia tiếp nhận, điều ước quốc tế mà Cộng hòa xã hội chủ nghĩa Việt Nam và quốc gia tiếp nhận là thành viên, phù hợp với pháp luật và thông lệ quốc tế.”</w:t>
      </w:r>
    </w:p>
    <w:p w14:paraId="4572A7C6"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 xml:space="preserve">2. Bổ sung khoản </w:t>
      </w:r>
      <w:r w:rsidRPr="007F298D">
        <w:rPr>
          <w:rFonts w:ascii="Arial" w:hAnsi="Arial" w:cs="Arial"/>
          <w:sz w:val="20"/>
          <w:szCs w:val="20"/>
        </w:rPr>
        <w:t>1</w:t>
      </w:r>
      <w:r w:rsidRPr="007F298D">
        <w:rPr>
          <w:rFonts w:ascii="Arial" w:hAnsi="Arial" w:cs="Arial"/>
          <w:sz w:val="20"/>
          <w:szCs w:val="20"/>
          <w:lang w:val="vi-VN"/>
        </w:rPr>
        <w:t xml:space="preserve">a vào sau khoản 1 Điều 10 </w:t>
      </w:r>
      <w:r w:rsidRPr="007F298D">
        <w:rPr>
          <w:rFonts w:ascii="Arial" w:hAnsi="Arial" w:cs="Arial"/>
          <w:sz w:val="20"/>
          <w:szCs w:val="20"/>
        </w:rPr>
        <w:t>n</w:t>
      </w:r>
      <w:r w:rsidRPr="007F298D">
        <w:rPr>
          <w:rFonts w:ascii="Arial" w:hAnsi="Arial" w:cs="Arial"/>
          <w:sz w:val="20"/>
          <w:szCs w:val="20"/>
          <w:lang w:val="vi-VN"/>
        </w:rPr>
        <w:t>hư sau:</w:t>
      </w:r>
    </w:p>
    <w:p w14:paraId="5A9B3E7B"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w:t>
      </w:r>
      <w:r w:rsidRPr="007F298D">
        <w:rPr>
          <w:rFonts w:ascii="Arial" w:hAnsi="Arial" w:cs="Arial"/>
          <w:sz w:val="20"/>
          <w:szCs w:val="20"/>
        </w:rPr>
        <w:t>1</w:t>
      </w:r>
      <w:r w:rsidRPr="007F298D">
        <w:rPr>
          <w:rFonts w:ascii="Arial" w:hAnsi="Arial" w:cs="Arial"/>
          <w:sz w:val="20"/>
          <w:szCs w:val="20"/>
          <w:lang w:val="vi-VN"/>
        </w:rPr>
        <w:t>a. Thống nhất quản lý hoạt động thông tin đối ngoại và chủ trì, phối hợp với cơ quan có liên quan đề xuất, triển khai hoạt động thông tin đối ngoại tại quốc gia, tổ chức quốc tế tiếp nhận.”</w:t>
      </w:r>
    </w:p>
    <w:p w14:paraId="10B8CF93"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3. Sửa đổi, bổ sung điểm b khoản 2 Điều 15 như sau:</w:t>
      </w:r>
    </w:p>
    <w:p w14:paraId="1CFFFA8B"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“b) Kinh phí hoạt động thường xuyên được cấp cho Bộ Ngoại giao để phân bổ cho cơ quan đại diện, trừ kinh phí dành cho lĩnh vực quốc phòng, an ninh và thương mại theo quy định của Chính phủ;”</w:t>
      </w:r>
    </w:p>
    <w:p w14:paraId="233B6C8E"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4. Bổ sung khoản 3 vào Điều 16 như sau:</w:t>
      </w:r>
    </w:p>
    <w:p w14:paraId="39C0570F"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“3. Việc quản lý dự án đầu tư xây dựng của cơ quan đại diện được thực hiện như sau:</w:t>
      </w:r>
    </w:p>
    <w:p w14:paraId="22D89B44"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a) Việc quản lý, sử dụng vốn đầu tư công cho dự án đầu tư xây dựng của cơ quan đại diện phải tuân thủ quy định của pháp luật về đầu tư công. Trong trường h</w:t>
      </w:r>
      <w:r w:rsidRPr="007F298D">
        <w:rPr>
          <w:rFonts w:ascii="Arial" w:hAnsi="Arial" w:cs="Arial"/>
          <w:sz w:val="20"/>
          <w:szCs w:val="20"/>
        </w:rPr>
        <w:t>ợ</w:t>
      </w:r>
      <w:r w:rsidRPr="007F298D">
        <w:rPr>
          <w:rFonts w:ascii="Arial" w:hAnsi="Arial" w:cs="Arial"/>
          <w:sz w:val="20"/>
          <w:szCs w:val="20"/>
          <w:lang w:val="vi-VN"/>
        </w:rPr>
        <w:t>p c</w:t>
      </w:r>
      <w:r w:rsidRPr="007F298D">
        <w:rPr>
          <w:rFonts w:ascii="Arial" w:hAnsi="Arial" w:cs="Arial"/>
          <w:sz w:val="20"/>
          <w:szCs w:val="20"/>
        </w:rPr>
        <w:t>ầ</w:t>
      </w:r>
      <w:r w:rsidRPr="007F298D">
        <w:rPr>
          <w:rFonts w:ascii="Arial" w:hAnsi="Arial" w:cs="Arial"/>
          <w:sz w:val="20"/>
          <w:szCs w:val="20"/>
          <w:lang w:val="vi-VN"/>
        </w:rPr>
        <w:t>n thiết, việc lập, thẩm định, quyết định chủ trương đ</w:t>
      </w:r>
      <w:r w:rsidRPr="007F298D">
        <w:rPr>
          <w:rFonts w:ascii="Arial" w:hAnsi="Arial" w:cs="Arial"/>
          <w:sz w:val="20"/>
          <w:szCs w:val="20"/>
        </w:rPr>
        <w:t>ầ</w:t>
      </w:r>
      <w:r w:rsidRPr="007F298D">
        <w:rPr>
          <w:rFonts w:ascii="Arial" w:hAnsi="Arial" w:cs="Arial"/>
          <w:sz w:val="20"/>
          <w:szCs w:val="20"/>
          <w:lang w:val="vi-VN"/>
        </w:rPr>
        <w:t>u tư và dự án đầu tư có thể được thực hiện theo trình tự, thủ tục rút gọn;</w:t>
      </w:r>
    </w:p>
    <w:p w14:paraId="6AC937BF"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b) Việc triển khai dự án đầu tư xây dựng của cơ quan đại diện được áp dụng theo điều ước quốc tế, thỏa thuận giữa Việt Nam với quốc gia tiếp nhận, pháp luật của quốc gia tiếp nhận, pháp luật Việt Nam;</w:t>
      </w:r>
    </w:p>
    <w:p w14:paraId="446C957E"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c) Nguồn kinh ph</w:t>
      </w:r>
      <w:r w:rsidRPr="007F298D">
        <w:rPr>
          <w:rFonts w:ascii="Arial" w:hAnsi="Arial" w:cs="Arial"/>
          <w:sz w:val="20"/>
          <w:szCs w:val="20"/>
        </w:rPr>
        <w:t xml:space="preserve">í </w:t>
      </w:r>
      <w:r w:rsidRPr="007F298D">
        <w:rPr>
          <w:rFonts w:ascii="Arial" w:hAnsi="Arial" w:cs="Arial"/>
          <w:sz w:val="20"/>
          <w:szCs w:val="20"/>
          <w:lang w:val="vi-VN"/>
        </w:rPr>
        <w:t>thực hiện dự án đầu tư xây dựng do ngân sách nhà nước cấp và các nguồn kinh phí h</w:t>
      </w:r>
      <w:r w:rsidRPr="007F298D">
        <w:rPr>
          <w:rFonts w:ascii="Arial" w:hAnsi="Arial" w:cs="Arial"/>
          <w:sz w:val="20"/>
          <w:szCs w:val="20"/>
        </w:rPr>
        <w:t>ợ</w:t>
      </w:r>
      <w:r w:rsidRPr="007F298D">
        <w:rPr>
          <w:rFonts w:ascii="Arial" w:hAnsi="Arial" w:cs="Arial"/>
          <w:sz w:val="20"/>
          <w:szCs w:val="20"/>
          <w:lang w:val="vi-VN"/>
        </w:rPr>
        <w:t>p pháp khác theo quy định của pháp luật.</w:t>
      </w:r>
    </w:p>
    <w:p w14:paraId="14AFED66"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Chính phủ quy định chi tiết khoản này.”</w:t>
      </w:r>
    </w:p>
    <w:p w14:paraId="3C3327BD"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5. Sửa đổi, bổ sung Điều 17 như sau:</w:t>
      </w:r>
    </w:p>
    <w:p w14:paraId="118854A8"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b/>
          <w:bCs/>
          <w:sz w:val="20"/>
          <w:szCs w:val="20"/>
          <w:lang w:val="vi-VN"/>
        </w:rPr>
        <w:t>“Điều 17. Tiêu chuẩn thành viên cơ quan đại diện</w:t>
      </w:r>
    </w:p>
    <w:p w14:paraId="36246016"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lastRenderedPageBreak/>
        <w:t>1. Thành viên cơ quan đại diện đáp ứng các tiêu chuẩn sau đây:</w:t>
      </w:r>
    </w:p>
    <w:p w14:paraId="2C870888"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a) Là cán bộ, công chức, viên chức, người lao động theo quy định của pháp luật, trừ trường hợp là nhân viên hợp đồng quy định tại Điều 29 của Luật này;</w:t>
      </w:r>
    </w:p>
    <w:p w14:paraId="535F0965"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b) Có đủ tiêu chuẩn, trình độ chính trị, chuyên môn, nghiệp vụ, ngoại ngữ và kinh nghiệm phù hợp với yêu cầu công tác theo quy định của Bộ trưởng Bộ Ngoại giao trên cơ sở đề án tổng thể được Thủ tướng Chính phủ phê duyệt.</w:t>
      </w:r>
    </w:p>
    <w:p w14:paraId="7FF8462C"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2. Đại sứ đ</w:t>
      </w:r>
      <w:r w:rsidRPr="007F298D">
        <w:rPr>
          <w:rFonts w:ascii="Arial" w:hAnsi="Arial" w:cs="Arial"/>
          <w:sz w:val="20"/>
          <w:szCs w:val="20"/>
        </w:rPr>
        <w:t>ặ</w:t>
      </w:r>
      <w:r w:rsidRPr="007F298D">
        <w:rPr>
          <w:rFonts w:ascii="Arial" w:hAnsi="Arial" w:cs="Arial"/>
          <w:sz w:val="20"/>
          <w:szCs w:val="20"/>
          <w:lang w:val="vi-VN"/>
        </w:rPr>
        <w:t>c mệnh toàn quyền đáp ứng các tiêu chuẩn quy định tại khoản 1 Điều này và các tiêu chuẩn sau đây:</w:t>
      </w:r>
    </w:p>
    <w:p w14:paraId="72A9080F"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a) Tuyệt đối trung thành với Tổ q</w:t>
      </w:r>
      <w:r w:rsidRPr="007F298D">
        <w:rPr>
          <w:rFonts w:ascii="Arial" w:hAnsi="Arial" w:cs="Arial"/>
          <w:sz w:val="20"/>
          <w:szCs w:val="20"/>
        </w:rPr>
        <w:t>u</w:t>
      </w:r>
      <w:r w:rsidRPr="007F298D">
        <w:rPr>
          <w:rFonts w:ascii="Arial" w:hAnsi="Arial" w:cs="Arial"/>
          <w:sz w:val="20"/>
          <w:szCs w:val="20"/>
          <w:lang w:val="vi-VN"/>
        </w:rPr>
        <w:t>ốc và Hiến pháp nước Cộng hòa xã hội chủ nghĩa Việt Nam; có phẩm chất đạo đức tốt, bản lĩnh chính trị vững vàng, bảo vệ lợi ích quốc gia, dân tộc;</w:t>
      </w:r>
    </w:p>
    <w:p w14:paraId="59A70DE0"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b) Có trình độ đại học trở lên; có trình độ lý luận chính trị cử nhân hoặc cao cấp; đã được đào tạo, bồi dưỡng về kiến thức, chuyên môn, nghiệp vụ đối ngoại; sử dụng thông thạo ít nhất một ngoại ngữ phù hợp với yêu cầu công tác;</w:t>
      </w:r>
    </w:p>
    <w:p w14:paraId="78CC2FE6"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c) Nắm vững và có năng lực tham mưu, chỉ đạo, tổ chức thực hiện hiệu quả chủ trương, đường lối, chính sách đối ngoại của Nhà nước; có năng lực t</w:t>
      </w:r>
      <w:r w:rsidRPr="007F298D">
        <w:rPr>
          <w:rFonts w:ascii="Arial" w:hAnsi="Arial" w:cs="Arial"/>
          <w:sz w:val="20"/>
          <w:szCs w:val="20"/>
        </w:rPr>
        <w:t>ổ</w:t>
      </w:r>
      <w:r w:rsidRPr="007F298D">
        <w:rPr>
          <w:rFonts w:ascii="Arial" w:hAnsi="Arial" w:cs="Arial"/>
          <w:sz w:val="20"/>
          <w:szCs w:val="20"/>
          <w:lang w:val="vi-VN"/>
        </w:rPr>
        <w:t>ng h</w:t>
      </w:r>
      <w:r w:rsidRPr="007F298D">
        <w:rPr>
          <w:rFonts w:ascii="Arial" w:hAnsi="Arial" w:cs="Arial"/>
          <w:sz w:val="20"/>
          <w:szCs w:val="20"/>
        </w:rPr>
        <w:t>ợ</w:t>
      </w:r>
      <w:r w:rsidRPr="007F298D">
        <w:rPr>
          <w:rFonts w:ascii="Arial" w:hAnsi="Arial" w:cs="Arial"/>
          <w:sz w:val="20"/>
          <w:szCs w:val="20"/>
          <w:lang w:val="vi-VN"/>
        </w:rPr>
        <w:t>p, phân tích và dự báo; có năng lực tổ chức, điều hành, tập hợp, đoàn kết nội bộ và phối hợp với các cơ quan, tổ chức, cá nhân có liên quan thực hiện t</w:t>
      </w:r>
      <w:r w:rsidRPr="007F298D">
        <w:rPr>
          <w:rFonts w:ascii="Arial" w:hAnsi="Arial" w:cs="Arial"/>
          <w:sz w:val="20"/>
          <w:szCs w:val="20"/>
        </w:rPr>
        <w:t>ố</w:t>
      </w:r>
      <w:r w:rsidRPr="007F298D">
        <w:rPr>
          <w:rFonts w:ascii="Arial" w:hAnsi="Arial" w:cs="Arial"/>
          <w:sz w:val="20"/>
          <w:szCs w:val="20"/>
          <w:lang w:val="vi-VN"/>
        </w:rPr>
        <w:t>t nhiệm vụ được giao; có kinh nghiệm quản lý, công tác trong lĩnh vực đ</w:t>
      </w:r>
      <w:r w:rsidRPr="007F298D">
        <w:rPr>
          <w:rFonts w:ascii="Arial" w:hAnsi="Arial" w:cs="Arial"/>
          <w:sz w:val="20"/>
          <w:szCs w:val="20"/>
        </w:rPr>
        <w:t>ố</w:t>
      </w:r>
      <w:r w:rsidRPr="007F298D">
        <w:rPr>
          <w:rFonts w:ascii="Arial" w:hAnsi="Arial" w:cs="Arial"/>
          <w:sz w:val="20"/>
          <w:szCs w:val="20"/>
          <w:lang w:val="vi-VN"/>
        </w:rPr>
        <w:t>i ngoại; đã có thời gian giữ chức vụ phó vụ trưởng hoặc tương đương trở lên;</w:t>
      </w:r>
    </w:p>
    <w:p w14:paraId="4C568F7A"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d) Có đủ sức khỏe để hoàn thành nhiệm vụ được giao; trong độ tuổi đủ để hoàn thành ít nhất một nhiệm kỳ công tác, trừ trường hợp đặc biệt, căn cứ yêu cầu đối ngoại, địa bàn công tác, năng lực, uy tín cá nhân, do Chính phủ quy định.”</w:t>
      </w:r>
    </w:p>
    <w:p w14:paraId="2FCB1E27"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6. Sửa đổi, bổ sung khoản 3 Điều 19 như sau:</w:t>
      </w:r>
    </w:p>
    <w:p w14:paraId="1E50880D"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“3. Người đứng đầu cơ quan đại diện tại Liên hợp quốc là Đại diện thường trực và có chức vụ ngoại giao Đại sứ đặc mệnh toàn quyền. Người đứng đầu cơ quan đại diện tại tổ chức quốc tế khác là Đại diện thường trực, Quan sát viên thường trực hoặc Đại diện của Chủ tịch nước tại tổ chức quốc tế và có chức vụ ngoại giao Đại sứ hoặc Đại sứ đặc mệnh toàn quyền.”</w:t>
      </w:r>
    </w:p>
    <w:p w14:paraId="128011F3"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7. Sửa đổi, bổ sung Điều 20 như sau:</w:t>
      </w:r>
    </w:p>
    <w:p w14:paraId="563D45BB"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w:t>
      </w:r>
      <w:r w:rsidRPr="007F298D">
        <w:rPr>
          <w:rFonts w:ascii="Arial" w:hAnsi="Arial" w:cs="Arial"/>
          <w:b/>
          <w:bCs/>
          <w:sz w:val="20"/>
          <w:szCs w:val="20"/>
          <w:lang w:val="vi-VN"/>
        </w:rPr>
        <w:t>Điều 20. Bổ nhiệm, miễn nh</w:t>
      </w:r>
      <w:r w:rsidRPr="007F298D">
        <w:rPr>
          <w:rFonts w:ascii="Arial" w:hAnsi="Arial" w:cs="Arial"/>
          <w:b/>
          <w:bCs/>
          <w:sz w:val="20"/>
          <w:szCs w:val="20"/>
        </w:rPr>
        <w:t>i</w:t>
      </w:r>
      <w:r w:rsidRPr="007F298D">
        <w:rPr>
          <w:rFonts w:ascii="Arial" w:hAnsi="Arial" w:cs="Arial"/>
          <w:b/>
          <w:bCs/>
          <w:sz w:val="20"/>
          <w:szCs w:val="20"/>
          <w:lang w:val="vi-VN"/>
        </w:rPr>
        <w:t>ệm, cử, triệu hồi người đứng đầu cơ quan đại diện</w:t>
      </w:r>
    </w:p>
    <w:p w14:paraId="07A90874"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 xml:space="preserve">1. </w:t>
      </w:r>
      <w:r w:rsidRPr="007F298D">
        <w:rPr>
          <w:rFonts w:ascii="Arial" w:hAnsi="Arial" w:cs="Arial"/>
          <w:sz w:val="20"/>
          <w:szCs w:val="20"/>
        </w:rPr>
        <w:t xml:space="preserve">Ủy ban </w:t>
      </w:r>
      <w:r w:rsidRPr="007F298D">
        <w:rPr>
          <w:rFonts w:ascii="Arial" w:hAnsi="Arial" w:cs="Arial"/>
          <w:sz w:val="20"/>
          <w:szCs w:val="20"/>
          <w:lang w:val="vi-VN"/>
        </w:rPr>
        <w:t>Thường vụ Quốc hội phê chuẩn đề nghị của Thủ tướng Chính phủ về việc bổ nhiệm, miễn nhiệm người đứng đầu cơ quan đại diện là Đại sứ đặc mệnh toàn quyền.</w:t>
      </w:r>
    </w:p>
    <w:p w14:paraId="7AB604BB"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2. Căn cứ ngh</w:t>
      </w:r>
      <w:r w:rsidRPr="007F298D">
        <w:rPr>
          <w:rFonts w:ascii="Arial" w:hAnsi="Arial" w:cs="Arial"/>
          <w:sz w:val="20"/>
          <w:szCs w:val="20"/>
        </w:rPr>
        <w:t xml:space="preserve">ị </w:t>
      </w:r>
      <w:r w:rsidRPr="007F298D">
        <w:rPr>
          <w:rFonts w:ascii="Arial" w:hAnsi="Arial" w:cs="Arial"/>
          <w:sz w:val="20"/>
          <w:szCs w:val="20"/>
          <w:lang w:val="vi-VN"/>
        </w:rPr>
        <w:t>quyết của Ủy ban Thường vụ Quốc hội, Chủ tịch nước bổ nhiệm, miễn nhiệm; quyết định cử, triệu hồi người đứng đầu cơ quan đại diện là Đại sứ đặc mệnh toàn quyền.</w:t>
      </w:r>
    </w:p>
    <w:p w14:paraId="33E07BC9"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3. Chủ tịch nước quyết định cử, triệu h</w:t>
      </w:r>
      <w:r w:rsidRPr="007F298D">
        <w:rPr>
          <w:rFonts w:ascii="Arial" w:hAnsi="Arial" w:cs="Arial"/>
          <w:sz w:val="20"/>
          <w:szCs w:val="20"/>
        </w:rPr>
        <w:t>ồ</w:t>
      </w:r>
      <w:r w:rsidRPr="007F298D">
        <w:rPr>
          <w:rFonts w:ascii="Arial" w:hAnsi="Arial" w:cs="Arial"/>
          <w:sz w:val="20"/>
          <w:szCs w:val="20"/>
          <w:lang w:val="vi-VN"/>
        </w:rPr>
        <w:t>i người đứng đầu cơ quan đại diện là Đại diện của Chủ tịch nước tại tổ chức quốc tế theo đề nghị của Thủ tướng Chính phủ, trừ trường hợp quy định tại khoản 2 Điều này.</w:t>
      </w:r>
    </w:p>
    <w:p w14:paraId="45F99F9E"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4. B</w:t>
      </w:r>
      <w:r w:rsidRPr="007F298D">
        <w:rPr>
          <w:rFonts w:ascii="Arial" w:hAnsi="Arial" w:cs="Arial"/>
          <w:sz w:val="20"/>
          <w:szCs w:val="20"/>
        </w:rPr>
        <w:t xml:space="preserve">ộ </w:t>
      </w:r>
      <w:r w:rsidRPr="007F298D">
        <w:rPr>
          <w:rFonts w:ascii="Arial" w:hAnsi="Arial" w:cs="Arial"/>
          <w:sz w:val="20"/>
          <w:szCs w:val="20"/>
          <w:lang w:val="vi-VN"/>
        </w:rPr>
        <w:t xml:space="preserve">trưởng Bộ Ngoại giao quyết định bổ nhiệm, </w:t>
      </w:r>
      <w:r w:rsidRPr="007F298D">
        <w:rPr>
          <w:rFonts w:ascii="Arial" w:hAnsi="Arial" w:cs="Arial"/>
          <w:sz w:val="20"/>
          <w:szCs w:val="20"/>
        </w:rPr>
        <w:t>tr</w:t>
      </w:r>
      <w:r w:rsidRPr="007F298D">
        <w:rPr>
          <w:rFonts w:ascii="Arial" w:hAnsi="Arial" w:cs="Arial"/>
          <w:sz w:val="20"/>
          <w:szCs w:val="20"/>
          <w:lang w:val="vi-VN"/>
        </w:rPr>
        <w:t>iệu hồi người đứng đầu cơ quan đại diện, trừ trường hợp quy định tại các khoản 1, 2 và 3 Điều này.</w:t>
      </w:r>
    </w:p>
    <w:p w14:paraId="146D42D3"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5. Người đứng đầu cơ quan đại diện tại một quốc gia, tổ chức quốc tế có thể được cử hoặc bổ nhiệm kiêm nhiệm làm người đứng đầu cơ quan đại diện tại quốc gia, tổ chức quốc tế khác.”</w:t>
      </w:r>
    </w:p>
    <w:p w14:paraId="3EA944A3"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8. Bổ sung khoản 3a vào sau khoản 3 Điều 21 như sau:</w:t>
      </w:r>
    </w:p>
    <w:p w14:paraId="7EBAEC97"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“3a. Chịu trách nhiệm tổ chức thực hiện và kiến nghị thực hiện biện pháp cần thiết nhằm bảo vệ bí mật nhà nước, bảo đảm an ninh, an toàn đối với thành viên và trụ sở cơ quan đại diện.”</w:t>
      </w:r>
    </w:p>
    <w:p w14:paraId="641352B7"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9. Sửa đổi, bổ sung tên Điều 26; b</w:t>
      </w:r>
      <w:r w:rsidRPr="007F298D">
        <w:rPr>
          <w:rFonts w:ascii="Arial" w:hAnsi="Arial" w:cs="Arial"/>
          <w:sz w:val="20"/>
          <w:szCs w:val="20"/>
        </w:rPr>
        <w:t xml:space="preserve">ổ </w:t>
      </w:r>
      <w:r w:rsidRPr="007F298D">
        <w:rPr>
          <w:rFonts w:ascii="Arial" w:hAnsi="Arial" w:cs="Arial"/>
          <w:sz w:val="20"/>
          <w:szCs w:val="20"/>
          <w:lang w:val="vi-VN"/>
        </w:rPr>
        <w:t>sung điểm d vào khoản 1, bổ sung khoản 3 và khoản 4 vào Điều 26 như sau:</w:t>
      </w:r>
    </w:p>
    <w:p w14:paraId="54592C0B"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b/>
          <w:bCs/>
          <w:sz w:val="20"/>
          <w:szCs w:val="20"/>
          <w:lang w:val="vi-VN"/>
        </w:rPr>
        <w:t>“Điều 26. Chế độ dành cho thành viên cơ quan đại diện, vợ hoặc chồng và con chưa thành niên đi theo thành viên cơ quan đại diện”</w:t>
      </w:r>
    </w:p>
    <w:p w14:paraId="7BFB7B9B"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 xml:space="preserve">“d) Bảo đảm chi phí đi lại </w:t>
      </w:r>
      <w:r w:rsidRPr="007F298D">
        <w:rPr>
          <w:rFonts w:ascii="Arial" w:hAnsi="Arial" w:cs="Arial"/>
          <w:sz w:val="20"/>
          <w:szCs w:val="20"/>
        </w:rPr>
        <w:t xml:space="preserve">trong </w:t>
      </w:r>
      <w:r w:rsidRPr="007F298D">
        <w:rPr>
          <w:rFonts w:ascii="Arial" w:hAnsi="Arial" w:cs="Arial"/>
          <w:sz w:val="20"/>
          <w:szCs w:val="20"/>
          <w:lang w:val="vi-VN"/>
        </w:rPr>
        <w:t>trường hợp cha, mẹ hoặc cha, mẹ của vợ (chồng) hoặc vợ, chồng, con của thành viên cơ quan đại diện chết.”</w:t>
      </w:r>
    </w:p>
    <w:p w14:paraId="79C1F2CC"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“3. Con chưa thành niên đi theo thành viên cơ quan đại diện được hỗ trợ một phần học phí tại quốc gia tiếp nhận và chi phí mua bảo hiểm khám bệnh, chữa bệnh.</w:t>
      </w:r>
    </w:p>
    <w:p w14:paraId="208C884D"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lastRenderedPageBreak/>
        <w:t>4. Chính phủ quy định chi tiết Điều này.”</w:t>
      </w:r>
    </w:p>
    <w:p w14:paraId="4A55C61E"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10. Sửa đổi, bổ sung khoản 6 Điều 32 như sau:</w:t>
      </w:r>
    </w:p>
    <w:p w14:paraId="579E4610"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“6. Kiến nghị Thủ tướng Chính phủ trình Ủy ban Thường vụ Quốc hội phê chuẩn đề nghị bổ nhiệm, miễn nhiệm Đại sứ đặc mệnh toàn quyền; kiến nghị Thủ tướng Chính phủ trình Chủ tịch nước cử và triệu hồi Đại diện của Chủ tịch nước tại tổ chức quốc tế.</w:t>
      </w:r>
    </w:p>
    <w:p w14:paraId="6DF2B37E"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Quyết định kéo dài nhiệm kỳ của Đại sứ đặc mệnh toàn quyền trong thời gian không quá 03 tháng; kiến nghị Thủ tướng Chính phủ quyết định kéo dài nhiệm k</w:t>
      </w:r>
      <w:r w:rsidRPr="007F298D">
        <w:rPr>
          <w:rFonts w:ascii="Arial" w:hAnsi="Arial" w:cs="Arial"/>
          <w:sz w:val="20"/>
          <w:szCs w:val="20"/>
        </w:rPr>
        <w:t xml:space="preserve">ỳ </w:t>
      </w:r>
      <w:r w:rsidRPr="007F298D">
        <w:rPr>
          <w:rFonts w:ascii="Arial" w:hAnsi="Arial" w:cs="Arial"/>
          <w:sz w:val="20"/>
          <w:szCs w:val="20"/>
          <w:lang w:val="vi-VN"/>
        </w:rPr>
        <w:t>của Đại sứ đặc mệnh toàn quyền trên 03 tháng trong trường hợp c</w:t>
      </w:r>
      <w:r w:rsidRPr="007F298D">
        <w:rPr>
          <w:rFonts w:ascii="Arial" w:hAnsi="Arial" w:cs="Arial"/>
          <w:sz w:val="20"/>
          <w:szCs w:val="20"/>
        </w:rPr>
        <w:t>ầ</w:t>
      </w:r>
      <w:r w:rsidRPr="007F298D">
        <w:rPr>
          <w:rFonts w:ascii="Arial" w:hAnsi="Arial" w:cs="Arial"/>
          <w:sz w:val="20"/>
          <w:szCs w:val="20"/>
          <w:lang w:val="vi-VN"/>
        </w:rPr>
        <w:t>n thiết do yêu cầu đối ngoại và báo cáo Ủy ban Thường vụ Quốc hội, Chủ tịch nước.”</w:t>
      </w:r>
    </w:p>
    <w:p w14:paraId="12DCE741"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11. Sửa đổi, bổ sung Điều 34 như sau:</w:t>
      </w:r>
    </w:p>
    <w:p w14:paraId="3FA07378"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b/>
          <w:bCs/>
          <w:sz w:val="20"/>
          <w:szCs w:val="20"/>
          <w:lang w:val="vi-VN"/>
        </w:rPr>
        <w:t>“Điều 34. Phối hợp công tác giữa đoàn được cử đi công tác nước ngoà</w:t>
      </w:r>
      <w:r w:rsidRPr="007F298D">
        <w:rPr>
          <w:rFonts w:ascii="Arial" w:hAnsi="Arial" w:cs="Arial"/>
          <w:b/>
          <w:bCs/>
          <w:sz w:val="20"/>
          <w:szCs w:val="20"/>
        </w:rPr>
        <w:t xml:space="preserve">i </w:t>
      </w:r>
      <w:r w:rsidRPr="007F298D">
        <w:rPr>
          <w:rFonts w:ascii="Arial" w:hAnsi="Arial" w:cs="Arial"/>
          <w:b/>
          <w:bCs/>
          <w:sz w:val="20"/>
          <w:szCs w:val="20"/>
          <w:lang w:val="vi-VN"/>
        </w:rPr>
        <w:t>và cơ quan đại diện</w:t>
      </w:r>
    </w:p>
    <w:p w14:paraId="097A87AE"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 xml:space="preserve">1. Đoàn được cử </w:t>
      </w:r>
      <w:r w:rsidRPr="007F298D">
        <w:rPr>
          <w:rFonts w:ascii="Arial" w:hAnsi="Arial" w:cs="Arial"/>
          <w:sz w:val="20"/>
          <w:szCs w:val="20"/>
        </w:rPr>
        <w:t>đ</w:t>
      </w:r>
      <w:r w:rsidRPr="007F298D">
        <w:rPr>
          <w:rFonts w:ascii="Arial" w:hAnsi="Arial" w:cs="Arial"/>
          <w:sz w:val="20"/>
          <w:szCs w:val="20"/>
          <w:lang w:val="vi-VN"/>
        </w:rPr>
        <w:t>i công tác nước ngoài thông báo kịp thời cho cơ quan đại diện về nội dung, chương trình hoạt động tại quốc gia, tổ chức quốc tế tiếp nhận để phối hợp công tác và thông báo kết quả hoạt động cho cơ quan đại diện hoặc Bộ Ngoại giao sau khi kết thúc đợt công tác.</w:t>
      </w:r>
    </w:p>
    <w:p w14:paraId="3CB3E3D2"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2. Cơ quan đại diện tổng hợp và định kỳ hằng năm báo cáo cơ quan có thẩm quyền về hoạt động của các đoàn quy định tại khoản 1 Điều này.”</w:t>
      </w:r>
    </w:p>
    <w:p w14:paraId="5C37BF50"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b/>
          <w:bCs/>
          <w:sz w:val="20"/>
          <w:szCs w:val="20"/>
          <w:lang w:val="vi-VN"/>
        </w:rPr>
        <w:t>Điều 2. Điều khoản thi hành</w:t>
      </w:r>
    </w:p>
    <w:p w14:paraId="61B3399A"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sz w:val="20"/>
          <w:szCs w:val="20"/>
          <w:lang w:val="vi-VN"/>
        </w:rPr>
        <w:t>Luật này có hiệu lực thi hành từ ngày 01 tháng 7 năm 2018.</w:t>
      </w:r>
    </w:p>
    <w:p w14:paraId="33B5A51C" w14:textId="77777777" w:rsidR="007F298D" w:rsidRPr="007F298D" w:rsidRDefault="007F298D" w:rsidP="007F298D">
      <w:pPr>
        <w:spacing w:after="120"/>
        <w:ind w:firstLine="720"/>
        <w:jc w:val="both"/>
        <w:rPr>
          <w:rFonts w:ascii="Arial" w:hAnsi="Arial" w:cs="Arial"/>
          <w:sz w:val="20"/>
          <w:szCs w:val="20"/>
        </w:rPr>
      </w:pPr>
      <w:r w:rsidRPr="007F298D">
        <w:rPr>
          <w:rFonts w:ascii="Arial" w:hAnsi="Arial" w:cs="Arial"/>
          <w:i/>
          <w:iCs/>
          <w:sz w:val="20"/>
          <w:szCs w:val="20"/>
          <w:lang w:val="vi-VN"/>
        </w:rPr>
        <w:t>Luật này được Qu</w:t>
      </w:r>
      <w:r w:rsidRPr="007F298D">
        <w:rPr>
          <w:rFonts w:ascii="Arial" w:hAnsi="Arial" w:cs="Arial"/>
          <w:i/>
          <w:iCs/>
          <w:sz w:val="20"/>
          <w:szCs w:val="20"/>
        </w:rPr>
        <w:t>ố</w:t>
      </w:r>
      <w:r w:rsidRPr="007F298D">
        <w:rPr>
          <w:rFonts w:ascii="Arial" w:hAnsi="Arial" w:cs="Arial"/>
          <w:i/>
          <w:iCs/>
          <w:sz w:val="20"/>
          <w:szCs w:val="20"/>
          <w:lang w:val="vi-VN"/>
        </w:rPr>
        <w:t>c hội nước Cộng hòa xã hội chủ nghĩa Việt Nam khóa XIV, kỳ họp thứ 4 thông qua ngày 21 tháng 11 năm 2017.</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40"/>
      </w:tblGrid>
      <w:tr w:rsidR="007F298D" w:rsidRPr="007F298D" w14:paraId="3DCF27D0" w14:textId="77777777" w:rsidTr="007F298D">
        <w:tc>
          <w:tcPr>
            <w:tcW w:w="4320" w:type="dxa"/>
            <w:tcBorders>
              <w:top w:val="nil"/>
              <w:left w:val="nil"/>
              <w:bottom w:val="nil"/>
              <w:right w:val="nil"/>
              <w:tl2br w:val="nil"/>
              <w:tr2bl w:val="nil"/>
            </w:tcBorders>
            <w:tcMar>
              <w:top w:w="0" w:type="dxa"/>
              <w:left w:w="108" w:type="dxa"/>
              <w:bottom w:w="0" w:type="dxa"/>
              <w:right w:w="108" w:type="dxa"/>
            </w:tcMar>
          </w:tcPr>
          <w:p w14:paraId="5A8BE6AE" w14:textId="77777777" w:rsidR="007F298D" w:rsidRPr="007F298D" w:rsidRDefault="007F298D" w:rsidP="007F298D">
            <w:pPr>
              <w:rPr>
                <w:rFonts w:ascii="Arial" w:hAnsi="Arial" w:cs="Arial"/>
                <w:sz w:val="20"/>
                <w:szCs w:val="20"/>
              </w:rPr>
            </w:pPr>
            <w:r w:rsidRPr="007F298D">
              <w:rPr>
                <w:rFonts w:ascii="Arial" w:hAnsi="Arial" w:cs="Arial"/>
                <w:sz w:val="20"/>
                <w:szCs w:val="20"/>
                <w:lang w:val="vi-VN"/>
              </w:rPr>
              <w:t> </w:t>
            </w:r>
          </w:p>
        </w:tc>
        <w:tc>
          <w:tcPr>
            <w:tcW w:w="5040" w:type="dxa"/>
            <w:tcBorders>
              <w:top w:val="nil"/>
              <w:left w:val="nil"/>
              <w:bottom w:val="nil"/>
              <w:right w:val="nil"/>
              <w:tl2br w:val="nil"/>
              <w:tr2bl w:val="nil"/>
            </w:tcBorders>
            <w:tcMar>
              <w:top w:w="0" w:type="dxa"/>
              <w:left w:w="108" w:type="dxa"/>
              <w:bottom w:w="0" w:type="dxa"/>
              <w:right w:w="108" w:type="dxa"/>
            </w:tcMar>
          </w:tcPr>
          <w:p w14:paraId="441D944D" w14:textId="77777777" w:rsidR="007F298D" w:rsidRPr="007F298D" w:rsidRDefault="007F298D" w:rsidP="007F298D">
            <w:pPr>
              <w:jc w:val="center"/>
              <w:rPr>
                <w:rFonts w:ascii="Arial" w:hAnsi="Arial" w:cs="Arial"/>
                <w:sz w:val="20"/>
                <w:szCs w:val="20"/>
              </w:rPr>
            </w:pPr>
            <w:r w:rsidRPr="007F298D">
              <w:rPr>
                <w:rFonts w:ascii="Arial" w:hAnsi="Arial" w:cs="Arial"/>
                <w:b/>
                <w:bCs/>
                <w:sz w:val="20"/>
                <w:szCs w:val="20"/>
                <w:lang w:val="vi-VN"/>
              </w:rPr>
              <w:t>CHỦ TỊCH QUỐC HỘI</w:t>
            </w:r>
            <w:r w:rsidRPr="007F298D">
              <w:rPr>
                <w:rFonts w:ascii="Arial" w:hAnsi="Arial" w:cs="Arial"/>
                <w:b/>
                <w:bCs/>
                <w:sz w:val="20"/>
                <w:szCs w:val="20"/>
              </w:rPr>
              <w:br/>
            </w:r>
            <w:r w:rsidRPr="007F298D">
              <w:rPr>
                <w:rFonts w:ascii="Arial" w:hAnsi="Arial" w:cs="Arial"/>
                <w:b/>
                <w:bCs/>
                <w:i/>
                <w:iCs/>
                <w:sz w:val="20"/>
                <w:szCs w:val="20"/>
              </w:rPr>
              <w:br/>
            </w:r>
            <w:r w:rsidRPr="007F298D">
              <w:rPr>
                <w:rFonts w:ascii="Arial" w:hAnsi="Arial" w:cs="Arial"/>
                <w:b/>
                <w:bCs/>
                <w:i/>
                <w:iCs/>
                <w:sz w:val="20"/>
                <w:szCs w:val="20"/>
              </w:rPr>
              <w:br/>
            </w:r>
            <w:r w:rsidRPr="007F298D">
              <w:rPr>
                <w:rFonts w:ascii="Arial" w:hAnsi="Arial" w:cs="Arial"/>
                <w:b/>
                <w:bCs/>
                <w:i/>
                <w:iCs/>
                <w:sz w:val="20"/>
                <w:szCs w:val="20"/>
              </w:rPr>
              <w:br/>
            </w:r>
            <w:r w:rsidRPr="007F298D">
              <w:rPr>
                <w:rFonts w:ascii="Arial" w:hAnsi="Arial" w:cs="Arial"/>
                <w:b/>
                <w:bCs/>
                <w:i/>
                <w:iCs/>
                <w:sz w:val="20"/>
                <w:szCs w:val="20"/>
              </w:rPr>
              <w:br/>
            </w:r>
            <w:r w:rsidRPr="007F298D">
              <w:rPr>
                <w:rFonts w:ascii="Arial" w:hAnsi="Arial" w:cs="Arial"/>
                <w:b/>
                <w:bCs/>
                <w:sz w:val="20"/>
                <w:szCs w:val="20"/>
              </w:rPr>
              <w:t>Nguyễn Thị Kim Ngân</w:t>
            </w:r>
          </w:p>
        </w:tc>
      </w:tr>
    </w:tbl>
    <w:p w14:paraId="4F37283C" w14:textId="77777777" w:rsidR="007F298D" w:rsidRPr="007F298D" w:rsidRDefault="007F298D" w:rsidP="007F298D">
      <w:pPr>
        <w:rPr>
          <w:rFonts w:ascii="Arial" w:hAnsi="Arial" w:cs="Arial"/>
          <w:sz w:val="20"/>
          <w:szCs w:val="20"/>
        </w:rPr>
      </w:pPr>
      <w:r w:rsidRPr="007F298D">
        <w:rPr>
          <w:rFonts w:ascii="Arial" w:hAnsi="Arial" w:cs="Arial"/>
          <w:b/>
          <w:bCs/>
          <w:sz w:val="20"/>
          <w:szCs w:val="20"/>
        </w:rPr>
        <w:t> </w:t>
      </w:r>
    </w:p>
    <w:p w14:paraId="120F5F31" w14:textId="77777777" w:rsidR="007F298D" w:rsidRPr="007F298D" w:rsidRDefault="007F298D" w:rsidP="007F298D">
      <w:pPr>
        <w:rPr>
          <w:rFonts w:ascii="Arial" w:hAnsi="Arial" w:cs="Arial"/>
          <w:sz w:val="20"/>
          <w:szCs w:val="20"/>
        </w:rPr>
      </w:pPr>
      <w:r w:rsidRPr="007F298D">
        <w:rPr>
          <w:rFonts w:ascii="Arial" w:hAnsi="Arial" w:cs="Arial"/>
          <w:b/>
          <w:bCs/>
          <w:sz w:val="20"/>
          <w:szCs w:val="20"/>
        </w:rPr>
        <w:t> </w:t>
      </w:r>
    </w:p>
    <w:p w14:paraId="72C382A9" w14:textId="77777777" w:rsidR="00A95431" w:rsidRPr="007F298D" w:rsidRDefault="00A95431" w:rsidP="007F298D">
      <w:pPr>
        <w:rPr>
          <w:rFonts w:ascii="Arial" w:hAnsi="Arial" w:cs="Arial"/>
          <w:sz w:val="20"/>
          <w:szCs w:val="20"/>
        </w:rPr>
      </w:pPr>
    </w:p>
    <w:sectPr w:rsidR="00A95431" w:rsidRPr="007F298D"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BFC8E" w14:textId="77777777" w:rsidR="005218D9" w:rsidRDefault="005218D9">
      <w:r>
        <w:separator/>
      </w:r>
    </w:p>
  </w:endnote>
  <w:endnote w:type="continuationSeparator" w:id="0">
    <w:p w14:paraId="572A7EA9" w14:textId="77777777" w:rsidR="005218D9" w:rsidRDefault="00521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B2713" w14:textId="77777777" w:rsidR="007465BA" w:rsidRDefault="007465BA">
    <w:pPr>
      <w:pStyle w:val="Footer"/>
    </w:pPr>
    <w:r>
      <w:pict w14:anchorId="2BD52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090A5" w14:textId="77777777" w:rsidR="005218D9" w:rsidRDefault="005218D9">
      <w:r>
        <w:separator/>
      </w:r>
    </w:p>
  </w:footnote>
  <w:footnote w:type="continuationSeparator" w:id="0">
    <w:p w14:paraId="7F7E0B5B" w14:textId="77777777" w:rsidR="005218D9" w:rsidRDefault="00521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9" w15:restartNumberingAfterBreak="0">
    <w:nsid w:val="00000013"/>
    <w:multiLevelType w:val="multilevel"/>
    <w:tmpl w:val="0000001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8" w15:restartNumberingAfterBreak="0">
    <w:nsid w:val="00000025"/>
    <w:multiLevelType w:val="multilevel"/>
    <w:tmpl w:val="00000024"/>
    <w:lvl w:ilvl="0">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9" w15:restartNumberingAfterBreak="0">
    <w:nsid w:val="00000027"/>
    <w:multiLevelType w:val="multilevel"/>
    <w:tmpl w:val="00000026"/>
    <w:lvl w:ilvl="0">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0" w15:restartNumberingAfterBreak="0">
    <w:nsid w:val="00000029"/>
    <w:multiLevelType w:val="multilevel"/>
    <w:tmpl w:val="00000028"/>
    <w:lvl w:ilvl="0">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1" w15:restartNumberingAfterBreak="0">
    <w:nsid w:val="0000002B"/>
    <w:multiLevelType w:val="multilevel"/>
    <w:tmpl w:val="0000002A"/>
    <w:lvl w:ilvl="0">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4" w15:restartNumberingAfterBreak="0">
    <w:nsid w:val="00000031"/>
    <w:multiLevelType w:val="multilevel"/>
    <w:tmpl w:val="0000003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6" w15:restartNumberingAfterBreak="0">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8" w15:restartNumberingAfterBreak="0">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9" w15:restartNumberingAfterBreak="0">
    <w:nsid w:val="0000003B"/>
    <w:multiLevelType w:val="multilevel"/>
    <w:tmpl w:val="0000003A"/>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3" w15:restartNumberingAfterBreak="0">
    <w:nsid w:val="00000043"/>
    <w:multiLevelType w:val="multilevel"/>
    <w:tmpl w:val="0000004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5"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6" w15:restartNumberingAfterBreak="0">
    <w:nsid w:val="00000049"/>
    <w:multiLevelType w:val="multilevel"/>
    <w:tmpl w:val="0000004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7" w15:restartNumberingAfterBreak="0">
    <w:nsid w:val="0000004B"/>
    <w:multiLevelType w:val="multilevel"/>
    <w:tmpl w:val="0000004A"/>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8" w15:restartNumberingAfterBreak="0">
    <w:nsid w:val="0000004D"/>
    <w:multiLevelType w:val="multilevel"/>
    <w:tmpl w:val="0000004C"/>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9"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0" w15:restartNumberingAfterBreak="0">
    <w:nsid w:val="00000051"/>
    <w:multiLevelType w:val="multilevel"/>
    <w:tmpl w:val="00000050"/>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1" w15:restartNumberingAfterBreak="0">
    <w:nsid w:val="00000053"/>
    <w:multiLevelType w:val="multilevel"/>
    <w:tmpl w:val="00000052"/>
    <w:lvl w:ilvl="0">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1">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2">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3">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4">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5">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6">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7">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8">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abstractNum>
  <w:abstractNum w:abstractNumId="42" w15:restartNumberingAfterBreak="0">
    <w:nsid w:val="00000055"/>
    <w:multiLevelType w:val="multilevel"/>
    <w:tmpl w:val="00000054"/>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3" w15:restartNumberingAfterBreak="0">
    <w:nsid w:val="00000057"/>
    <w:multiLevelType w:val="multilevel"/>
    <w:tmpl w:val="0000005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4" w15:restartNumberingAfterBreak="0">
    <w:nsid w:val="00000059"/>
    <w:multiLevelType w:val="multilevel"/>
    <w:tmpl w:val="00000058"/>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5" w15:restartNumberingAfterBreak="0">
    <w:nsid w:val="0000005B"/>
    <w:multiLevelType w:val="multilevel"/>
    <w:tmpl w:val="0000005A"/>
    <w:lvl w:ilvl="0">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1">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2">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3">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4">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5">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6">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7">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8">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abstractNum>
  <w:abstractNum w:abstractNumId="46" w15:restartNumberingAfterBreak="0">
    <w:nsid w:val="0000005D"/>
    <w:multiLevelType w:val="multilevel"/>
    <w:tmpl w:val="0000005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7" w15:restartNumberingAfterBreak="0">
    <w:nsid w:val="0000005F"/>
    <w:multiLevelType w:val="multilevel"/>
    <w:tmpl w:val="0000005E"/>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num w:numId="1" w16cid:durableId="852960517">
    <w:abstractNumId w:val="0"/>
  </w:num>
  <w:num w:numId="2" w16cid:durableId="2009555229">
    <w:abstractNumId w:val="1"/>
  </w:num>
  <w:num w:numId="3" w16cid:durableId="1391273142">
    <w:abstractNumId w:val="2"/>
  </w:num>
  <w:num w:numId="4" w16cid:durableId="595791252">
    <w:abstractNumId w:val="3"/>
  </w:num>
  <w:num w:numId="5" w16cid:durableId="344139890">
    <w:abstractNumId w:val="4"/>
  </w:num>
  <w:num w:numId="6" w16cid:durableId="1724908789">
    <w:abstractNumId w:val="5"/>
  </w:num>
  <w:num w:numId="7" w16cid:durableId="1338380862">
    <w:abstractNumId w:val="6"/>
  </w:num>
  <w:num w:numId="8" w16cid:durableId="203830319">
    <w:abstractNumId w:val="7"/>
  </w:num>
  <w:num w:numId="9" w16cid:durableId="618685149">
    <w:abstractNumId w:val="8"/>
  </w:num>
  <w:num w:numId="10" w16cid:durableId="182207225">
    <w:abstractNumId w:val="9"/>
  </w:num>
  <w:num w:numId="11" w16cid:durableId="479345902">
    <w:abstractNumId w:val="10"/>
  </w:num>
  <w:num w:numId="12" w16cid:durableId="644699678">
    <w:abstractNumId w:val="11"/>
  </w:num>
  <w:num w:numId="13" w16cid:durableId="2008360670">
    <w:abstractNumId w:val="12"/>
  </w:num>
  <w:num w:numId="14" w16cid:durableId="1451122027">
    <w:abstractNumId w:val="13"/>
  </w:num>
  <w:num w:numId="15" w16cid:durableId="315304078">
    <w:abstractNumId w:val="14"/>
  </w:num>
  <w:num w:numId="16" w16cid:durableId="458455206">
    <w:abstractNumId w:val="15"/>
  </w:num>
  <w:num w:numId="17" w16cid:durableId="1249733692">
    <w:abstractNumId w:val="16"/>
  </w:num>
  <w:num w:numId="18" w16cid:durableId="135757227">
    <w:abstractNumId w:val="17"/>
  </w:num>
  <w:num w:numId="19" w16cid:durableId="1578249777">
    <w:abstractNumId w:val="18"/>
  </w:num>
  <w:num w:numId="20" w16cid:durableId="1264072512">
    <w:abstractNumId w:val="19"/>
  </w:num>
  <w:num w:numId="21" w16cid:durableId="1509178445">
    <w:abstractNumId w:val="20"/>
  </w:num>
  <w:num w:numId="22" w16cid:durableId="362361939">
    <w:abstractNumId w:val="21"/>
  </w:num>
  <w:num w:numId="23" w16cid:durableId="530731117">
    <w:abstractNumId w:val="22"/>
  </w:num>
  <w:num w:numId="24" w16cid:durableId="744304964">
    <w:abstractNumId w:val="23"/>
  </w:num>
  <w:num w:numId="25" w16cid:durableId="1197351611">
    <w:abstractNumId w:val="24"/>
  </w:num>
  <w:num w:numId="26" w16cid:durableId="206841125">
    <w:abstractNumId w:val="25"/>
  </w:num>
  <w:num w:numId="27" w16cid:durableId="881791319">
    <w:abstractNumId w:val="26"/>
  </w:num>
  <w:num w:numId="28" w16cid:durableId="1512640632">
    <w:abstractNumId w:val="27"/>
  </w:num>
  <w:num w:numId="29" w16cid:durableId="136263879">
    <w:abstractNumId w:val="28"/>
  </w:num>
  <w:num w:numId="30" w16cid:durableId="1785802139">
    <w:abstractNumId w:val="29"/>
  </w:num>
  <w:num w:numId="31" w16cid:durableId="1391030412">
    <w:abstractNumId w:val="30"/>
  </w:num>
  <w:num w:numId="32" w16cid:durableId="2055538312">
    <w:abstractNumId w:val="31"/>
  </w:num>
  <w:num w:numId="33" w16cid:durableId="771171860">
    <w:abstractNumId w:val="32"/>
  </w:num>
  <w:num w:numId="34" w16cid:durableId="301616370">
    <w:abstractNumId w:val="33"/>
  </w:num>
  <w:num w:numId="35" w16cid:durableId="874080891">
    <w:abstractNumId w:val="34"/>
  </w:num>
  <w:num w:numId="36" w16cid:durableId="975569492">
    <w:abstractNumId w:val="35"/>
  </w:num>
  <w:num w:numId="37" w16cid:durableId="2120294181">
    <w:abstractNumId w:val="36"/>
  </w:num>
  <w:num w:numId="38" w16cid:durableId="1989480982">
    <w:abstractNumId w:val="37"/>
  </w:num>
  <w:num w:numId="39" w16cid:durableId="40177834">
    <w:abstractNumId w:val="38"/>
  </w:num>
  <w:num w:numId="40" w16cid:durableId="264776528">
    <w:abstractNumId w:val="39"/>
  </w:num>
  <w:num w:numId="41" w16cid:durableId="1330905148">
    <w:abstractNumId w:val="40"/>
  </w:num>
  <w:num w:numId="42" w16cid:durableId="447817892">
    <w:abstractNumId w:val="41"/>
  </w:num>
  <w:num w:numId="43" w16cid:durableId="1470055357">
    <w:abstractNumId w:val="42"/>
  </w:num>
  <w:num w:numId="44" w16cid:durableId="1716001835">
    <w:abstractNumId w:val="43"/>
  </w:num>
  <w:num w:numId="45" w16cid:durableId="1556434405">
    <w:abstractNumId w:val="44"/>
  </w:num>
  <w:num w:numId="46" w16cid:durableId="116292786">
    <w:abstractNumId w:val="45"/>
  </w:num>
  <w:num w:numId="47" w16cid:durableId="2106538870">
    <w:abstractNumId w:val="46"/>
  </w:num>
  <w:num w:numId="48" w16cid:durableId="164446115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1A21"/>
    <w:rsid w:val="00004C63"/>
    <w:rsid w:val="00010C9E"/>
    <w:rsid w:val="000151AD"/>
    <w:rsid w:val="000271FF"/>
    <w:rsid w:val="0002778D"/>
    <w:rsid w:val="00030693"/>
    <w:rsid w:val="00033BA7"/>
    <w:rsid w:val="0003526B"/>
    <w:rsid w:val="00036099"/>
    <w:rsid w:val="00036279"/>
    <w:rsid w:val="00050283"/>
    <w:rsid w:val="000508B3"/>
    <w:rsid w:val="000562CF"/>
    <w:rsid w:val="000576DA"/>
    <w:rsid w:val="00061A0A"/>
    <w:rsid w:val="00061B8D"/>
    <w:rsid w:val="00062D0C"/>
    <w:rsid w:val="000646EA"/>
    <w:rsid w:val="00072E2E"/>
    <w:rsid w:val="00073F85"/>
    <w:rsid w:val="0007578F"/>
    <w:rsid w:val="00076059"/>
    <w:rsid w:val="000801FF"/>
    <w:rsid w:val="00081812"/>
    <w:rsid w:val="0008432B"/>
    <w:rsid w:val="00087433"/>
    <w:rsid w:val="0009245D"/>
    <w:rsid w:val="0009463F"/>
    <w:rsid w:val="000A035B"/>
    <w:rsid w:val="000A34D3"/>
    <w:rsid w:val="000A4D56"/>
    <w:rsid w:val="000A6D10"/>
    <w:rsid w:val="000B5368"/>
    <w:rsid w:val="000B63BD"/>
    <w:rsid w:val="000B7C83"/>
    <w:rsid w:val="000C289D"/>
    <w:rsid w:val="000C46EC"/>
    <w:rsid w:val="000C52D5"/>
    <w:rsid w:val="000D05F7"/>
    <w:rsid w:val="000D2E8A"/>
    <w:rsid w:val="000D2FE9"/>
    <w:rsid w:val="000D345D"/>
    <w:rsid w:val="000D386C"/>
    <w:rsid w:val="000D6841"/>
    <w:rsid w:val="000E02D7"/>
    <w:rsid w:val="000E2386"/>
    <w:rsid w:val="000E6753"/>
    <w:rsid w:val="000F1DAD"/>
    <w:rsid w:val="000F2B5C"/>
    <w:rsid w:val="001034AE"/>
    <w:rsid w:val="0010418C"/>
    <w:rsid w:val="00106246"/>
    <w:rsid w:val="00106E0F"/>
    <w:rsid w:val="00107F6A"/>
    <w:rsid w:val="0011255F"/>
    <w:rsid w:val="00116018"/>
    <w:rsid w:val="00121C4F"/>
    <w:rsid w:val="00122A94"/>
    <w:rsid w:val="00123827"/>
    <w:rsid w:val="00126E9A"/>
    <w:rsid w:val="0013123B"/>
    <w:rsid w:val="0013344D"/>
    <w:rsid w:val="0013707F"/>
    <w:rsid w:val="00137EBC"/>
    <w:rsid w:val="00142589"/>
    <w:rsid w:val="001460B0"/>
    <w:rsid w:val="00151B89"/>
    <w:rsid w:val="00156411"/>
    <w:rsid w:val="001601BC"/>
    <w:rsid w:val="001625E7"/>
    <w:rsid w:val="00163B22"/>
    <w:rsid w:val="001701BE"/>
    <w:rsid w:val="0017645C"/>
    <w:rsid w:val="0017773F"/>
    <w:rsid w:val="00180ABB"/>
    <w:rsid w:val="00182BC3"/>
    <w:rsid w:val="0019334F"/>
    <w:rsid w:val="001A69AB"/>
    <w:rsid w:val="001A7B29"/>
    <w:rsid w:val="001B026C"/>
    <w:rsid w:val="001B4A72"/>
    <w:rsid w:val="001B4E9C"/>
    <w:rsid w:val="001C18E6"/>
    <w:rsid w:val="001C45AE"/>
    <w:rsid w:val="001C4C5F"/>
    <w:rsid w:val="001C5873"/>
    <w:rsid w:val="001C6A40"/>
    <w:rsid w:val="001D0B47"/>
    <w:rsid w:val="001D2A7B"/>
    <w:rsid w:val="001E144F"/>
    <w:rsid w:val="001E1D6A"/>
    <w:rsid w:val="001E1DAB"/>
    <w:rsid w:val="001E6E31"/>
    <w:rsid w:val="001F5D86"/>
    <w:rsid w:val="0020768F"/>
    <w:rsid w:val="00222D58"/>
    <w:rsid w:val="002309D2"/>
    <w:rsid w:val="002327D4"/>
    <w:rsid w:val="00233C91"/>
    <w:rsid w:val="00235F9A"/>
    <w:rsid w:val="00237680"/>
    <w:rsid w:val="00240C9B"/>
    <w:rsid w:val="00255FD2"/>
    <w:rsid w:val="00261930"/>
    <w:rsid w:val="00265209"/>
    <w:rsid w:val="00266DB0"/>
    <w:rsid w:val="002752CC"/>
    <w:rsid w:val="002929E8"/>
    <w:rsid w:val="002A179A"/>
    <w:rsid w:val="002A5547"/>
    <w:rsid w:val="002A6174"/>
    <w:rsid w:val="002B30B8"/>
    <w:rsid w:val="002B7F05"/>
    <w:rsid w:val="002C2C44"/>
    <w:rsid w:val="002C3365"/>
    <w:rsid w:val="002C7BB1"/>
    <w:rsid w:val="002D04CA"/>
    <w:rsid w:val="002D1FB7"/>
    <w:rsid w:val="002D2803"/>
    <w:rsid w:val="002D2B58"/>
    <w:rsid w:val="002D4592"/>
    <w:rsid w:val="002D48E3"/>
    <w:rsid w:val="002E30F0"/>
    <w:rsid w:val="002E61FD"/>
    <w:rsid w:val="002E72ED"/>
    <w:rsid w:val="002E7A64"/>
    <w:rsid w:val="002F1FBC"/>
    <w:rsid w:val="002F44D0"/>
    <w:rsid w:val="002F46A8"/>
    <w:rsid w:val="002F4FCE"/>
    <w:rsid w:val="003014D5"/>
    <w:rsid w:val="0031309C"/>
    <w:rsid w:val="00314982"/>
    <w:rsid w:val="00316A15"/>
    <w:rsid w:val="00321F34"/>
    <w:rsid w:val="00322006"/>
    <w:rsid w:val="003253E8"/>
    <w:rsid w:val="00330B8D"/>
    <w:rsid w:val="00330E66"/>
    <w:rsid w:val="00331357"/>
    <w:rsid w:val="003379D0"/>
    <w:rsid w:val="003514D6"/>
    <w:rsid w:val="0035207A"/>
    <w:rsid w:val="00353D97"/>
    <w:rsid w:val="003549A3"/>
    <w:rsid w:val="00357FAC"/>
    <w:rsid w:val="00363B6A"/>
    <w:rsid w:val="003658AA"/>
    <w:rsid w:val="00371849"/>
    <w:rsid w:val="003761CB"/>
    <w:rsid w:val="00386B79"/>
    <w:rsid w:val="00390569"/>
    <w:rsid w:val="00391330"/>
    <w:rsid w:val="0039176C"/>
    <w:rsid w:val="00392DB5"/>
    <w:rsid w:val="003A5E26"/>
    <w:rsid w:val="003A6991"/>
    <w:rsid w:val="003B11F4"/>
    <w:rsid w:val="003B145F"/>
    <w:rsid w:val="003B1EBE"/>
    <w:rsid w:val="003C5EFF"/>
    <w:rsid w:val="003C64A6"/>
    <w:rsid w:val="003D1BA0"/>
    <w:rsid w:val="003D377C"/>
    <w:rsid w:val="003D74E4"/>
    <w:rsid w:val="003E1FF7"/>
    <w:rsid w:val="003E3135"/>
    <w:rsid w:val="003E3B84"/>
    <w:rsid w:val="003E5B3B"/>
    <w:rsid w:val="003F0558"/>
    <w:rsid w:val="003F0EAD"/>
    <w:rsid w:val="003F11E1"/>
    <w:rsid w:val="003F142E"/>
    <w:rsid w:val="003F3D96"/>
    <w:rsid w:val="003F702F"/>
    <w:rsid w:val="0040450B"/>
    <w:rsid w:val="00405B15"/>
    <w:rsid w:val="0040601E"/>
    <w:rsid w:val="004143BB"/>
    <w:rsid w:val="00422E67"/>
    <w:rsid w:val="00423151"/>
    <w:rsid w:val="004238B3"/>
    <w:rsid w:val="004271B0"/>
    <w:rsid w:val="0043223E"/>
    <w:rsid w:val="00435C20"/>
    <w:rsid w:val="00435DA1"/>
    <w:rsid w:val="0043746E"/>
    <w:rsid w:val="004378CC"/>
    <w:rsid w:val="00440CF0"/>
    <w:rsid w:val="0044551E"/>
    <w:rsid w:val="00450688"/>
    <w:rsid w:val="00454FDF"/>
    <w:rsid w:val="00462F71"/>
    <w:rsid w:val="004630E4"/>
    <w:rsid w:val="00472398"/>
    <w:rsid w:val="004766CF"/>
    <w:rsid w:val="004809D4"/>
    <w:rsid w:val="004865A3"/>
    <w:rsid w:val="00487781"/>
    <w:rsid w:val="00487EAF"/>
    <w:rsid w:val="00495D66"/>
    <w:rsid w:val="004965DC"/>
    <w:rsid w:val="004A2454"/>
    <w:rsid w:val="004A56FF"/>
    <w:rsid w:val="004B1418"/>
    <w:rsid w:val="004B15F3"/>
    <w:rsid w:val="004B42A2"/>
    <w:rsid w:val="004B699C"/>
    <w:rsid w:val="004C0E3B"/>
    <w:rsid w:val="004C2469"/>
    <w:rsid w:val="004C4EC0"/>
    <w:rsid w:val="004E0FA4"/>
    <w:rsid w:val="004E3BFC"/>
    <w:rsid w:val="004F1DFF"/>
    <w:rsid w:val="004F49DA"/>
    <w:rsid w:val="004F7A11"/>
    <w:rsid w:val="0050624D"/>
    <w:rsid w:val="0051195C"/>
    <w:rsid w:val="00513A20"/>
    <w:rsid w:val="005161AD"/>
    <w:rsid w:val="00520AE0"/>
    <w:rsid w:val="005218D9"/>
    <w:rsid w:val="0052375F"/>
    <w:rsid w:val="00525C4E"/>
    <w:rsid w:val="00532AE9"/>
    <w:rsid w:val="0053375D"/>
    <w:rsid w:val="00537409"/>
    <w:rsid w:val="005402E3"/>
    <w:rsid w:val="005406EA"/>
    <w:rsid w:val="00544B7A"/>
    <w:rsid w:val="0055095C"/>
    <w:rsid w:val="0055217B"/>
    <w:rsid w:val="00552955"/>
    <w:rsid w:val="00552CC7"/>
    <w:rsid w:val="00555021"/>
    <w:rsid w:val="00561991"/>
    <w:rsid w:val="005626DC"/>
    <w:rsid w:val="00563627"/>
    <w:rsid w:val="005644FE"/>
    <w:rsid w:val="0056727F"/>
    <w:rsid w:val="005708CD"/>
    <w:rsid w:val="00571491"/>
    <w:rsid w:val="005729F4"/>
    <w:rsid w:val="005731D5"/>
    <w:rsid w:val="00573B77"/>
    <w:rsid w:val="005769F0"/>
    <w:rsid w:val="00580F1C"/>
    <w:rsid w:val="0058325F"/>
    <w:rsid w:val="00584E3E"/>
    <w:rsid w:val="00585645"/>
    <w:rsid w:val="005947E8"/>
    <w:rsid w:val="00594A8C"/>
    <w:rsid w:val="005954E0"/>
    <w:rsid w:val="00596EAC"/>
    <w:rsid w:val="005A25CE"/>
    <w:rsid w:val="005A3E9D"/>
    <w:rsid w:val="005A6AB2"/>
    <w:rsid w:val="005B1910"/>
    <w:rsid w:val="005B3732"/>
    <w:rsid w:val="005B3EE2"/>
    <w:rsid w:val="005B4B4F"/>
    <w:rsid w:val="005C0524"/>
    <w:rsid w:val="005C2817"/>
    <w:rsid w:val="005D26DD"/>
    <w:rsid w:val="005D2CD9"/>
    <w:rsid w:val="005D3836"/>
    <w:rsid w:val="005D3AAE"/>
    <w:rsid w:val="005E0A3A"/>
    <w:rsid w:val="005E1CF2"/>
    <w:rsid w:val="005E3E48"/>
    <w:rsid w:val="005E5EA0"/>
    <w:rsid w:val="005E6E41"/>
    <w:rsid w:val="005E7FF6"/>
    <w:rsid w:val="005F09D2"/>
    <w:rsid w:val="005F337A"/>
    <w:rsid w:val="005F6FDB"/>
    <w:rsid w:val="00600759"/>
    <w:rsid w:val="00601912"/>
    <w:rsid w:val="00606C28"/>
    <w:rsid w:val="00610D3A"/>
    <w:rsid w:val="006123B4"/>
    <w:rsid w:val="00615F65"/>
    <w:rsid w:val="00616AB2"/>
    <w:rsid w:val="00625619"/>
    <w:rsid w:val="00631356"/>
    <w:rsid w:val="00631EE4"/>
    <w:rsid w:val="0064037A"/>
    <w:rsid w:val="00641BAB"/>
    <w:rsid w:val="00645BB5"/>
    <w:rsid w:val="00657BFF"/>
    <w:rsid w:val="0066708D"/>
    <w:rsid w:val="00671E94"/>
    <w:rsid w:val="00671F39"/>
    <w:rsid w:val="00675097"/>
    <w:rsid w:val="0069378C"/>
    <w:rsid w:val="00693AAB"/>
    <w:rsid w:val="00694870"/>
    <w:rsid w:val="00694BB7"/>
    <w:rsid w:val="00695980"/>
    <w:rsid w:val="00697D32"/>
    <w:rsid w:val="006A3197"/>
    <w:rsid w:val="006A3C21"/>
    <w:rsid w:val="006A5294"/>
    <w:rsid w:val="006A6281"/>
    <w:rsid w:val="006B041E"/>
    <w:rsid w:val="006B0955"/>
    <w:rsid w:val="006B11CD"/>
    <w:rsid w:val="006B4908"/>
    <w:rsid w:val="006B5B47"/>
    <w:rsid w:val="006C11E1"/>
    <w:rsid w:val="006C7251"/>
    <w:rsid w:val="006D1409"/>
    <w:rsid w:val="006D3162"/>
    <w:rsid w:val="006D629F"/>
    <w:rsid w:val="006E272F"/>
    <w:rsid w:val="006F1FA9"/>
    <w:rsid w:val="006F34D7"/>
    <w:rsid w:val="0070097D"/>
    <w:rsid w:val="00701746"/>
    <w:rsid w:val="00701979"/>
    <w:rsid w:val="00702269"/>
    <w:rsid w:val="00710599"/>
    <w:rsid w:val="00713758"/>
    <w:rsid w:val="00714ECB"/>
    <w:rsid w:val="007170E1"/>
    <w:rsid w:val="007202EF"/>
    <w:rsid w:val="00720F67"/>
    <w:rsid w:val="0072779F"/>
    <w:rsid w:val="00727E20"/>
    <w:rsid w:val="00737C83"/>
    <w:rsid w:val="007465BA"/>
    <w:rsid w:val="0074688E"/>
    <w:rsid w:val="0075120C"/>
    <w:rsid w:val="00753B39"/>
    <w:rsid w:val="00754BEF"/>
    <w:rsid w:val="0075549D"/>
    <w:rsid w:val="007557A6"/>
    <w:rsid w:val="00757048"/>
    <w:rsid w:val="0076067F"/>
    <w:rsid w:val="007617E8"/>
    <w:rsid w:val="00764FBE"/>
    <w:rsid w:val="007665A5"/>
    <w:rsid w:val="007673B5"/>
    <w:rsid w:val="00773B3D"/>
    <w:rsid w:val="00775F97"/>
    <w:rsid w:val="007765C7"/>
    <w:rsid w:val="00782E32"/>
    <w:rsid w:val="007838B9"/>
    <w:rsid w:val="00783B37"/>
    <w:rsid w:val="00785179"/>
    <w:rsid w:val="00787140"/>
    <w:rsid w:val="007877F8"/>
    <w:rsid w:val="00790488"/>
    <w:rsid w:val="00790B6F"/>
    <w:rsid w:val="00791012"/>
    <w:rsid w:val="00795EDD"/>
    <w:rsid w:val="007A0A97"/>
    <w:rsid w:val="007A2ED6"/>
    <w:rsid w:val="007A4543"/>
    <w:rsid w:val="007A47C4"/>
    <w:rsid w:val="007B5D6F"/>
    <w:rsid w:val="007B7CFA"/>
    <w:rsid w:val="007C1F65"/>
    <w:rsid w:val="007C4F98"/>
    <w:rsid w:val="007C7ABF"/>
    <w:rsid w:val="007D543B"/>
    <w:rsid w:val="007D67AA"/>
    <w:rsid w:val="007E7DAB"/>
    <w:rsid w:val="007F298D"/>
    <w:rsid w:val="007F7578"/>
    <w:rsid w:val="00800CD8"/>
    <w:rsid w:val="00802BF2"/>
    <w:rsid w:val="008069F1"/>
    <w:rsid w:val="00807F07"/>
    <w:rsid w:val="008133ED"/>
    <w:rsid w:val="0081456A"/>
    <w:rsid w:val="008169AB"/>
    <w:rsid w:val="0082088F"/>
    <w:rsid w:val="008255D0"/>
    <w:rsid w:val="00831714"/>
    <w:rsid w:val="00831B36"/>
    <w:rsid w:val="00836214"/>
    <w:rsid w:val="00840968"/>
    <w:rsid w:val="0085586C"/>
    <w:rsid w:val="00865C0B"/>
    <w:rsid w:val="00870F79"/>
    <w:rsid w:val="00873D51"/>
    <w:rsid w:val="008826A5"/>
    <w:rsid w:val="008846B5"/>
    <w:rsid w:val="00890F08"/>
    <w:rsid w:val="00893040"/>
    <w:rsid w:val="008B274A"/>
    <w:rsid w:val="008B3442"/>
    <w:rsid w:val="008B34E1"/>
    <w:rsid w:val="008B4A65"/>
    <w:rsid w:val="008C34C9"/>
    <w:rsid w:val="008C61BC"/>
    <w:rsid w:val="008C71BC"/>
    <w:rsid w:val="008D0F45"/>
    <w:rsid w:val="008D359A"/>
    <w:rsid w:val="008D49D8"/>
    <w:rsid w:val="008D7766"/>
    <w:rsid w:val="008E537C"/>
    <w:rsid w:val="008E7CC8"/>
    <w:rsid w:val="008F043E"/>
    <w:rsid w:val="0091028B"/>
    <w:rsid w:val="00914435"/>
    <w:rsid w:val="00914897"/>
    <w:rsid w:val="00915C4A"/>
    <w:rsid w:val="0091650F"/>
    <w:rsid w:val="0091733C"/>
    <w:rsid w:val="00925673"/>
    <w:rsid w:val="00926638"/>
    <w:rsid w:val="00926CB7"/>
    <w:rsid w:val="009304DB"/>
    <w:rsid w:val="00930ABD"/>
    <w:rsid w:val="00934D1E"/>
    <w:rsid w:val="009474B2"/>
    <w:rsid w:val="0096295F"/>
    <w:rsid w:val="009649BB"/>
    <w:rsid w:val="00964D73"/>
    <w:rsid w:val="00973224"/>
    <w:rsid w:val="009744EB"/>
    <w:rsid w:val="0097675B"/>
    <w:rsid w:val="00980CE0"/>
    <w:rsid w:val="00991311"/>
    <w:rsid w:val="0099387C"/>
    <w:rsid w:val="0099426C"/>
    <w:rsid w:val="009946DB"/>
    <w:rsid w:val="009A0F85"/>
    <w:rsid w:val="009A2C75"/>
    <w:rsid w:val="009A3C1C"/>
    <w:rsid w:val="009A4246"/>
    <w:rsid w:val="009A4AC1"/>
    <w:rsid w:val="009A6137"/>
    <w:rsid w:val="009A71D2"/>
    <w:rsid w:val="009B210A"/>
    <w:rsid w:val="009B638E"/>
    <w:rsid w:val="009C1AAA"/>
    <w:rsid w:val="009D2AC2"/>
    <w:rsid w:val="009D5B51"/>
    <w:rsid w:val="009E186B"/>
    <w:rsid w:val="009E27E4"/>
    <w:rsid w:val="009E3268"/>
    <w:rsid w:val="009E5BA3"/>
    <w:rsid w:val="009E6813"/>
    <w:rsid w:val="009F2391"/>
    <w:rsid w:val="009F246D"/>
    <w:rsid w:val="009F4C66"/>
    <w:rsid w:val="009F699C"/>
    <w:rsid w:val="00A06B6D"/>
    <w:rsid w:val="00A105F7"/>
    <w:rsid w:val="00A10E23"/>
    <w:rsid w:val="00A139DC"/>
    <w:rsid w:val="00A1778A"/>
    <w:rsid w:val="00A24384"/>
    <w:rsid w:val="00A24CE7"/>
    <w:rsid w:val="00A278E3"/>
    <w:rsid w:val="00A35453"/>
    <w:rsid w:val="00A36768"/>
    <w:rsid w:val="00A371C4"/>
    <w:rsid w:val="00A43D33"/>
    <w:rsid w:val="00A46776"/>
    <w:rsid w:val="00A47130"/>
    <w:rsid w:val="00A55272"/>
    <w:rsid w:val="00A56B99"/>
    <w:rsid w:val="00A57649"/>
    <w:rsid w:val="00A61CD9"/>
    <w:rsid w:val="00A6392C"/>
    <w:rsid w:val="00A63A8D"/>
    <w:rsid w:val="00A652A7"/>
    <w:rsid w:val="00A66873"/>
    <w:rsid w:val="00A725FE"/>
    <w:rsid w:val="00A72978"/>
    <w:rsid w:val="00A73973"/>
    <w:rsid w:val="00A7435B"/>
    <w:rsid w:val="00A74806"/>
    <w:rsid w:val="00A75568"/>
    <w:rsid w:val="00A83A6C"/>
    <w:rsid w:val="00A84ECC"/>
    <w:rsid w:val="00A87BFF"/>
    <w:rsid w:val="00A91A33"/>
    <w:rsid w:val="00A95431"/>
    <w:rsid w:val="00A96BD1"/>
    <w:rsid w:val="00AA14AF"/>
    <w:rsid w:val="00AA220C"/>
    <w:rsid w:val="00AA58F3"/>
    <w:rsid w:val="00AA5BA2"/>
    <w:rsid w:val="00AB1EFD"/>
    <w:rsid w:val="00AB779E"/>
    <w:rsid w:val="00AB7D87"/>
    <w:rsid w:val="00AB7E0A"/>
    <w:rsid w:val="00AC01DA"/>
    <w:rsid w:val="00AC42C7"/>
    <w:rsid w:val="00AC5C7D"/>
    <w:rsid w:val="00AC5E84"/>
    <w:rsid w:val="00AC71DA"/>
    <w:rsid w:val="00AD0725"/>
    <w:rsid w:val="00AD1CBC"/>
    <w:rsid w:val="00AD366F"/>
    <w:rsid w:val="00AE06F0"/>
    <w:rsid w:val="00AE5897"/>
    <w:rsid w:val="00AE753A"/>
    <w:rsid w:val="00AE7BB1"/>
    <w:rsid w:val="00AF0970"/>
    <w:rsid w:val="00AF21DF"/>
    <w:rsid w:val="00AF34D3"/>
    <w:rsid w:val="00B0054B"/>
    <w:rsid w:val="00B16F6A"/>
    <w:rsid w:val="00B22ADD"/>
    <w:rsid w:val="00B22D51"/>
    <w:rsid w:val="00B2536A"/>
    <w:rsid w:val="00B3003F"/>
    <w:rsid w:val="00B35774"/>
    <w:rsid w:val="00B37B72"/>
    <w:rsid w:val="00B41B2E"/>
    <w:rsid w:val="00B4317C"/>
    <w:rsid w:val="00B43480"/>
    <w:rsid w:val="00B43C0B"/>
    <w:rsid w:val="00B464B8"/>
    <w:rsid w:val="00B47F07"/>
    <w:rsid w:val="00B52C21"/>
    <w:rsid w:val="00B5777A"/>
    <w:rsid w:val="00B6717E"/>
    <w:rsid w:val="00B7660C"/>
    <w:rsid w:val="00B77E9C"/>
    <w:rsid w:val="00B8688B"/>
    <w:rsid w:val="00B90772"/>
    <w:rsid w:val="00B95B99"/>
    <w:rsid w:val="00B97029"/>
    <w:rsid w:val="00BA2CE5"/>
    <w:rsid w:val="00BA669E"/>
    <w:rsid w:val="00BA6CA8"/>
    <w:rsid w:val="00BB796F"/>
    <w:rsid w:val="00BC3027"/>
    <w:rsid w:val="00BC404E"/>
    <w:rsid w:val="00BC49F9"/>
    <w:rsid w:val="00BC5AF8"/>
    <w:rsid w:val="00BC6B60"/>
    <w:rsid w:val="00BD68EE"/>
    <w:rsid w:val="00BE3475"/>
    <w:rsid w:val="00BE4492"/>
    <w:rsid w:val="00BE5656"/>
    <w:rsid w:val="00BE6178"/>
    <w:rsid w:val="00BF1554"/>
    <w:rsid w:val="00BF5FE8"/>
    <w:rsid w:val="00C06388"/>
    <w:rsid w:val="00C07821"/>
    <w:rsid w:val="00C2053C"/>
    <w:rsid w:val="00C205AC"/>
    <w:rsid w:val="00C33787"/>
    <w:rsid w:val="00C436D7"/>
    <w:rsid w:val="00C46C49"/>
    <w:rsid w:val="00C51773"/>
    <w:rsid w:val="00C5226A"/>
    <w:rsid w:val="00C54553"/>
    <w:rsid w:val="00C60741"/>
    <w:rsid w:val="00C60EC0"/>
    <w:rsid w:val="00C61AB7"/>
    <w:rsid w:val="00C628A8"/>
    <w:rsid w:val="00C7184C"/>
    <w:rsid w:val="00C73B5A"/>
    <w:rsid w:val="00C74E0E"/>
    <w:rsid w:val="00C81E86"/>
    <w:rsid w:val="00C840AB"/>
    <w:rsid w:val="00C87B14"/>
    <w:rsid w:val="00C90C0C"/>
    <w:rsid w:val="00C977BD"/>
    <w:rsid w:val="00CA135B"/>
    <w:rsid w:val="00CA4817"/>
    <w:rsid w:val="00CA5C3A"/>
    <w:rsid w:val="00CA5DC4"/>
    <w:rsid w:val="00CA6E71"/>
    <w:rsid w:val="00CB01A1"/>
    <w:rsid w:val="00CB02D2"/>
    <w:rsid w:val="00CB121E"/>
    <w:rsid w:val="00CB1AD7"/>
    <w:rsid w:val="00CB2AFD"/>
    <w:rsid w:val="00CB2D39"/>
    <w:rsid w:val="00CB457C"/>
    <w:rsid w:val="00CB5908"/>
    <w:rsid w:val="00CB6CC5"/>
    <w:rsid w:val="00CB70B0"/>
    <w:rsid w:val="00CC12A8"/>
    <w:rsid w:val="00CC2303"/>
    <w:rsid w:val="00CC2403"/>
    <w:rsid w:val="00CC4920"/>
    <w:rsid w:val="00CC49AE"/>
    <w:rsid w:val="00CC510D"/>
    <w:rsid w:val="00CD06EC"/>
    <w:rsid w:val="00CD3207"/>
    <w:rsid w:val="00CD338E"/>
    <w:rsid w:val="00CE1586"/>
    <w:rsid w:val="00CE4A0B"/>
    <w:rsid w:val="00D04473"/>
    <w:rsid w:val="00D060A9"/>
    <w:rsid w:val="00D11C33"/>
    <w:rsid w:val="00D13041"/>
    <w:rsid w:val="00D16D33"/>
    <w:rsid w:val="00D16FA2"/>
    <w:rsid w:val="00D2449F"/>
    <w:rsid w:val="00D34C1B"/>
    <w:rsid w:val="00D3631C"/>
    <w:rsid w:val="00D4162A"/>
    <w:rsid w:val="00D41771"/>
    <w:rsid w:val="00D469F9"/>
    <w:rsid w:val="00D46DED"/>
    <w:rsid w:val="00D53606"/>
    <w:rsid w:val="00D67D0D"/>
    <w:rsid w:val="00D74520"/>
    <w:rsid w:val="00D76AF5"/>
    <w:rsid w:val="00D77090"/>
    <w:rsid w:val="00D93581"/>
    <w:rsid w:val="00DA4FBB"/>
    <w:rsid w:val="00DA66DC"/>
    <w:rsid w:val="00DB45E0"/>
    <w:rsid w:val="00DC03BF"/>
    <w:rsid w:val="00DC08F9"/>
    <w:rsid w:val="00DC2D64"/>
    <w:rsid w:val="00DC2E46"/>
    <w:rsid w:val="00DC6272"/>
    <w:rsid w:val="00DC6DFC"/>
    <w:rsid w:val="00DE1F91"/>
    <w:rsid w:val="00DE4615"/>
    <w:rsid w:val="00DE6753"/>
    <w:rsid w:val="00DF5506"/>
    <w:rsid w:val="00DF554C"/>
    <w:rsid w:val="00DF7085"/>
    <w:rsid w:val="00E04452"/>
    <w:rsid w:val="00E130C1"/>
    <w:rsid w:val="00E15357"/>
    <w:rsid w:val="00E16693"/>
    <w:rsid w:val="00E17686"/>
    <w:rsid w:val="00E24ABC"/>
    <w:rsid w:val="00E25757"/>
    <w:rsid w:val="00E25D16"/>
    <w:rsid w:val="00E27A03"/>
    <w:rsid w:val="00E27D6F"/>
    <w:rsid w:val="00E33297"/>
    <w:rsid w:val="00E3591F"/>
    <w:rsid w:val="00E410C4"/>
    <w:rsid w:val="00E52955"/>
    <w:rsid w:val="00E55617"/>
    <w:rsid w:val="00E65A58"/>
    <w:rsid w:val="00E66664"/>
    <w:rsid w:val="00E734D3"/>
    <w:rsid w:val="00E73F48"/>
    <w:rsid w:val="00E772E4"/>
    <w:rsid w:val="00E82B38"/>
    <w:rsid w:val="00E82D05"/>
    <w:rsid w:val="00E833C9"/>
    <w:rsid w:val="00E865C1"/>
    <w:rsid w:val="00E871E5"/>
    <w:rsid w:val="00EA0280"/>
    <w:rsid w:val="00EB1238"/>
    <w:rsid w:val="00EB3332"/>
    <w:rsid w:val="00EB610D"/>
    <w:rsid w:val="00EB783F"/>
    <w:rsid w:val="00EC4E47"/>
    <w:rsid w:val="00EC5875"/>
    <w:rsid w:val="00ED2C91"/>
    <w:rsid w:val="00ED4686"/>
    <w:rsid w:val="00ED4EE2"/>
    <w:rsid w:val="00ED7346"/>
    <w:rsid w:val="00EE172F"/>
    <w:rsid w:val="00EE46E5"/>
    <w:rsid w:val="00EF2A06"/>
    <w:rsid w:val="00EF490C"/>
    <w:rsid w:val="00EF5DCC"/>
    <w:rsid w:val="00EF6A5D"/>
    <w:rsid w:val="00F01975"/>
    <w:rsid w:val="00F049C8"/>
    <w:rsid w:val="00F05C7F"/>
    <w:rsid w:val="00F2176D"/>
    <w:rsid w:val="00F235BE"/>
    <w:rsid w:val="00F25C78"/>
    <w:rsid w:val="00F278E8"/>
    <w:rsid w:val="00F303CD"/>
    <w:rsid w:val="00F3095E"/>
    <w:rsid w:val="00F31855"/>
    <w:rsid w:val="00F32915"/>
    <w:rsid w:val="00F35E3D"/>
    <w:rsid w:val="00F45231"/>
    <w:rsid w:val="00F4636C"/>
    <w:rsid w:val="00F50BF0"/>
    <w:rsid w:val="00F53428"/>
    <w:rsid w:val="00F63613"/>
    <w:rsid w:val="00F637E4"/>
    <w:rsid w:val="00F66FC9"/>
    <w:rsid w:val="00F70F04"/>
    <w:rsid w:val="00F71638"/>
    <w:rsid w:val="00F724EE"/>
    <w:rsid w:val="00F7367B"/>
    <w:rsid w:val="00F747FE"/>
    <w:rsid w:val="00F7662E"/>
    <w:rsid w:val="00F81058"/>
    <w:rsid w:val="00F81C7A"/>
    <w:rsid w:val="00F85F5F"/>
    <w:rsid w:val="00F86729"/>
    <w:rsid w:val="00F86CFF"/>
    <w:rsid w:val="00F922DE"/>
    <w:rsid w:val="00F9544C"/>
    <w:rsid w:val="00F97A55"/>
    <w:rsid w:val="00FA2484"/>
    <w:rsid w:val="00FA6F47"/>
    <w:rsid w:val="00FA7C6D"/>
    <w:rsid w:val="00FB0DDD"/>
    <w:rsid w:val="00FB1FA9"/>
    <w:rsid w:val="00FB5C03"/>
    <w:rsid w:val="00FB7E03"/>
    <w:rsid w:val="00FD282C"/>
    <w:rsid w:val="00FD5E27"/>
    <w:rsid w:val="00FE36B8"/>
    <w:rsid w:val="00FE7945"/>
    <w:rsid w:val="00FF002C"/>
    <w:rsid w:val="00FF2C30"/>
    <w:rsid w:val="00FF31AA"/>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7DDB7D"/>
  <w15:chartTrackingRefBased/>
  <w15:docId w15:val="{A738CD38-0D4C-423C-B343-FF14CC6B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numbering" w:customStyle="1" w:styleId="NoList1">
    <w:name w:val="No List1"/>
    <w:next w:val="NoList"/>
    <w:semiHidden/>
    <w:unhideWhenUsed/>
    <w:rsid w:val="006E272F"/>
  </w:style>
  <w:style w:type="character" w:styleId="Hyperlink">
    <w:name w:val="Hyperlink"/>
    <w:basedOn w:val="DefaultParagraphFont"/>
    <w:rsid w:val="006E272F"/>
    <w:rPr>
      <w:color w:val="0066CC"/>
      <w:u w:val="single"/>
    </w:rPr>
  </w:style>
  <w:style w:type="character" w:customStyle="1" w:styleId="Bodytext">
    <w:name w:val="Body text_"/>
    <w:basedOn w:val="DefaultParagraphFont"/>
    <w:link w:val="Bodytext1"/>
    <w:rsid w:val="006E272F"/>
    <w:rPr>
      <w:spacing w:val="3"/>
      <w:sz w:val="22"/>
      <w:szCs w:val="22"/>
      <w:shd w:val="clear" w:color="auto" w:fill="FFFFFF"/>
    </w:rPr>
  </w:style>
  <w:style w:type="character" w:customStyle="1" w:styleId="Bodytext2">
    <w:name w:val="Body text (2)_"/>
    <w:basedOn w:val="DefaultParagraphFont"/>
    <w:link w:val="Bodytext20"/>
    <w:rsid w:val="006E272F"/>
    <w:rPr>
      <w:i/>
      <w:iCs/>
      <w:spacing w:val="1"/>
      <w:sz w:val="22"/>
      <w:szCs w:val="22"/>
      <w:shd w:val="clear" w:color="auto" w:fill="FFFFFF"/>
    </w:rPr>
  </w:style>
  <w:style w:type="character" w:customStyle="1" w:styleId="Bodytext2NotItalic">
    <w:name w:val="Body text (2) + Not Italic"/>
    <w:aliases w:val="Spacing 0 pt,Body text (4) + Italic,Body text (3) + Not Italic,Table caption + 11 pt"/>
    <w:basedOn w:val="Bodytext2"/>
    <w:rsid w:val="006E272F"/>
    <w:rPr>
      <w:i/>
      <w:iCs/>
      <w:spacing w:val="1"/>
      <w:sz w:val="22"/>
      <w:szCs w:val="22"/>
      <w:shd w:val="clear" w:color="auto" w:fill="FFFFFF"/>
    </w:rPr>
  </w:style>
  <w:style w:type="character" w:customStyle="1" w:styleId="Bodytext4pt">
    <w:name w:val="Body text + 4 pt"/>
    <w:aliases w:val="Spacing 0 pt45,Scale 150%,Scale 150%1,Body text (2) + 7 pt1"/>
    <w:basedOn w:val="Bodytext"/>
    <w:rsid w:val="006E272F"/>
    <w:rPr>
      <w:spacing w:val="0"/>
      <w:sz w:val="8"/>
      <w:szCs w:val="8"/>
      <w:shd w:val="clear" w:color="auto" w:fill="FFFFFF"/>
    </w:rPr>
  </w:style>
  <w:style w:type="character" w:customStyle="1" w:styleId="Bodytext4pt3">
    <w:name w:val="Body text + 4 pt3"/>
    <w:aliases w:val="Italic,Spacing 0 pt44,Body text + Consolas,4 pt1,Body text (3) + 12.5 pt,Body text (6) + 12 pt,17 pt,Body text (6) + Book Antiqua,Body text + CordiaUPC,Body text (6) + Bold,Picture caption (2) + Tahoma,Scale 100% Exact"/>
    <w:basedOn w:val="Bodytext"/>
    <w:rsid w:val="006E272F"/>
    <w:rPr>
      <w:i/>
      <w:iCs/>
      <w:noProof/>
      <w:spacing w:val="0"/>
      <w:sz w:val="8"/>
      <w:szCs w:val="8"/>
      <w:shd w:val="clear" w:color="auto" w:fill="FFFFFF"/>
    </w:rPr>
  </w:style>
  <w:style w:type="character" w:customStyle="1" w:styleId="Bodytext3">
    <w:name w:val="Body text (3)_"/>
    <w:basedOn w:val="DefaultParagraphFont"/>
    <w:link w:val="Bodytext30"/>
    <w:rsid w:val="006E272F"/>
    <w:rPr>
      <w:b/>
      <w:bCs/>
      <w:spacing w:val="8"/>
      <w:sz w:val="21"/>
      <w:szCs w:val="21"/>
      <w:shd w:val="clear" w:color="auto" w:fill="FFFFFF"/>
    </w:rPr>
  </w:style>
  <w:style w:type="character" w:customStyle="1" w:styleId="Headerorfooter2">
    <w:name w:val="Header or footer (2)_"/>
    <w:basedOn w:val="DefaultParagraphFont"/>
    <w:link w:val="Headerorfooter20"/>
    <w:rsid w:val="006E272F"/>
    <w:rPr>
      <w:spacing w:val="6"/>
      <w:sz w:val="19"/>
      <w:szCs w:val="19"/>
      <w:shd w:val="clear" w:color="auto" w:fill="FFFFFF"/>
    </w:rPr>
  </w:style>
  <w:style w:type="character" w:customStyle="1" w:styleId="Bodytext3SmallCaps">
    <w:name w:val="Body text (3) + Small Caps"/>
    <w:basedOn w:val="Bodytext3"/>
    <w:rsid w:val="006E272F"/>
    <w:rPr>
      <w:b/>
      <w:bCs/>
      <w:smallCaps/>
      <w:spacing w:val="8"/>
      <w:sz w:val="21"/>
      <w:szCs w:val="21"/>
      <w:shd w:val="clear" w:color="auto" w:fill="FFFFFF"/>
    </w:rPr>
  </w:style>
  <w:style w:type="character" w:customStyle="1" w:styleId="BodytextItalic">
    <w:name w:val="Body text + Italic"/>
    <w:aliases w:val="Spacing 0 pt43"/>
    <w:basedOn w:val="Bodytext"/>
    <w:rsid w:val="006E272F"/>
    <w:rPr>
      <w:i/>
      <w:iCs/>
      <w:spacing w:val="1"/>
      <w:sz w:val="22"/>
      <w:szCs w:val="22"/>
      <w:shd w:val="clear" w:color="auto" w:fill="FFFFFF"/>
    </w:rPr>
  </w:style>
  <w:style w:type="character" w:customStyle="1" w:styleId="Bodytext14pt">
    <w:name w:val="Body text + 14 pt"/>
    <w:aliases w:val="Bold,Spacing 0 pt42,Body text (3) + Arial,Body text (4) + 14 pt,Body text (2) + 9.5 pt,Body text (2) + Tahoma"/>
    <w:basedOn w:val="Bodytext"/>
    <w:rsid w:val="006E272F"/>
    <w:rPr>
      <w:b/>
      <w:bCs/>
      <w:spacing w:val="-2"/>
      <w:sz w:val="28"/>
      <w:szCs w:val="28"/>
      <w:shd w:val="clear" w:color="auto" w:fill="FFFFFF"/>
    </w:rPr>
  </w:style>
  <w:style w:type="character" w:customStyle="1" w:styleId="Bodytext4">
    <w:name w:val="Body text (4)_"/>
    <w:basedOn w:val="DefaultParagraphFont"/>
    <w:link w:val="Bodytext40"/>
    <w:rsid w:val="006E272F"/>
    <w:rPr>
      <w:i/>
      <w:iCs/>
      <w:spacing w:val="1"/>
      <w:sz w:val="18"/>
      <w:szCs w:val="18"/>
      <w:shd w:val="clear" w:color="auto" w:fill="FFFFFF"/>
    </w:rPr>
  </w:style>
  <w:style w:type="character" w:customStyle="1" w:styleId="Bodytext5">
    <w:name w:val="Body text (5)_"/>
    <w:basedOn w:val="DefaultParagraphFont"/>
    <w:link w:val="Bodytext50"/>
    <w:rsid w:val="006E272F"/>
    <w:rPr>
      <w:spacing w:val="4"/>
      <w:sz w:val="18"/>
      <w:szCs w:val="18"/>
      <w:shd w:val="clear" w:color="auto" w:fill="FFFFFF"/>
    </w:rPr>
  </w:style>
  <w:style w:type="character" w:customStyle="1" w:styleId="Bodytext5Italic">
    <w:name w:val="Body text (5) + Italic"/>
    <w:aliases w:val="Spacing 0 pt41"/>
    <w:basedOn w:val="Bodytext5"/>
    <w:rsid w:val="006E272F"/>
    <w:rPr>
      <w:i/>
      <w:iCs/>
      <w:noProof/>
      <w:spacing w:val="1"/>
      <w:sz w:val="18"/>
      <w:szCs w:val="18"/>
      <w:shd w:val="clear" w:color="auto" w:fill="FFFFFF"/>
    </w:rPr>
  </w:style>
  <w:style w:type="character" w:customStyle="1" w:styleId="Picturecaption">
    <w:name w:val="Picture caption_"/>
    <w:basedOn w:val="DefaultParagraphFont"/>
    <w:link w:val="Picturecaption0"/>
    <w:rsid w:val="006E272F"/>
    <w:rPr>
      <w:b/>
      <w:bCs/>
      <w:spacing w:val="8"/>
      <w:sz w:val="21"/>
      <w:szCs w:val="21"/>
      <w:shd w:val="clear" w:color="auto" w:fill="FFFFFF"/>
    </w:rPr>
  </w:style>
  <w:style w:type="character" w:customStyle="1" w:styleId="Bodytext0">
    <w:name w:val="Body text"/>
    <w:basedOn w:val="Bodytext"/>
    <w:rsid w:val="006E272F"/>
    <w:rPr>
      <w:spacing w:val="3"/>
      <w:sz w:val="22"/>
      <w:szCs w:val="22"/>
      <w:shd w:val="clear" w:color="auto" w:fill="FFFFFF"/>
    </w:rPr>
  </w:style>
  <w:style w:type="character" w:customStyle="1" w:styleId="Bodytext4pt2">
    <w:name w:val="Body text + 4 pt2"/>
    <w:aliases w:val="Spacing 0 pt40"/>
    <w:basedOn w:val="Bodytext"/>
    <w:rsid w:val="006E272F"/>
    <w:rPr>
      <w:spacing w:val="0"/>
      <w:sz w:val="8"/>
      <w:szCs w:val="8"/>
      <w:shd w:val="clear" w:color="auto" w:fill="FFFFFF"/>
    </w:rPr>
  </w:style>
  <w:style w:type="character" w:customStyle="1" w:styleId="Heading3">
    <w:name w:val="Heading #3_"/>
    <w:basedOn w:val="DefaultParagraphFont"/>
    <w:link w:val="Heading30"/>
    <w:rsid w:val="006E272F"/>
    <w:rPr>
      <w:spacing w:val="3"/>
      <w:sz w:val="22"/>
      <w:szCs w:val="22"/>
      <w:shd w:val="clear" w:color="auto" w:fill="FFFFFF"/>
    </w:rPr>
  </w:style>
  <w:style w:type="character" w:customStyle="1" w:styleId="Headerorfooter">
    <w:name w:val="Header or footer_"/>
    <w:basedOn w:val="DefaultParagraphFont"/>
    <w:link w:val="Headerorfooter0"/>
    <w:rsid w:val="006E272F"/>
    <w:rPr>
      <w:spacing w:val="6"/>
      <w:sz w:val="14"/>
      <w:szCs w:val="14"/>
      <w:shd w:val="clear" w:color="auto" w:fill="FFFFFF"/>
    </w:rPr>
  </w:style>
  <w:style w:type="character" w:customStyle="1" w:styleId="HeaderorfooterSpacing0pt">
    <w:name w:val="Header or footer + Spacing 0 pt"/>
    <w:basedOn w:val="Headerorfooter"/>
    <w:rsid w:val="006E272F"/>
    <w:rPr>
      <w:noProof/>
      <w:spacing w:val="0"/>
      <w:sz w:val="14"/>
      <w:szCs w:val="14"/>
      <w:shd w:val="clear" w:color="auto" w:fill="FFFFFF"/>
    </w:rPr>
  </w:style>
  <w:style w:type="character" w:customStyle="1" w:styleId="Tableofcontents">
    <w:name w:val="Table of contents_"/>
    <w:basedOn w:val="DefaultParagraphFont"/>
    <w:link w:val="Tableofcontents0"/>
    <w:rsid w:val="006E272F"/>
    <w:rPr>
      <w:spacing w:val="3"/>
      <w:sz w:val="22"/>
      <w:szCs w:val="22"/>
      <w:shd w:val="clear" w:color="auto" w:fill="FFFFFF"/>
    </w:rPr>
  </w:style>
  <w:style w:type="character" w:customStyle="1" w:styleId="Tableofcontents2">
    <w:name w:val="Table of contents (2)_"/>
    <w:basedOn w:val="DefaultParagraphFont"/>
    <w:link w:val="Tableofcontents20"/>
    <w:rsid w:val="006E272F"/>
    <w:rPr>
      <w:i/>
      <w:iCs/>
      <w:spacing w:val="1"/>
      <w:sz w:val="22"/>
      <w:szCs w:val="22"/>
      <w:shd w:val="clear" w:color="auto" w:fill="FFFFFF"/>
    </w:rPr>
  </w:style>
  <w:style w:type="character" w:customStyle="1" w:styleId="Tableofcontents2NotItalic">
    <w:name w:val="Table of contents (2) + Not Italic"/>
    <w:aliases w:val="Spacing 0 pt39,Body text (3) + Microsoft Sans Serif1,7.5 pt3,Not Bold3,Body text (3) + 15 pt"/>
    <w:basedOn w:val="Tableofcontents2"/>
    <w:rsid w:val="006E272F"/>
    <w:rPr>
      <w:i/>
      <w:iCs/>
      <w:noProof/>
      <w:spacing w:val="3"/>
      <w:sz w:val="22"/>
      <w:szCs w:val="22"/>
      <w:shd w:val="clear" w:color="auto" w:fill="FFFFFF"/>
    </w:rPr>
  </w:style>
  <w:style w:type="character" w:customStyle="1" w:styleId="Footnote">
    <w:name w:val="Footnote_"/>
    <w:basedOn w:val="DefaultParagraphFont"/>
    <w:link w:val="Footnote0"/>
    <w:rsid w:val="006E272F"/>
    <w:rPr>
      <w:spacing w:val="3"/>
      <w:sz w:val="22"/>
      <w:szCs w:val="22"/>
      <w:shd w:val="clear" w:color="auto" w:fill="FFFFFF"/>
    </w:rPr>
  </w:style>
  <w:style w:type="character" w:customStyle="1" w:styleId="Headerorfooter3">
    <w:name w:val="Header or footer (3)_"/>
    <w:basedOn w:val="DefaultParagraphFont"/>
    <w:link w:val="Headerorfooter31"/>
    <w:rsid w:val="006E272F"/>
    <w:rPr>
      <w:spacing w:val="3"/>
      <w:sz w:val="22"/>
      <w:szCs w:val="22"/>
      <w:shd w:val="clear" w:color="auto" w:fill="FFFFFF"/>
    </w:rPr>
  </w:style>
  <w:style w:type="character" w:customStyle="1" w:styleId="Footnote2">
    <w:name w:val="Footnote (2)_"/>
    <w:basedOn w:val="DefaultParagraphFont"/>
    <w:link w:val="Footnote20"/>
    <w:rsid w:val="006E272F"/>
    <w:rPr>
      <w:spacing w:val="7"/>
      <w:sz w:val="15"/>
      <w:szCs w:val="15"/>
      <w:shd w:val="clear" w:color="auto" w:fill="FFFFFF"/>
    </w:rPr>
  </w:style>
  <w:style w:type="character" w:customStyle="1" w:styleId="Footnote2Italic">
    <w:name w:val="Footnote (2) + Italic"/>
    <w:aliases w:val="Spacing 0 pt38"/>
    <w:basedOn w:val="Footnote2"/>
    <w:rsid w:val="006E272F"/>
    <w:rPr>
      <w:i/>
      <w:iCs/>
      <w:noProof/>
      <w:spacing w:val="0"/>
      <w:sz w:val="15"/>
      <w:szCs w:val="15"/>
      <w:shd w:val="clear" w:color="auto" w:fill="FFFFFF"/>
    </w:rPr>
  </w:style>
  <w:style w:type="character" w:customStyle="1" w:styleId="Footnote3">
    <w:name w:val="Footnote (3)_"/>
    <w:basedOn w:val="DefaultParagraphFont"/>
    <w:link w:val="Footnote30"/>
    <w:rsid w:val="006E272F"/>
    <w:rPr>
      <w:spacing w:val="7"/>
      <w:sz w:val="13"/>
      <w:szCs w:val="13"/>
      <w:shd w:val="clear" w:color="auto" w:fill="FFFFFF"/>
    </w:rPr>
  </w:style>
  <w:style w:type="character" w:customStyle="1" w:styleId="Footnote3Spacing0pt">
    <w:name w:val="Footnote (3) + Spacing 0 pt"/>
    <w:basedOn w:val="Footnote3"/>
    <w:rsid w:val="006E272F"/>
    <w:rPr>
      <w:noProof/>
      <w:spacing w:val="0"/>
      <w:sz w:val="13"/>
      <w:szCs w:val="13"/>
      <w:shd w:val="clear" w:color="auto" w:fill="FFFFFF"/>
    </w:rPr>
  </w:style>
  <w:style w:type="character" w:customStyle="1" w:styleId="Headerorfooter4">
    <w:name w:val="Header or footer (4)_"/>
    <w:basedOn w:val="DefaultParagraphFont"/>
    <w:link w:val="Headerorfooter40"/>
    <w:rsid w:val="006E272F"/>
    <w:rPr>
      <w:spacing w:val="-2"/>
      <w:sz w:val="23"/>
      <w:szCs w:val="23"/>
      <w:shd w:val="clear" w:color="auto" w:fill="FFFFFF"/>
    </w:rPr>
  </w:style>
  <w:style w:type="character" w:customStyle="1" w:styleId="Heading32">
    <w:name w:val="Heading #3 (2)_"/>
    <w:basedOn w:val="DefaultParagraphFont"/>
    <w:link w:val="Heading320"/>
    <w:rsid w:val="006E272F"/>
    <w:rPr>
      <w:i/>
      <w:iCs/>
      <w:spacing w:val="1"/>
      <w:sz w:val="22"/>
      <w:szCs w:val="22"/>
      <w:shd w:val="clear" w:color="auto" w:fill="FFFFFF"/>
    </w:rPr>
  </w:style>
  <w:style w:type="character" w:customStyle="1" w:styleId="Heading32NotItalic">
    <w:name w:val="Heading #3 (2) + Not Italic"/>
    <w:aliases w:val="Spacing 0 pt37,Body text (3) + Arial1,Bold11,Body text + 11 pt"/>
    <w:basedOn w:val="Heading32"/>
    <w:rsid w:val="006E272F"/>
    <w:rPr>
      <w:i/>
      <w:iCs/>
      <w:noProof/>
      <w:spacing w:val="3"/>
      <w:sz w:val="22"/>
      <w:szCs w:val="22"/>
      <w:shd w:val="clear" w:color="auto" w:fill="FFFFFF"/>
    </w:rPr>
  </w:style>
  <w:style w:type="character" w:customStyle="1" w:styleId="BodytextSpacing2pt">
    <w:name w:val="Body text + Spacing 2 pt"/>
    <w:basedOn w:val="Bodytext"/>
    <w:rsid w:val="006E272F"/>
    <w:rPr>
      <w:spacing w:val="49"/>
      <w:sz w:val="22"/>
      <w:szCs w:val="22"/>
      <w:shd w:val="clear" w:color="auto" w:fill="FFFFFF"/>
    </w:rPr>
  </w:style>
  <w:style w:type="character" w:customStyle="1" w:styleId="Bodytext3Italic">
    <w:name w:val="Body text (3) + Italic"/>
    <w:aliases w:val="Spacing 0 pt36,Body text + 13 pt,Bold10,Body text (3) + Not Italic2,Heading #7 + 11 pt"/>
    <w:basedOn w:val="Bodytext3"/>
    <w:rsid w:val="006E272F"/>
    <w:rPr>
      <w:b/>
      <w:bCs/>
      <w:i/>
      <w:iCs/>
      <w:spacing w:val="16"/>
      <w:sz w:val="21"/>
      <w:szCs w:val="21"/>
      <w:shd w:val="clear" w:color="auto" w:fill="FFFFFF"/>
    </w:rPr>
  </w:style>
  <w:style w:type="character" w:customStyle="1" w:styleId="Bodytext6">
    <w:name w:val="Body text (6)_"/>
    <w:basedOn w:val="DefaultParagraphFont"/>
    <w:link w:val="Bodytext60"/>
    <w:rsid w:val="006E272F"/>
    <w:rPr>
      <w:spacing w:val="2"/>
      <w:sz w:val="23"/>
      <w:szCs w:val="23"/>
      <w:shd w:val="clear" w:color="auto" w:fill="FFFFFF"/>
    </w:rPr>
  </w:style>
  <w:style w:type="character" w:customStyle="1" w:styleId="Bodytext7">
    <w:name w:val="Body text (7)_"/>
    <w:basedOn w:val="DefaultParagraphFont"/>
    <w:link w:val="Bodytext70"/>
    <w:rsid w:val="006E272F"/>
    <w:rPr>
      <w:rFonts w:ascii="Arial Narrow" w:hAnsi="Arial Narrow" w:cs="Arial Narrow"/>
      <w:noProof/>
      <w:sz w:val="15"/>
      <w:szCs w:val="15"/>
      <w:shd w:val="clear" w:color="auto" w:fill="FFFFFF"/>
    </w:rPr>
  </w:style>
  <w:style w:type="character" w:customStyle="1" w:styleId="Bodytext8">
    <w:name w:val="Body text (8)_"/>
    <w:basedOn w:val="DefaultParagraphFont"/>
    <w:link w:val="Bodytext80"/>
    <w:rsid w:val="006E272F"/>
    <w:rPr>
      <w:spacing w:val="7"/>
      <w:sz w:val="15"/>
      <w:szCs w:val="15"/>
      <w:shd w:val="clear" w:color="auto" w:fill="FFFFFF"/>
    </w:rPr>
  </w:style>
  <w:style w:type="character" w:customStyle="1" w:styleId="Heading3Italic">
    <w:name w:val="Heading #3 + Italic"/>
    <w:aliases w:val="Spacing 0 pt35,Heading #4 + Not Italic"/>
    <w:basedOn w:val="Heading3"/>
    <w:rsid w:val="006E272F"/>
    <w:rPr>
      <w:i/>
      <w:iCs/>
      <w:spacing w:val="1"/>
      <w:sz w:val="22"/>
      <w:szCs w:val="22"/>
      <w:shd w:val="clear" w:color="auto" w:fill="FFFFFF"/>
    </w:rPr>
  </w:style>
  <w:style w:type="character" w:customStyle="1" w:styleId="Bodytext4pt1">
    <w:name w:val="Body text + 4 pt1"/>
    <w:aliases w:val="Spacing 0 pt34,Heading #5 + Not Italic"/>
    <w:basedOn w:val="Bodytext"/>
    <w:rsid w:val="006E272F"/>
    <w:rPr>
      <w:spacing w:val="0"/>
      <w:sz w:val="8"/>
      <w:szCs w:val="8"/>
      <w:shd w:val="clear" w:color="auto" w:fill="FFFFFF"/>
    </w:rPr>
  </w:style>
  <w:style w:type="character" w:customStyle="1" w:styleId="Bodytext45pt">
    <w:name w:val="Body text + 4.5 pt"/>
    <w:aliases w:val="Spacing 0 pt33,Body text (6) + 12 pt1,Body text + Microsoft Sans Serif,7.5 pt2,Body text (5) + 13.5 pt,Not Italic10"/>
    <w:basedOn w:val="Bodytext"/>
    <w:rsid w:val="006E272F"/>
    <w:rPr>
      <w:spacing w:val="0"/>
      <w:sz w:val="9"/>
      <w:szCs w:val="9"/>
      <w:shd w:val="clear" w:color="auto" w:fill="FFFFFF"/>
    </w:rPr>
  </w:style>
  <w:style w:type="character" w:customStyle="1" w:styleId="Heading2">
    <w:name w:val="Heading #2_"/>
    <w:basedOn w:val="DefaultParagraphFont"/>
    <w:link w:val="Heading20"/>
    <w:rsid w:val="006E272F"/>
    <w:rPr>
      <w:spacing w:val="3"/>
      <w:sz w:val="22"/>
      <w:szCs w:val="22"/>
      <w:shd w:val="clear" w:color="auto" w:fill="FFFFFF"/>
    </w:rPr>
  </w:style>
  <w:style w:type="character" w:customStyle="1" w:styleId="Heading1">
    <w:name w:val="Heading #1_"/>
    <w:basedOn w:val="DefaultParagraphFont"/>
    <w:link w:val="Heading10"/>
    <w:rsid w:val="006E272F"/>
    <w:rPr>
      <w:spacing w:val="3"/>
      <w:sz w:val="22"/>
      <w:szCs w:val="22"/>
      <w:shd w:val="clear" w:color="auto" w:fill="FFFFFF"/>
    </w:rPr>
  </w:style>
  <w:style w:type="character" w:customStyle="1" w:styleId="Tablecaption2">
    <w:name w:val="Table caption (2)_"/>
    <w:basedOn w:val="DefaultParagraphFont"/>
    <w:link w:val="Tablecaption20"/>
    <w:rsid w:val="006E272F"/>
    <w:rPr>
      <w:i/>
      <w:iCs/>
      <w:spacing w:val="1"/>
      <w:sz w:val="22"/>
      <w:szCs w:val="22"/>
      <w:shd w:val="clear" w:color="auto" w:fill="FFFFFF"/>
    </w:rPr>
  </w:style>
  <w:style w:type="character" w:customStyle="1" w:styleId="Tablecaption2NotItalic">
    <w:name w:val="Table caption (2) + Not Italic"/>
    <w:aliases w:val="Spacing 0 pt32,Body text + 18 pt,Bold9,Body text (11) + 11.5 pt"/>
    <w:basedOn w:val="Tablecaption2"/>
    <w:rsid w:val="006E272F"/>
    <w:rPr>
      <w:i/>
      <w:iCs/>
      <w:spacing w:val="3"/>
      <w:sz w:val="22"/>
      <w:szCs w:val="22"/>
      <w:shd w:val="clear" w:color="auto" w:fill="FFFFFF"/>
    </w:rPr>
  </w:style>
  <w:style w:type="character" w:customStyle="1" w:styleId="BodytextItalic3">
    <w:name w:val="Body text + Italic3"/>
    <w:aliases w:val="Spacing 0 pt31,Body text + 16.5 pt,Bold8,Heading #1 (3) + Not Italic,Body text + 11 pt3"/>
    <w:basedOn w:val="Bodytext"/>
    <w:rsid w:val="006E272F"/>
    <w:rPr>
      <w:i/>
      <w:iCs/>
      <w:spacing w:val="1"/>
      <w:sz w:val="22"/>
      <w:szCs w:val="22"/>
      <w:shd w:val="clear" w:color="auto" w:fill="FFFFFF"/>
    </w:rPr>
  </w:style>
  <w:style w:type="character" w:customStyle="1" w:styleId="Bodytext10pt">
    <w:name w:val="Body text + 10 pt"/>
    <w:aliases w:val="Spacing 0 pt30,Body text (9) + Not Italic"/>
    <w:basedOn w:val="Bodytext"/>
    <w:rsid w:val="006E272F"/>
    <w:rPr>
      <w:noProof/>
      <w:spacing w:val="0"/>
      <w:sz w:val="20"/>
      <w:szCs w:val="20"/>
      <w:shd w:val="clear" w:color="auto" w:fill="FFFFFF"/>
    </w:rPr>
  </w:style>
  <w:style w:type="character" w:customStyle="1" w:styleId="Bodytext105pt">
    <w:name w:val="Body text + 10.5 pt"/>
    <w:aliases w:val="Bold4,Spacing 0 pt29,Body text (7) + 10 pt,Italic3,Body text + 16.5 pt1,Bold7,Body text + Candara,9 pt,Body text + 8.5 pt1,Body text (9) + 7.5 pt,Not Italic6,Body text (13) + Bold,Body text + 11 pt2,Body text + 11.5 pt1"/>
    <w:basedOn w:val="Bodytext"/>
    <w:rsid w:val="006E272F"/>
    <w:rPr>
      <w:b/>
      <w:bCs/>
      <w:spacing w:val="8"/>
      <w:sz w:val="21"/>
      <w:szCs w:val="21"/>
      <w:shd w:val="clear" w:color="auto" w:fill="FFFFFF"/>
    </w:rPr>
  </w:style>
  <w:style w:type="character" w:customStyle="1" w:styleId="Bodytext9">
    <w:name w:val="Body text (9)_"/>
    <w:basedOn w:val="DefaultParagraphFont"/>
    <w:link w:val="Bodytext90"/>
    <w:rsid w:val="006E272F"/>
    <w:rPr>
      <w:spacing w:val="6"/>
      <w:sz w:val="23"/>
      <w:szCs w:val="23"/>
      <w:shd w:val="clear" w:color="auto" w:fill="FFFFFF"/>
    </w:rPr>
  </w:style>
  <w:style w:type="character" w:customStyle="1" w:styleId="Footnote4">
    <w:name w:val="Footnote (4)_"/>
    <w:basedOn w:val="DefaultParagraphFont"/>
    <w:link w:val="Footnote40"/>
    <w:rsid w:val="006E272F"/>
    <w:rPr>
      <w:b/>
      <w:bCs/>
      <w:spacing w:val="8"/>
      <w:sz w:val="21"/>
      <w:szCs w:val="21"/>
      <w:shd w:val="clear" w:color="auto" w:fill="FFFFFF"/>
    </w:rPr>
  </w:style>
  <w:style w:type="character" w:customStyle="1" w:styleId="Bodytext3Spacing0pt">
    <w:name w:val="Body text (3) + Spacing 0 pt"/>
    <w:basedOn w:val="Bodytext3"/>
    <w:rsid w:val="006E272F"/>
    <w:rPr>
      <w:b/>
      <w:bCs/>
      <w:spacing w:val="9"/>
      <w:sz w:val="21"/>
      <w:szCs w:val="21"/>
      <w:shd w:val="clear" w:color="auto" w:fill="FFFFFF"/>
    </w:rPr>
  </w:style>
  <w:style w:type="character" w:customStyle="1" w:styleId="BodytextSpacing0pt">
    <w:name w:val="Body text + Spacing 0 pt"/>
    <w:basedOn w:val="Bodytext"/>
    <w:rsid w:val="006E272F"/>
    <w:rPr>
      <w:spacing w:val="4"/>
      <w:sz w:val="22"/>
      <w:szCs w:val="22"/>
      <w:shd w:val="clear" w:color="auto" w:fill="FFFFFF"/>
    </w:rPr>
  </w:style>
  <w:style w:type="character" w:customStyle="1" w:styleId="BodytextItalic2">
    <w:name w:val="Body text + Italic2"/>
    <w:aliases w:val="Spacing 0 pt28,Heading #3 (2) + 12.5 pt,Italic4,Body text + 8 pt,Body text (2) + Not Bold4,Footnote + Microsoft Sans Serif,6 pt1,Spacing 1 pt2,Body text + 11.5 pt"/>
    <w:basedOn w:val="Bodytext"/>
    <w:rsid w:val="006E272F"/>
    <w:rPr>
      <w:i/>
      <w:iCs/>
      <w:spacing w:val="2"/>
      <w:sz w:val="22"/>
      <w:szCs w:val="22"/>
      <w:shd w:val="clear" w:color="auto" w:fill="FFFFFF"/>
    </w:rPr>
  </w:style>
  <w:style w:type="character" w:customStyle="1" w:styleId="Bodytext2Spacing0pt">
    <w:name w:val="Body text (2) + Spacing 0 pt"/>
    <w:basedOn w:val="Bodytext2"/>
    <w:rsid w:val="006E272F"/>
    <w:rPr>
      <w:i/>
      <w:iCs/>
      <w:spacing w:val="1"/>
      <w:sz w:val="22"/>
      <w:szCs w:val="22"/>
      <w:shd w:val="clear" w:color="auto" w:fill="FFFFFF"/>
    </w:rPr>
  </w:style>
  <w:style w:type="character" w:customStyle="1" w:styleId="Heading6">
    <w:name w:val="Heading #6_"/>
    <w:basedOn w:val="DefaultParagraphFont"/>
    <w:link w:val="Heading60"/>
    <w:rsid w:val="006E272F"/>
    <w:rPr>
      <w:spacing w:val="4"/>
      <w:sz w:val="22"/>
      <w:szCs w:val="22"/>
      <w:shd w:val="clear" w:color="auto" w:fill="FFFFFF"/>
    </w:rPr>
  </w:style>
  <w:style w:type="character" w:customStyle="1" w:styleId="Heading6Italic">
    <w:name w:val="Heading #6 + Italic"/>
    <w:aliases w:val="Spacing 0 pt27,Header or footer (4) + Times New Roman,10 pt"/>
    <w:basedOn w:val="Heading6"/>
    <w:rsid w:val="006E272F"/>
    <w:rPr>
      <w:i/>
      <w:iCs/>
      <w:spacing w:val="2"/>
      <w:sz w:val="22"/>
      <w:szCs w:val="22"/>
      <w:shd w:val="clear" w:color="auto" w:fill="FFFFFF"/>
    </w:rPr>
  </w:style>
  <w:style w:type="character" w:customStyle="1" w:styleId="Bodytext2NotItalic1">
    <w:name w:val="Body text (2) + Not Italic1"/>
    <w:aliases w:val="Spacing 0 pt26,Header or footer (3) + Microsoft Sans Serif,4 pt,Picture caption + Not Bold,Heading #2 (2) + 20.5 pt,Italic6,Body text + Bold,Heading #3 (2) + Bold,Body text (12) + 12 pt,Not Italic7,Body text + Consolas1"/>
    <w:basedOn w:val="Bodytext2"/>
    <w:rsid w:val="006E272F"/>
    <w:rPr>
      <w:i/>
      <w:iCs/>
      <w:spacing w:val="1"/>
      <w:sz w:val="22"/>
      <w:szCs w:val="22"/>
      <w:shd w:val="clear" w:color="auto" w:fill="FFFFFF"/>
    </w:rPr>
  </w:style>
  <w:style w:type="character" w:customStyle="1" w:styleId="Footnote2Spacing0pt">
    <w:name w:val="Footnote (2) + Spacing 0 pt"/>
    <w:basedOn w:val="Footnote2"/>
    <w:rsid w:val="006E272F"/>
    <w:rPr>
      <w:spacing w:val="6"/>
      <w:sz w:val="15"/>
      <w:szCs w:val="15"/>
      <w:shd w:val="clear" w:color="auto" w:fill="FFFFFF"/>
    </w:rPr>
  </w:style>
  <w:style w:type="character" w:customStyle="1" w:styleId="Headerorfooter411pt">
    <w:name w:val="Header or footer (4) + 11 pt"/>
    <w:aliases w:val="Spacing 0 pt25,Heading #3 + Not Italic,Body text (2) + 10.5 pt,Body text (9) + Bold,Not Italic5,Body text (10) + 12 pt"/>
    <w:basedOn w:val="Headerorfooter4"/>
    <w:rsid w:val="006E272F"/>
    <w:rPr>
      <w:spacing w:val="3"/>
      <w:sz w:val="22"/>
      <w:szCs w:val="22"/>
      <w:shd w:val="clear" w:color="auto" w:fill="FFFFFF"/>
    </w:rPr>
  </w:style>
  <w:style w:type="character" w:customStyle="1" w:styleId="Bodytext10">
    <w:name w:val="Body text (10)_"/>
    <w:basedOn w:val="DefaultParagraphFont"/>
    <w:link w:val="Bodytext100"/>
    <w:rsid w:val="006E272F"/>
    <w:rPr>
      <w:b/>
      <w:bCs/>
      <w:spacing w:val="10"/>
      <w:sz w:val="21"/>
      <w:szCs w:val="21"/>
      <w:shd w:val="clear" w:color="auto" w:fill="FFFFFF"/>
    </w:rPr>
  </w:style>
  <w:style w:type="character" w:customStyle="1" w:styleId="Bodytext1010pt">
    <w:name w:val="Body text (10) + 10 pt"/>
    <w:aliases w:val="Spacing 0 pt24,Body text (5) + 15 pt,Scale 200%,Body text + 7.5 pt2"/>
    <w:basedOn w:val="Bodytext10"/>
    <w:rsid w:val="006E272F"/>
    <w:rPr>
      <w:b/>
      <w:bCs/>
      <w:spacing w:val="7"/>
      <w:sz w:val="20"/>
      <w:szCs w:val="20"/>
      <w:shd w:val="clear" w:color="auto" w:fill="FFFFFF"/>
    </w:rPr>
  </w:style>
  <w:style w:type="character" w:customStyle="1" w:styleId="Bodytext1010pt1">
    <w:name w:val="Body text (10) + 10 pt1"/>
    <w:aliases w:val="Not Bold,Spacing 0 pt23,Picture caption (9) + Calibri,8 pt1,Body text (16) + 13 pt,Not Italic3,Body text (9) + 9.5 pt,Body text (5) + Italic2,Body text (10) + Times New Roman,Body text (2) + 8 pt,Body text + Microsoft Sans Serif2"/>
    <w:basedOn w:val="Bodytext10"/>
    <w:rsid w:val="006E272F"/>
    <w:rPr>
      <w:b/>
      <w:bCs/>
      <w:spacing w:val="8"/>
      <w:sz w:val="20"/>
      <w:szCs w:val="20"/>
      <w:shd w:val="clear" w:color="auto" w:fill="FFFFFF"/>
    </w:rPr>
  </w:style>
  <w:style w:type="character" w:customStyle="1" w:styleId="Bodytext311pt">
    <w:name w:val="Body text (3) + 11 pt"/>
    <w:aliases w:val="Not Bold2,Spacing 0 pt22,Body text + 9.5 pt,Body text + Century Gothic,9.5 pt,Body text (5) + Candara,Body text (10) + 12.5 pt,Body text (2) + 20.5 pt,Table caption + 10.5 pt"/>
    <w:basedOn w:val="Bodytext3"/>
    <w:rsid w:val="006E272F"/>
    <w:rPr>
      <w:b/>
      <w:bCs/>
      <w:spacing w:val="4"/>
      <w:sz w:val="22"/>
      <w:szCs w:val="22"/>
      <w:shd w:val="clear" w:color="auto" w:fill="FFFFFF"/>
    </w:rPr>
  </w:style>
  <w:style w:type="character" w:customStyle="1" w:styleId="Tablecaption">
    <w:name w:val="Table caption_"/>
    <w:basedOn w:val="DefaultParagraphFont"/>
    <w:link w:val="Tablecaption0"/>
    <w:rsid w:val="006E272F"/>
    <w:rPr>
      <w:spacing w:val="3"/>
      <w:sz w:val="22"/>
      <w:szCs w:val="22"/>
      <w:shd w:val="clear" w:color="auto" w:fill="FFFFFF"/>
    </w:rPr>
  </w:style>
  <w:style w:type="character" w:customStyle="1" w:styleId="TablecaptionSpacing0pt">
    <w:name w:val="Table caption + Spacing 0 pt"/>
    <w:basedOn w:val="Tablecaption"/>
    <w:rsid w:val="006E272F"/>
    <w:rPr>
      <w:spacing w:val="4"/>
      <w:sz w:val="22"/>
      <w:szCs w:val="22"/>
      <w:shd w:val="clear" w:color="auto" w:fill="FFFFFF"/>
    </w:rPr>
  </w:style>
  <w:style w:type="character" w:customStyle="1" w:styleId="Tablecaption75pt">
    <w:name w:val="Table caption + 7.5 pt"/>
    <w:aliases w:val="Spacing 0 pt21,Table caption (4) + Not Italic,Header or footer + Small Caps,Picture caption + Italic"/>
    <w:basedOn w:val="Tablecaption"/>
    <w:rsid w:val="006E272F"/>
    <w:rPr>
      <w:spacing w:val="6"/>
      <w:sz w:val="15"/>
      <w:szCs w:val="15"/>
      <w:shd w:val="clear" w:color="auto" w:fill="FFFFFF"/>
    </w:rPr>
  </w:style>
  <w:style w:type="character" w:customStyle="1" w:styleId="Bodytext10pt1">
    <w:name w:val="Body text + 10 pt1"/>
    <w:aliases w:val="Spacing 0 pt20,Picture caption (5) + Calibri,7.5 pt,Body text (5) + 11 pt,Body text (6) + Italic,Body text (3) + Microsoft Sans Serif,Header or footer + 11.5 pt,Body text + Calibri"/>
    <w:basedOn w:val="Bodytext"/>
    <w:rsid w:val="006E272F"/>
    <w:rPr>
      <w:noProof/>
      <w:spacing w:val="0"/>
      <w:sz w:val="20"/>
      <w:szCs w:val="20"/>
      <w:shd w:val="clear" w:color="auto" w:fill="FFFFFF"/>
    </w:rPr>
  </w:style>
  <w:style w:type="character" w:customStyle="1" w:styleId="Headerorfooter5">
    <w:name w:val="Header or footer (5)_"/>
    <w:basedOn w:val="DefaultParagraphFont"/>
    <w:link w:val="Headerorfooter50"/>
    <w:rsid w:val="006E272F"/>
    <w:rPr>
      <w:spacing w:val="6"/>
      <w:sz w:val="15"/>
      <w:szCs w:val="15"/>
      <w:shd w:val="clear" w:color="auto" w:fill="FFFFFF"/>
    </w:rPr>
  </w:style>
  <w:style w:type="character" w:customStyle="1" w:styleId="TableofcontentsSpacing0pt">
    <w:name w:val="Table of contents + Spacing 0 pt"/>
    <w:basedOn w:val="Tableofcontents"/>
    <w:rsid w:val="006E272F"/>
    <w:rPr>
      <w:spacing w:val="4"/>
      <w:sz w:val="22"/>
      <w:szCs w:val="22"/>
      <w:shd w:val="clear" w:color="auto" w:fill="FFFFFF"/>
    </w:rPr>
  </w:style>
  <w:style w:type="character" w:customStyle="1" w:styleId="FootnoteSpacing0pt">
    <w:name w:val="Footnote + Spacing 0 pt"/>
    <w:basedOn w:val="Footnote"/>
    <w:rsid w:val="006E272F"/>
    <w:rPr>
      <w:spacing w:val="4"/>
      <w:sz w:val="22"/>
      <w:szCs w:val="22"/>
      <w:shd w:val="clear" w:color="auto" w:fill="FFFFFF"/>
    </w:rPr>
  </w:style>
  <w:style w:type="character" w:customStyle="1" w:styleId="Headerorfooter6">
    <w:name w:val="Header or footer (6)_"/>
    <w:basedOn w:val="DefaultParagraphFont"/>
    <w:link w:val="Headerorfooter60"/>
    <w:rsid w:val="006E272F"/>
    <w:rPr>
      <w:b/>
      <w:bCs/>
      <w:spacing w:val="7"/>
      <w:shd w:val="clear" w:color="auto" w:fill="FFFFFF"/>
    </w:rPr>
  </w:style>
  <w:style w:type="character" w:customStyle="1" w:styleId="Heading62">
    <w:name w:val="Heading #6 (2)_"/>
    <w:basedOn w:val="DefaultParagraphFont"/>
    <w:link w:val="Heading620"/>
    <w:rsid w:val="006E272F"/>
    <w:rPr>
      <w:i/>
      <w:iCs/>
      <w:spacing w:val="2"/>
      <w:sz w:val="22"/>
      <w:szCs w:val="22"/>
      <w:shd w:val="clear" w:color="auto" w:fill="FFFFFF"/>
    </w:rPr>
  </w:style>
  <w:style w:type="character" w:customStyle="1" w:styleId="Heading62NotItalic">
    <w:name w:val="Heading #6 (2) + Not Italic"/>
    <w:aliases w:val="Spacing 0 pt19,Picture caption (5) + Times New Roman,8 pt,Body text (3) + Not Bold,Body text (2) + Book Antiqua"/>
    <w:basedOn w:val="Heading62"/>
    <w:rsid w:val="006E272F"/>
    <w:rPr>
      <w:i/>
      <w:iCs/>
      <w:spacing w:val="4"/>
      <w:sz w:val="22"/>
      <w:szCs w:val="22"/>
      <w:shd w:val="clear" w:color="auto" w:fill="FFFFFF"/>
    </w:rPr>
  </w:style>
  <w:style w:type="character" w:customStyle="1" w:styleId="Heading5">
    <w:name w:val="Heading #5_"/>
    <w:basedOn w:val="DefaultParagraphFont"/>
    <w:link w:val="Heading50"/>
    <w:rsid w:val="006E272F"/>
    <w:rPr>
      <w:spacing w:val="4"/>
      <w:sz w:val="22"/>
      <w:szCs w:val="22"/>
      <w:shd w:val="clear" w:color="auto" w:fill="FFFFFF"/>
    </w:rPr>
  </w:style>
  <w:style w:type="character" w:customStyle="1" w:styleId="Heading545pt">
    <w:name w:val="Heading #5 + 4.5 pt"/>
    <w:aliases w:val="Spacing 0 pt18,Picture caption (6) + Times New Roman,8 pt2,Picture caption (5) + Italic,Body text (2) + Not Bold3,Table of contents + Corbel,9 pt1"/>
    <w:basedOn w:val="Heading5"/>
    <w:rsid w:val="006E272F"/>
    <w:rPr>
      <w:spacing w:val="0"/>
      <w:sz w:val="9"/>
      <w:szCs w:val="9"/>
      <w:shd w:val="clear" w:color="auto" w:fill="FFFFFF"/>
    </w:rPr>
  </w:style>
  <w:style w:type="character" w:customStyle="1" w:styleId="Heading514pt">
    <w:name w:val="Heading #5 + 14 pt"/>
    <w:aliases w:val="Bold3,Spacing 0 pt17,Picture caption + 12.5 pt,Body text (7) + 9 pt,Body text + 15.5 pt,Footnote + Italic,Body text (13) + 11.5 pt1,Body text + Corbel1,Body text (4) + Not Bold,Table caption + 11.5 pt,Table of contents (3) + 10.5 pt"/>
    <w:basedOn w:val="Heading5"/>
    <w:rsid w:val="006E272F"/>
    <w:rPr>
      <w:b/>
      <w:bCs/>
      <w:spacing w:val="3"/>
      <w:sz w:val="28"/>
      <w:szCs w:val="28"/>
      <w:shd w:val="clear" w:color="auto" w:fill="FFFFFF"/>
    </w:rPr>
  </w:style>
  <w:style w:type="character" w:customStyle="1" w:styleId="Bodytext14pt1">
    <w:name w:val="Body text + 14 pt1"/>
    <w:aliases w:val="Bold2,Picture caption (12) + Calibri,16 pt,Body text (12) + 13 pt1,Body text (3) + 13 pt,Body text + Arial,11.5 pt,Body text (6) + 11.5 pt,Heading #3 (2) + Century Gothic,Table caption + 11.5 pt1,Body text + CordiaUPC1,22.5 pt,25 pt"/>
    <w:basedOn w:val="Bodytext"/>
    <w:rsid w:val="006E272F"/>
    <w:rPr>
      <w:b/>
      <w:bCs/>
      <w:spacing w:val="3"/>
      <w:sz w:val="28"/>
      <w:szCs w:val="28"/>
      <w:shd w:val="clear" w:color="auto" w:fill="FFFFFF"/>
    </w:rPr>
  </w:style>
  <w:style w:type="character" w:customStyle="1" w:styleId="Bodytext311pt1">
    <w:name w:val="Body text (3) + 11 pt1"/>
    <w:aliases w:val="Not Bold1,Italic2,Spacing 0 pt16,Picture caption (9) + 7.5 pt,Picture caption (9) + 8.5 pt,Body text (2) + Not Bold,Body text (13) + 10.5 pt,Body text (2) + 13 pt,Body text (15) + Times New Roman,12 pt,Body text (2) + 12 pt"/>
    <w:basedOn w:val="Bodytext3"/>
    <w:rsid w:val="006E272F"/>
    <w:rPr>
      <w:b/>
      <w:bCs/>
      <w:i/>
      <w:iCs/>
      <w:spacing w:val="2"/>
      <w:sz w:val="22"/>
      <w:szCs w:val="22"/>
      <w:shd w:val="clear" w:color="auto" w:fill="FFFFFF"/>
    </w:rPr>
  </w:style>
  <w:style w:type="character" w:customStyle="1" w:styleId="Headerorfooter3Spacing0pt">
    <w:name w:val="Header or footer (3) + Spacing 0 pt"/>
    <w:basedOn w:val="Headerorfooter3"/>
    <w:rsid w:val="006E272F"/>
    <w:rPr>
      <w:spacing w:val="1"/>
      <w:sz w:val="22"/>
      <w:szCs w:val="22"/>
      <w:shd w:val="clear" w:color="auto" w:fill="FFFFFF"/>
    </w:rPr>
  </w:style>
  <w:style w:type="character" w:customStyle="1" w:styleId="Heading1Spacing0pt">
    <w:name w:val="Heading #1 + Spacing 0 pt"/>
    <w:basedOn w:val="Heading1"/>
    <w:rsid w:val="006E272F"/>
    <w:rPr>
      <w:spacing w:val="4"/>
      <w:sz w:val="22"/>
      <w:szCs w:val="22"/>
      <w:shd w:val="clear" w:color="auto" w:fill="FFFFFF"/>
    </w:rPr>
  </w:style>
  <w:style w:type="character" w:customStyle="1" w:styleId="Tableofcontents2Spacing0pt">
    <w:name w:val="Table of contents (2) + Spacing 0 pt"/>
    <w:basedOn w:val="Tableofcontents2"/>
    <w:rsid w:val="006E272F"/>
    <w:rPr>
      <w:i/>
      <w:iCs/>
      <w:spacing w:val="2"/>
      <w:sz w:val="22"/>
      <w:szCs w:val="22"/>
      <w:shd w:val="clear" w:color="auto" w:fill="FFFFFF"/>
    </w:rPr>
  </w:style>
  <w:style w:type="character" w:customStyle="1" w:styleId="TableofcontentsItalic">
    <w:name w:val="Table of contents + Italic"/>
    <w:aliases w:val="Spacing 0 pt15,Body text + 6.5 pt,Table of contents + 7.5 pt,Scale 20%"/>
    <w:basedOn w:val="Tableofcontents"/>
    <w:rsid w:val="006E272F"/>
    <w:rPr>
      <w:i/>
      <w:iCs/>
      <w:spacing w:val="2"/>
      <w:sz w:val="22"/>
      <w:szCs w:val="22"/>
      <w:shd w:val="clear" w:color="auto" w:fill="FFFFFF"/>
    </w:rPr>
  </w:style>
  <w:style w:type="character" w:customStyle="1" w:styleId="Headerorfooter7">
    <w:name w:val="Header or footer (7)_"/>
    <w:basedOn w:val="DefaultParagraphFont"/>
    <w:link w:val="Headerorfooter70"/>
    <w:rsid w:val="006E272F"/>
    <w:rPr>
      <w:spacing w:val="8"/>
      <w:shd w:val="clear" w:color="auto" w:fill="FFFFFF"/>
    </w:rPr>
  </w:style>
  <w:style w:type="character" w:customStyle="1" w:styleId="Bodytext6pt">
    <w:name w:val="Body text + 6 pt"/>
    <w:aliases w:val="Spacing 0 pt14,Body text + Bold3,Body text + 24.5 pt,Body text + 7 pt"/>
    <w:basedOn w:val="Bodytext"/>
    <w:rsid w:val="006E272F"/>
    <w:rPr>
      <w:spacing w:val="0"/>
      <w:sz w:val="12"/>
      <w:szCs w:val="12"/>
      <w:shd w:val="clear" w:color="auto" w:fill="FFFFFF"/>
    </w:rPr>
  </w:style>
  <w:style w:type="character" w:customStyle="1" w:styleId="Bodytext24pt">
    <w:name w:val="Body text (2) + 4 pt"/>
    <w:aliases w:val="Not Italic,Spacing 0 pt13,Body text (2) + 18 pt,Picture caption + Candara,Bold6,Body text (13) + 10.5 pt1,Body text (12) + 13 pt,Body text + 9 pt,Heading #5 + 9.5 pt,Body text (3) + Bold,Body text (3) + Not Bold2,Body text (5) + 25 "/>
    <w:basedOn w:val="Bodytext2"/>
    <w:rsid w:val="006E272F"/>
    <w:rPr>
      <w:i/>
      <w:iCs/>
      <w:spacing w:val="1"/>
      <w:sz w:val="22"/>
      <w:szCs w:val="22"/>
      <w:shd w:val="clear" w:color="auto" w:fill="FFFFFF"/>
    </w:rPr>
  </w:style>
  <w:style w:type="character" w:customStyle="1" w:styleId="Heading64pt">
    <w:name w:val="Heading #6 + 4 pt"/>
    <w:aliases w:val="Spacing 0 pt12,Body text (8) + 9.5 pt"/>
    <w:basedOn w:val="Heading6"/>
    <w:rsid w:val="006E272F"/>
    <w:rPr>
      <w:spacing w:val="0"/>
      <w:sz w:val="8"/>
      <w:szCs w:val="8"/>
      <w:shd w:val="clear" w:color="auto" w:fill="FFFFFF"/>
    </w:rPr>
  </w:style>
  <w:style w:type="character" w:customStyle="1" w:styleId="Bodytext11">
    <w:name w:val="Body text (11)_"/>
    <w:basedOn w:val="DefaultParagraphFont"/>
    <w:link w:val="Bodytext110"/>
    <w:rsid w:val="006E272F"/>
    <w:rPr>
      <w:i/>
      <w:iCs/>
      <w:spacing w:val="3"/>
      <w:shd w:val="clear" w:color="auto" w:fill="FFFFFF"/>
    </w:rPr>
  </w:style>
  <w:style w:type="character" w:customStyle="1" w:styleId="Bodytext8Spacing0pt">
    <w:name w:val="Body text (8) + Spacing 0 pt"/>
    <w:basedOn w:val="Bodytext8"/>
    <w:rsid w:val="006E272F"/>
    <w:rPr>
      <w:spacing w:val="6"/>
      <w:sz w:val="15"/>
      <w:szCs w:val="15"/>
      <w:shd w:val="clear" w:color="auto" w:fill="FFFFFF"/>
    </w:rPr>
  </w:style>
  <w:style w:type="character" w:customStyle="1" w:styleId="Bodytext29pt">
    <w:name w:val="Body text (2) + 9 pt"/>
    <w:aliases w:val="Spacing 0 pt11,Body text + Constantia,15 pt,Bold5,Scale 50%,Body text (12) + Constantia,Not Italic4,Body text (9) + 15 pt,4.5 pt,Body text (14) + Bold,Body text + 11 pt1,Body text + 9.5 pt3,Body text (2) + 6 pt"/>
    <w:basedOn w:val="Bodytext2"/>
    <w:rsid w:val="006E272F"/>
    <w:rPr>
      <w:i/>
      <w:iCs/>
      <w:spacing w:val="1"/>
      <w:sz w:val="22"/>
      <w:szCs w:val="22"/>
      <w:shd w:val="clear" w:color="auto" w:fill="FFFFFF"/>
    </w:rPr>
  </w:style>
  <w:style w:type="character" w:customStyle="1" w:styleId="Bodytext29pt1">
    <w:name w:val="Body text (2) + 9 pt1"/>
    <w:aliases w:val="Not Italic1,Spacing 0 pt10,Body text (7) + Calibri,10 pt1,Footnote (5) + Not Italic,Body text (16) + 10 pt,Spacing 1 pt1,Body text (5) + 10.5 pt1,Body text (7) + Italic"/>
    <w:basedOn w:val="Bodytext2"/>
    <w:rsid w:val="006E272F"/>
    <w:rPr>
      <w:i/>
      <w:iCs/>
      <w:spacing w:val="1"/>
      <w:sz w:val="22"/>
      <w:szCs w:val="22"/>
      <w:shd w:val="clear" w:color="auto" w:fill="FFFFFF"/>
    </w:rPr>
  </w:style>
  <w:style w:type="character" w:customStyle="1" w:styleId="Bodytext5Spacing0pt">
    <w:name w:val="Body text (5) + Spacing 0 pt"/>
    <w:basedOn w:val="Bodytext5"/>
    <w:rsid w:val="006E272F"/>
    <w:rPr>
      <w:spacing w:val="5"/>
      <w:sz w:val="18"/>
      <w:szCs w:val="18"/>
      <w:shd w:val="clear" w:color="auto" w:fill="FFFFFF"/>
    </w:rPr>
  </w:style>
  <w:style w:type="character" w:customStyle="1" w:styleId="Headerorfooter8">
    <w:name w:val="Header or footer (8)_"/>
    <w:basedOn w:val="DefaultParagraphFont"/>
    <w:link w:val="Headerorfooter80"/>
    <w:rsid w:val="006E272F"/>
    <w:rPr>
      <w:b/>
      <w:bCs/>
      <w:i/>
      <w:iCs/>
      <w:spacing w:val="18"/>
      <w:sz w:val="19"/>
      <w:szCs w:val="19"/>
      <w:shd w:val="clear" w:color="auto" w:fill="FFFFFF"/>
    </w:rPr>
  </w:style>
  <w:style w:type="character" w:customStyle="1" w:styleId="Headerorfooter6NotBold">
    <w:name w:val="Header or footer (6) + Not Bold"/>
    <w:aliases w:val="Spacing 0 pt9,Body text (16) + 9.5 pt,Not Italic2,Table caption (4) + 4 pt,Body text + Candara1,12.5 pt,Body text + Bold2,Body text (14) + 11.5 pt1,Body text (18) + Bold"/>
    <w:basedOn w:val="Headerorfooter6"/>
    <w:rsid w:val="006E272F"/>
    <w:rPr>
      <w:b/>
      <w:bCs/>
      <w:spacing w:val="8"/>
      <w:shd w:val="clear" w:color="auto" w:fill="FFFFFF"/>
    </w:rPr>
  </w:style>
  <w:style w:type="character" w:customStyle="1" w:styleId="HeaderorfooterSpacing0pt1">
    <w:name w:val="Header or footer + Spacing 0 pt1"/>
    <w:basedOn w:val="Headerorfooter"/>
    <w:rsid w:val="006E272F"/>
    <w:rPr>
      <w:spacing w:val="10"/>
      <w:sz w:val="14"/>
      <w:szCs w:val="14"/>
      <w:shd w:val="clear" w:color="auto" w:fill="FFFFFF"/>
    </w:rPr>
  </w:style>
  <w:style w:type="character" w:customStyle="1" w:styleId="Bodytext12">
    <w:name w:val="Body text (12)_"/>
    <w:basedOn w:val="DefaultParagraphFont"/>
    <w:link w:val="Bodytext120"/>
    <w:rsid w:val="006E272F"/>
    <w:rPr>
      <w:spacing w:val="3"/>
      <w:shd w:val="clear" w:color="auto" w:fill="FFFFFF"/>
    </w:rPr>
  </w:style>
  <w:style w:type="character" w:customStyle="1" w:styleId="Heading4">
    <w:name w:val="Heading #4_"/>
    <w:basedOn w:val="DefaultParagraphFont"/>
    <w:link w:val="Heading40"/>
    <w:rsid w:val="006E272F"/>
    <w:rPr>
      <w:spacing w:val="4"/>
      <w:sz w:val="22"/>
      <w:szCs w:val="22"/>
      <w:shd w:val="clear" w:color="auto" w:fill="FFFFFF"/>
    </w:rPr>
  </w:style>
  <w:style w:type="character" w:customStyle="1" w:styleId="Bodytext4Spacing0pt">
    <w:name w:val="Body text (4) + Spacing 0 pt"/>
    <w:basedOn w:val="Bodytext4"/>
    <w:rsid w:val="006E272F"/>
    <w:rPr>
      <w:i/>
      <w:iCs/>
      <w:spacing w:val="3"/>
      <w:sz w:val="18"/>
      <w:szCs w:val="18"/>
      <w:shd w:val="clear" w:color="auto" w:fill="FFFFFF"/>
    </w:rPr>
  </w:style>
  <w:style w:type="character" w:customStyle="1" w:styleId="Bodytext5Italic1">
    <w:name w:val="Body text (5) + Italic1"/>
    <w:aliases w:val="Spacing 0 pt8,Body text (7) + Calibri1,Body text (2) + Not Bold2,Table caption (5) + Italic,Body text (12) + Not Bold"/>
    <w:basedOn w:val="Bodytext5"/>
    <w:rsid w:val="006E272F"/>
    <w:rPr>
      <w:i/>
      <w:iCs/>
      <w:noProof/>
      <w:spacing w:val="3"/>
      <w:sz w:val="18"/>
      <w:szCs w:val="18"/>
      <w:shd w:val="clear" w:color="auto" w:fill="FFFFFF"/>
    </w:rPr>
  </w:style>
  <w:style w:type="character" w:customStyle="1" w:styleId="Heading63">
    <w:name w:val="Heading #6 (3)_"/>
    <w:basedOn w:val="DefaultParagraphFont"/>
    <w:link w:val="Heading630"/>
    <w:rsid w:val="006E272F"/>
    <w:rPr>
      <w:spacing w:val="5"/>
      <w:sz w:val="23"/>
      <w:szCs w:val="23"/>
      <w:shd w:val="clear" w:color="auto" w:fill="FFFFFF"/>
    </w:rPr>
  </w:style>
  <w:style w:type="character" w:customStyle="1" w:styleId="Heading54pt">
    <w:name w:val="Heading #5 + 4 pt"/>
    <w:aliases w:val="Spacing 0 pt7,Body text (11) + Not Italic"/>
    <w:basedOn w:val="Heading5"/>
    <w:rsid w:val="006E272F"/>
    <w:rPr>
      <w:spacing w:val="0"/>
      <w:sz w:val="8"/>
      <w:szCs w:val="8"/>
      <w:shd w:val="clear" w:color="auto" w:fill="FFFFFF"/>
    </w:rPr>
  </w:style>
  <w:style w:type="character" w:customStyle="1" w:styleId="Bodytext13">
    <w:name w:val="Body text (13)_"/>
    <w:basedOn w:val="DefaultParagraphFont"/>
    <w:link w:val="Bodytext130"/>
    <w:rsid w:val="006E272F"/>
    <w:rPr>
      <w:rFonts w:ascii="Arial" w:hAnsi="Arial" w:cs="Arial"/>
      <w:i/>
      <w:iCs/>
      <w:noProof/>
      <w:sz w:val="13"/>
      <w:szCs w:val="13"/>
      <w:shd w:val="clear" w:color="auto" w:fill="FFFFFF"/>
    </w:rPr>
  </w:style>
  <w:style w:type="character" w:customStyle="1" w:styleId="Bodytext105pt1">
    <w:name w:val="Body text + 10.5 pt1"/>
    <w:aliases w:val="Bold1,Spacing 0 pt6,Picture caption (13) + Times New Roman,6 pt,Body text (24) + Times New Roman,10.5 pt,Body text (5) + 4 pt1,Body text + 9 pt1,Small Caps,Body text + 12 pt,Body text (8) + Microsoft Sans Serif,Body text (3) + 11.5 "/>
    <w:basedOn w:val="Bodytext"/>
    <w:rsid w:val="006E272F"/>
    <w:rPr>
      <w:b/>
      <w:bCs/>
      <w:spacing w:val="9"/>
      <w:sz w:val="21"/>
      <w:szCs w:val="21"/>
      <w:shd w:val="clear" w:color="auto" w:fill="FFFFFF"/>
    </w:rPr>
  </w:style>
  <w:style w:type="character" w:customStyle="1" w:styleId="Heading645pt">
    <w:name w:val="Heading #6 + 4.5 pt"/>
    <w:aliases w:val="Spacing 0 pt5,Body text (8) + Bold,Body text (3) + Not Bold1"/>
    <w:basedOn w:val="Heading6"/>
    <w:rsid w:val="006E272F"/>
    <w:rPr>
      <w:spacing w:val="0"/>
      <w:sz w:val="9"/>
      <w:szCs w:val="9"/>
      <w:shd w:val="clear" w:color="auto" w:fill="FFFFFF"/>
    </w:rPr>
  </w:style>
  <w:style w:type="character" w:customStyle="1" w:styleId="Headerorfooter30">
    <w:name w:val="Header or footer (3)"/>
    <w:basedOn w:val="Headerorfooter3"/>
    <w:rsid w:val="006E272F"/>
    <w:rPr>
      <w:spacing w:val="3"/>
      <w:sz w:val="22"/>
      <w:szCs w:val="22"/>
      <w:shd w:val="clear" w:color="auto" w:fill="FFFFFF"/>
    </w:rPr>
  </w:style>
  <w:style w:type="character" w:customStyle="1" w:styleId="Heading22">
    <w:name w:val="Heading #2 (2)_"/>
    <w:basedOn w:val="DefaultParagraphFont"/>
    <w:link w:val="Heading220"/>
    <w:rsid w:val="006E272F"/>
    <w:rPr>
      <w:spacing w:val="4"/>
      <w:sz w:val="23"/>
      <w:szCs w:val="23"/>
      <w:shd w:val="clear" w:color="auto" w:fill="FFFFFF"/>
    </w:rPr>
  </w:style>
  <w:style w:type="character" w:customStyle="1" w:styleId="BodytextItalic1">
    <w:name w:val="Body text + Italic1"/>
    <w:aliases w:val="Spacing -1 pt2"/>
    <w:basedOn w:val="Bodytext"/>
    <w:rsid w:val="006E272F"/>
    <w:rPr>
      <w:i/>
      <w:iCs/>
      <w:spacing w:val="3"/>
      <w:sz w:val="22"/>
      <w:szCs w:val="22"/>
      <w:shd w:val="clear" w:color="auto" w:fill="FFFFFF"/>
    </w:rPr>
  </w:style>
  <w:style w:type="character" w:customStyle="1" w:styleId="BodytextSpacing0pt1">
    <w:name w:val="Body text + Spacing 0 pt1"/>
    <w:basedOn w:val="Bodytext"/>
    <w:rsid w:val="006E272F"/>
    <w:rPr>
      <w:noProof/>
      <w:spacing w:val="0"/>
      <w:sz w:val="22"/>
      <w:szCs w:val="22"/>
      <w:shd w:val="clear" w:color="auto" w:fill="FFFFFF"/>
    </w:rPr>
  </w:style>
  <w:style w:type="character" w:customStyle="1" w:styleId="Bodytext314pt">
    <w:name w:val="Body text (3) + 14 pt"/>
    <w:aliases w:val="Spacing 0 pt4,Body text + 7.5 pt,Body text (2) + Italic,Body text (3) + Not Italic1,Scale 20%1"/>
    <w:basedOn w:val="Bodytext3"/>
    <w:rsid w:val="006E272F"/>
    <w:rPr>
      <w:b/>
      <w:bCs/>
      <w:spacing w:val="3"/>
      <w:sz w:val="28"/>
      <w:szCs w:val="28"/>
      <w:shd w:val="clear" w:color="auto" w:fill="FFFFFF"/>
    </w:rPr>
  </w:style>
  <w:style w:type="character" w:customStyle="1" w:styleId="Bodytext3Italic1">
    <w:name w:val="Body text (3) + Italic1"/>
    <w:aliases w:val="Spacing 0 pt3,Body text + 7.5 pt1,Body text + Bold1,Body text + FrankRuehl,140 pt,Body text (17) + Italic,Body text (2) + 7 pt,Table caption (4) + 5.5 pt"/>
    <w:basedOn w:val="Bodytext3"/>
    <w:rsid w:val="006E272F"/>
    <w:rPr>
      <w:b/>
      <w:bCs/>
      <w:i/>
      <w:iCs/>
      <w:spacing w:val="4"/>
      <w:sz w:val="21"/>
      <w:szCs w:val="21"/>
      <w:shd w:val="clear" w:color="auto" w:fill="FFFFFF"/>
    </w:rPr>
  </w:style>
  <w:style w:type="character" w:customStyle="1" w:styleId="Bodytext4NotItalic">
    <w:name w:val="Body text (4) + Not Italic"/>
    <w:aliases w:val="Spacing 0 pt2,Table caption + 9.5 pt,Body text + 13 pt1,Body text (12) + 12.5 pt,Body text + 9.5 pt1,Body text (2) + 5 pt,Scale 150%3"/>
    <w:basedOn w:val="Bodytext4"/>
    <w:rsid w:val="006E272F"/>
    <w:rPr>
      <w:i/>
      <w:iCs/>
      <w:spacing w:val="5"/>
      <w:sz w:val="18"/>
      <w:szCs w:val="18"/>
      <w:shd w:val="clear" w:color="auto" w:fill="FFFFFF"/>
    </w:rPr>
  </w:style>
  <w:style w:type="character" w:customStyle="1" w:styleId="Bodytext84pt">
    <w:name w:val="Body text (8) + 4 pt"/>
    <w:aliases w:val="Italic1,Spacing 0 pt1,Body text (13) + 10.5 pt2,Body text (15) + Not Italic,Body text (5) + 4 pt,Body text (2) + Not Bold1,Body text (18) + 13.5 pt,Body text + 10 pt2,Body text (4) + Small Caps,Body text (9) + 4 pt"/>
    <w:basedOn w:val="Bodytext8"/>
    <w:rsid w:val="006E272F"/>
    <w:rPr>
      <w:i/>
      <w:iCs/>
      <w:noProof/>
      <w:spacing w:val="0"/>
      <w:sz w:val="8"/>
      <w:szCs w:val="8"/>
      <w:shd w:val="clear" w:color="auto" w:fill="FFFFFF"/>
    </w:rPr>
  </w:style>
  <w:style w:type="paragraph" w:customStyle="1" w:styleId="Bodytext1">
    <w:name w:val="Body text1"/>
    <w:basedOn w:val="Normal"/>
    <w:link w:val="Bodytext"/>
    <w:rsid w:val="006E272F"/>
    <w:pPr>
      <w:widowControl w:val="0"/>
      <w:shd w:val="clear" w:color="auto" w:fill="FFFFFF"/>
      <w:spacing w:after="180" w:line="269" w:lineRule="exact"/>
      <w:ind w:hanging="1100"/>
      <w:jc w:val="right"/>
    </w:pPr>
    <w:rPr>
      <w:spacing w:val="3"/>
      <w:sz w:val="22"/>
      <w:szCs w:val="22"/>
    </w:rPr>
  </w:style>
  <w:style w:type="paragraph" w:customStyle="1" w:styleId="Bodytext20">
    <w:name w:val="Body text (2)"/>
    <w:basedOn w:val="Normal"/>
    <w:link w:val="Bodytext2"/>
    <w:rsid w:val="006E272F"/>
    <w:pPr>
      <w:widowControl w:val="0"/>
      <w:shd w:val="clear" w:color="auto" w:fill="FFFFFF"/>
      <w:spacing w:before="180" w:after="600" w:line="240" w:lineRule="atLeast"/>
      <w:ind w:hanging="1100"/>
      <w:jc w:val="both"/>
    </w:pPr>
    <w:rPr>
      <w:i/>
      <w:iCs/>
      <w:spacing w:val="1"/>
      <w:sz w:val="22"/>
      <w:szCs w:val="22"/>
    </w:rPr>
  </w:style>
  <w:style w:type="paragraph" w:customStyle="1" w:styleId="Bodytext30">
    <w:name w:val="Body text (3)"/>
    <w:basedOn w:val="Normal"/>
    <w:link w:val="Bodytext3"/>
    <w:rsid w:val="006E272F"/>
    <w:pPr>
      <w:widowControl w:val="0"/>
      <w:shd w:val="clear" w:color="auto" w:fill="FFFFFF"/>
      <w:spacing w:before="120" w:after="180" w:line="240" w:lineRule="atLeast"/>
      <w:ind w:hanging="520"/>
      <w:jc w:val="both"/>
    </w:pPr>
    <w:rPr>
      <w:b/>
      <w:bCs/>
      <w:spacing w:val="8"/>
      <w:sz w:val="21"/>
      <w:szCs w:val="21"/>
    </w:rPr>
  </w:style>
  <w:style w:type="paragraph" w:customStyle="1" w:styleId="Headerorfooter20">
    <w:name w:val="Header or footer (2)"/>
    <w:basedOn w:val="Normal"/>
    <w:link w:val="Headerorfooter2"/>
    <w:rsid w:val="006E272F"/>
    <w:pPr>
      <w:widowControl w:val="0"/>
      <w:shd w:val="clear" w:color="auto" w:fill="FFFFFF"/>
      <w:spacing w:line="240" w:lineRule="atLeast"/>
    </w:pPr>
    <w:rPr>
      <w:spacing w:val="6"/>
      <w:sz w:val="19"/>
      <w:szCs w:val="19"/>
    </w:rPr>
  </w:style>
  <w:style w:type="paragraph" w:customStyle="1" w:styleId="Bodytext40">
    <w:name w:val="Body text (4)"/>
    <w:basedOn w:val="Normal"/>
    <w:link w:val="Bodytext4"/>
    <w:rsid w:val="006E272F"/>
    <w:pPr>
      <w:widowControl w:val="0"/>
      <w:shd w:val="clear" w:color="auto" w:fill="FFFFFF"/>
      <w:spacing w:line="216" w:lineRule="exact"/>
      <w:jc w:val="both"/>
    </w:pPr>
    <w:rPr>
      <w:i/>
      <w:iCs/>
      <w:spacing w:val="1"/>
      <w:sz w:val="18"/>
      <w:szCs w:val="18"/>
    </w:rPr>
  </w:style>
  <w:style w:type="paragraph" w:customStyle="1" w:styleId="Bodytext50">
    <w:name w:val="Body text (5)"/>
    <w:basedOn w:val="Normal"/>
    <w:link w:val="Bodytext5"/>
    <w:rsid w:val="006E272F"/>
    <w:pPr>
      <w:widowControl w:val="0"/>
      <w:shd w:val="clear" w:color="auto" w:fill="FFFFFF"/>
      <w:spacing w:line="216" w:lineRule="exact"/>
      <w:jc w:val="both"/>
    </w:pPr>
    <w:rPr>
      <w:spacing w:val="4"/>
      <w:sz w:val="18"/>
      <w:szCs w:val="18"/>
    </w:rPr>
  </w:style>
  <w:style w:type="paragraph" w:customStyle="1" w:styleId="Picturecaption0">
    <w:name w:val="Picture caption"/>
    <w:basedOn w:val="Normal"/>
    <w:link w:val="Picturecaption"/>
    <w:rsid w:val="006E272F"/>
    <w:pPr>
      <w:widowControl w:val="0"/>
      <w:shd w:val="clear" w:color="auto" w:fill="FFFFFF"/>
      <w:spacing w:line="240" w:lineRule="atLeast"/>
    </w:pPr>
    <w:rPr>
      <w:b/>
      <w:bCs/>
      <w:spacing w:val="8"/>
      <w:sz w:val="21"/>
      <w:szCs w:val="21"/>
    </w:rPr>
  </w:style>
  <w:style w:type="paragraph" w:customStyle="1" w:styleId="Heading30">
    <w:name w:val="Heading #3"/>
    <w:basedOn w:val="Normal"/>
    <w:link w:val="Heading3"/>
    <w:rsid w:val="006E272F"/>
    <w:pPr>
      <w:widowControl w:val="0"/>
      <w:shd w:val="clear" w:color="auto" w:fill="FFFFFF"/>
      <w:spacing w:line="412" w:lineRule="exact"/>
      <w:jc w:val="both"/>
      <w:outlineLvl w:val="2"/>
    </w:pPr>
    <w:rPr>
      <w:spacing w:val="3"/>
      <w:sz w:val="22"/>
      <w:szCs w:val="22"/>
    </w:rPr>
  </w:style>
  <w:style w:type="paragraph" w:customStyle="1" w:styleId="Headerorfooter0">
    <w:name w:val="Header or footer"/>
    <w:basedOn w:val="Normal"/>
    <w:link w:val="Headerorfooter"/>
    <w:rsid w:val="006E272F"/>
    <w:pPr>
      <w:widowControl w:val="0"/>
      <w:shd w:val="clear" w:color="auto" w:fill="FFFFFF"/>
      <w:spacing w:line="200" w:lineRule="exact"/>
      <w:jc w:val="right"/>
    </w:pPr>
    <w:rPr>
      <w:spacing w:val="6"/>
      <w:sz w:val="14"/>
      <w:szCs w:val="14"/>
    </w:rPr>
  </w:style>
  <w:style w:type="paragraph" w:customStyle="1" w:styleId="Tableofcontents0">
    <w:name w:val="Table of contents"/>
    <w:basedOn w:val="Normal"/>
    <w:link w:val="Tableofcontents"/>
    <w:rsid w:val="006E272F"/>
    <w:pPr>
      <w:widowControl w:val="0"/>
      <w:shd w:val="clear" w:color="auto" w:fill="FFFFFF"/>
      <w:spacing w:line="377" w:lineRule="exact"/>
      <w:jc w:val="both"/>
    </w:pPr>
    <w:rPr>
      <w:spacing w:val="3"/>
      <w:sz w:val="22"/>
      <w:szCs w:val="22"/>
    </w:rPr>
  </w:style>
  <w:style w:type="paragraph" w:customStyle="1" w:styleId="Tableofcontents20">
    <w:name w:val="Table of contents (2)"/>
    <w:basedOn w:val="Normal"/>
    <w:link w:val="Tableofcontents2"/>
    <w:rsid w:val="006E272F"/>
    <w:pPr>
      <w:widowControl w:val="0"/>
      <w:shd w:val="clear" w:color="auto" w:fill="FFFFFF"/>
      <w:spacing w:before="60" w:after="60" w:line="285" w:lineRule="exact"/>
      <w:ind w:firstLine="520"/>
      <w:jc w:val="both"/>
    </w:pPr>
    <w:rPr>
      <w:i/>
      <w:iCs/>
      <w:spacing w:val="1"/>
      <w:sz w:val="22"/>
      <w:szCs w:val="22"/>
    </w:rPr>
  </w:style>
  <w:style w:type="paragraph" w:customStyle="1" w:styleId="Footnote0">
    <w:name w:val="Footnote"/>
    <w:basedOn w:val="Normal"/>
    <w:link w:val="Footnote"/>
    <w:rsid w:val="006E272F"/>
    <w:pPr>
      <w:widowControl w:val="0"/>
      <w:shd w:val="clear" w:color="auto" w:fill="FFFFFF"/>
      <w:spacing w:after="60" w:line="279" w:lineRule="exact"/>
      <w:ind w:firstLine="500"/>
      <w:jc w:val="both"/>
    </w:pPr>
    <w:rPr>
      <w:spacing w:val="3"/>
      <w:sz w:val="22"/>
      <w:szCs w:val="22"/>
    </w:rPr>
  </w:style>
  <w:style w:type="paragraph" w:customStyle="1" w:styleId="Headerorfooter31">
    <w:name w:val="Header or footer (3)1"/>
    <w:basedOn w:val="Normal"/>
    <w:link w:val="Headerorfooter3"/>
    <w:rsid w:val="006E272F"/>
    <w:pPr>
      <w:widowControl w:val="0"/>
      <w:shd w:val="clear" w:color="auto" w:fill="FFFFFF"/>
      <w:spacing w:line="240" w:lineRule="atLeast"/>
    </w:pPr>
    <w:rPr>
      <w:spacing w:val="3"/>
      <w:sz w:val="22"/>
      <w:szCs w:val="22"/>
    </w:rPr>
  </w:style>
  <w:style w:type="paragraph" w:customStyle="1" w:styleId="Footnote20">
    <w:name w:val="Footnote (2)"/>
    <w:basedOn w:val="Normal"/>
    <w:link w:val="Footnote2"/>
    <w:rsid w:val="006E272F"/>
    <w:pPr>
      <w:widowControl w:val="0"/>
      <w:shd w:val="clear" w:color="auto" w:fill="FFFFFF"/>
      <w:spacing w:line="203" w:lineRule="exact"/>
      <w:jc w:val="both"/>
    </w:pPr>
    <w:rPr>
      <w:spacing w:val="7"/>
      <w:sz w:val="15"/>
      <w:szCs w:val="15"/>
    </w:rPr>
  </w:style>
  <w:style w:type="paragraph" w:customStyle="1" w:styleId="Footnote30">
    <w:name w:val="Footnote (3)"/>
    <w:basedOn w:val="Normal"/>
    <w:link w:val="Footnote3"/>
    <w:rsid w:val="006E272F"/>
    <w:pPr>
      <w:widowControl w:val="0"/>
      <w:shd w:val="clear" w:color="auto" w:fill="FFFFFF"/>
      <w:spacing w:line="181" w:lineRule="exact"/>
      <w:ind w:firstLine="500"/>
    </w:pPr>
    <w:rPr>
      <w:spacing w:val="7"/>
      <w:sz w:val="13"/>
      <w:szCs w:val="13"/>
    </w:rPr>
  </w:style>
  <w:style w:type="paragraph" w:customStyle="1" w:styleId="Headerorfooter40">
    <w:name w:val="Header or footer (4)"/>
    <w:basedOn w:val="Normal"/>
    <w:link w:val="Headerorfooter4"/>
    <w:rsid w:val="006E272F"/>
    <w:pPr>
      <w:widowControl w:val="0"/>
      <w:shd w:val="clear" w:color="auto" w:fill="FFFFFF"/>
      <w:spacing w:line="240" w:lineRule="atLeast"/>
      <w:jc w:val="right"/>
    </w:pPr>
    <w:rPr>
      <w:spacing w:val="-2"/>
      <w:sz w:val="23"/>
      <w:szCs w:val="23"/>
    </w:rPr>
  </w:style>
  <w:style w:type="paragraph" w:customStyle="1" w:styleId="Heading320">
    <w:name w:val="Heading #3 (2)"/>
    <w:basedOn w:val="Normal"/>
    <w:link w:val="Heading32"/>
    <w:rsid w:val="006E272F"/>
    <w:pPr>
      <w:widowControl w:val="0"/>
      <w:shd w:val="clear" w:color="auto" w:fill="FFFFFF"/>
      <w:spacing w:after="300" w:line="276" w:lineRule="exact"/>
      <w:jc w:val="both"/>
      <w:outlineLvl w:val="2"/>
    </w:pPr>
    <w:rPr>
      <w:i/>
      <w:iCs/>
      <w:spacing w:val="1"/>
      <w:sz w:val="22"/>
      <w:szCs w:val="22"/>
    </w:rPr>
  </w:style>
  <w:style w:type="paragraph" w:customStyle="1" w:styleId="Bodytext60">
    <w:name w:val="Body text (6)"/>
    <w:basedOn w:val="Normal"/>
    <w:link w:val="Bodytext6"/>
    <w:rsid w:val="006E272F"/>
    <w:pPr>
      <w:widowControl w:val="0"/>
      <w:shd w:val="clear" w:color="auto" w:fill="FFFFFF"/>
      <w:spacing w:before="60" w:line="240" w:lineRule="atLeast"/>
    </w:pPr>
    <w:rPr>
      <w:spacing w:val="2"/>
      <w:sz w:val="23"/>
      <w:szCs w:val="23"/>
    </w:rPr>
  </w:style>
  <w:style w:type="paragraph" w:customStyle="1" w:styleId="Bodytext70">
    <w:name w:val="Body text (7)"/>
    <w:basedOn w:val="Normal"/>
    <w:link w:val="Bodytext7"/>
    <w:rsid w:val="006E272F"/>
    <w:pPr>
      <w:widowControl w:val="0"/>
      <w:shd w:val="clear" w:color="auto" w:fill="FFFFFF"/>
      <w:spacing w:line="240" w:lineRule="atLeast"/>
    </w:pPr>
    <w:rPr>
      <w:rFonts w:ascii="Arial Narrow" w:hAnsi="Arial Narrow" w:cs="Arial Narrow"/>
      <w:noProof/>
      <w:sz w:val="15"/>
      <w:szCs w:val="15"/>
    </w:rPr>
  </w:style>
  <w:style w:type="paragraph" w:customStyle="1" w:styleId="Bodytext80">
    <w:name w:val="Body text (8)"/>
    <w:basedOn w:val="Normal"/>
    <w:link w:val="Bodytext8"/>
    <w:rsid w:val="006E272F"/>
    <w:pPr>
      <w:widowControl w:val="0"/>
      <w:shd w:val="clear" w:color="auto" w:fill="FFFFFF"/>
      <w:spacing w:before="7980" w:line="240" w:lineRule="atLeast"/>
      <w:jc w:val="both"/>
    </w:pPr>
    <w:rPr>
      <w:spacing w:val="7"/>
      <w:sz w:val="15"/>
      <w:szCs w:val="15"/>
    </w:rPr>
  </w:style>
  <w:style w:type="paragraph" w:customStyle="1" w:styleId="Heading20">
    <w:name w:val="Heading #2"/>
    <w:basedOn w:val="Normal"/>
    <w:link w:val="Heading2"/>
    <w:rsid w:val="006E272F"/>
    <w:pPr>
      <w:widowControl w:val="0"/>
      <w:shd w:val="clear" w:color="auto" w:fill="FFFFFF"/>
      <w:spacing w:line="240" w:lineRule="atLeast"/>
      <w:jc w:val="both"/>
      <w:outlineLvl w:val="1"/>
    </w:pPr>
    <w:rPr>
      <w:spacing w:val="3"/>
      <w:sz w:val="22"/>
      <w:szCs w:val="22"/>
    </w:rPr>
  </w:style>
  <w:style w:type="paragraph" w:customStyle="1" w:styleId="Heading10">
    <w:name w:val="Heading #1"/>
    <w:basedOn w:val="Normal"/>
    <w:link w:val="Heading1"/>
    <w:rsid w:val="006E272F"/>
    <w:pPr>
      <w:widowControl w:val="0"/>
      <w:shd w:val="clear" w:color="auto" w:fill="FFFFFF"/>
      <w:spacing w:line="498" w:lineRule="exact"/>
      <w:ind w:firstLine="480"/>
      <w:jc w:val="both"/>
      <w:outlineLvl w:val="0"/>
    </w:pPr>
    <w:rPr>
      <w:spacing w:val="3"/>
      <w:sz w:val="22"/>
      <w:szCs w:val="22"/>
    </w:rPr>
  </w:style>
  <w:style w:type="paragraph" w:customStyle="1" w:styleId="Tablecaption20">
    <w:name w:val="Table caption (2)"/>
    <w:basedOn w:val="Normal"/>
    <w:link w:val="Tablecaption2"/>
    <w:rsid w:val="006E272F"/>
    <w:pPr>
      <w:widowControl w:val="0"/>
      <w:shd w:val="clear" w:color="auto" w:fill="FFFFFF"/>
      <w:spacing w:line="387" w:lineRule="exact"/>
      <w:jc w:val="both"/>
    </w:pPr>
    <w:rPr>
      <w:i/>
      <w:iCs/>
      <w:spacing w:val="1"/>
      <w:sz w:val="22"/>
      <w:szCs w:val="22"/>
    </w:rPr>
  </w:style>
  <w:style w:type="paragraph" w:customStyle="1" w:styleId="Bodytext90">
    <w:name w:val="Body text (9)"/>
    <w:basedOn w:val="Normal"/>
    <w:link w:val="Bodytext9"/>
    <w:rsid w:val="006E272F"/>
    <w:pPr>
      <w:widowControl w:val="0"/>
      <w:shd w:val="clear" w:color="auto" w:fill="FFFFFF"/>
      <w:spacing w:line="381" w:lineRule="exact"/>
      <w:ind w:firstLine="500"/>
      <w:jc w:val="both"/>
    </w:pPr>
    <w:rPr>
      <w:spacing w:val="6"/>
      <w:sz w:val="23"/>
      <w:szCs w:val="23"/>
    </w:rPr>
  </w:style>
  <w:style w:type="paragraph" w:customStyle="1" w:styleId="Footnote40">
    <w:name w:val="Footnote (4)"/>
    <w:basedOn w:val="Normal"/>
    <w:link w:val="Footnote4"/>
    <w:rsid w:val="006E272F"/>
    <w:pPr>
      <w:widowControl w:val="0"/>
      <w:shd w:val="clear" w:color="auto" w:fill="FFFFFF"/>
      <w:spacing w:before="120" w:after="120" w:line="240" w:lineRule="atLeast"/>
      <w:ind w:firstLine="500"/>
      <w:jc w:val="both"/>
    </w:pPr>
    <w:rPr>
      <w:b/>
      <w:bCs/>
      <w:spacing w:val="8"/>
      <w:sz w:val="21"/>
      <w:szCs w:val="21"/>
    </w:rPr>
  </w:style>
  <w:style w:type="paragraph" w:customStyle="1" w:styleId="Heading60">
    <w:name w:val="Heading #6"/>
    <w:basedOn w:val="Normal"/>
    <w:link w:val="Heading6"/>
    <w:rsid w:val="006E272F"/>
    <w:pPr>
      <w:widowControl w:val="0"/>
      <w:shd w:val="clear" w:color="auto" w:fill="FFFFFF"/>
      <w:spacing w:before="120" w:line="279" w:lineRule="exact"/>
      <w:jc w:val="both"/>
      <w:outlineLvl w:val="5"/>
    </w:pPr>
    <w:rPr>
      <w:spacing w:val="4"/>
      <w:sz w:val="22"/>
      <w:szCs w:val="22"/>
    </w:rPr>
  </w:style>
  <w:style w:type="paragraph" w:customStyle="1" w:styleId="Bodytext100">
    <w:name w:val="Body text (10)"/>
    <w:basedOn w:val="Normal"/>
    <w:link w:val="Bodytext10"/>
    <w:rsid w:val="006E272F"/>
    <w:pPr>
      <w:widowControl w:val="0"/>
      <w:shd w:val="clear" w:color="auto" w:fill="FFFFFF"/>
      <w:spacing w:after="60" w:line="240" w:lineRule="atLeast"/>
      <w:jc w:val="right"/>
    </w:pPr>
    <w:rPr>
      <w:b/>
      <w:bCs/>
      <w:spacing w:val="10"/>
      <w:sz w:val="21"/>
      <w:szCs w:val="21"/>
    </w:rPr>
  </w:style>
  <w:style w:type="paragraph" w:customStyle="1" w:styleId="Tablecaption0">
    <w:name w:val="Table caption"/>
    <w:basedOn w:val="Normal"/>
    <w:link w:val="Tablecaption"/>
    <w:rsid w:val="006E272F"/>
    <w:pPr>
      <w:widowControl w:val="0"/>
      <w:shd w:val="clear" w:color="auto" w:fill="FFFFFF"/>
      <w:spacing w:line="240" w:lineRule="atLeast"/>
      <w:jc w:val="both"/>
    </w:pPr>
    <w:rPr>
      <w:spacing w:val="3"/>
      <w:sz w:val="22"/>
      <w:szCs w:val="22"/>
    </w:rPr>
  </w:style>
  <w:style w:type="paragraph" w:customStyle="1" w:styleId="Headerorfooter50">
    <w:name w:val="Header or footer (5)"/>
    <w:basedOn w:val="Normal"/>
    <w:link w:val="Headerorfooter5"/>
    <w:rsid w:val="006E272F"/>
    <w:pPr>
      <w:widowControl w:val="0"/>
      <w:shd w:val="clear" w:color="auto" w:fill="FFFFFF"/>
      <w:spacing w:line="203" w:lineRule="exact"/>
      <w:jc w:val="both"/>
    </w:pPr>
    <w:rPr>
      <w:spacing w:val="6"/>
      <w:sz w:val="15"/>
      <w:szCs w:val="15"/>
    </w:rPr>
  </w:style>
  <w:style w:type="paragraph" w:customStyle="1" w:styleId="Headerorfooter60">
    <w:name w:val="Header or footer (6)"/>
    <w:basedOn w:val="Normal"/>
    <w:link w:val="Headerorfooter6"/>
    <w:rsid w:val="006E272F"/>
    <w:pPr>
      <w:widowControl w:val="0"/>
      <w:shd w:val="clear" w:color="auto" w:fill="FFFFFF"/>
      <w:spacing w:line="314" w:lineRule="exact"/>
    </w:pPr>
    <w:rPr>
      <w:b/>
      <w:bCs/>
      <w:spacing w:val="7"/>
      <w:sz w:val="20"/>
      <w:szCs w:val="20"/>
    </w:rPr>
  </w:style>
  <w:style w:type="paragraph" w:customStyle="1" w:styleId="Heading620">
    <w:name w:val="Heading #6 (2)"/>
    <w:basedOn w:val="Normal"/>
    <w:link w:val="Heading62"/>
    <w:rsid w:val="006E272F"/>
    <w:pPr>
      <w:widowControl w:val="0"/>
      <w:shd w:val="clear" w:color="auto" w:fill="FFFFFF"/>
      <w:spacing w:after="480" w:line="273" w:lineRule="exact"/>
      <w:jc w:val="both"/>
      <w:outlineLvl w:val="5"/>
    </w:pPr>
    <w:rPr>
      <w:i/>
      <w:iCs/>
      <w:spacing w:val="2"/>
      <w:sz w:val="22"/>
      <w:szCs w:val="22"/>
    </w:rPr>
  </w:style>
  <w:style w:type="paragraph" w:customStyle="1" w:styleId="Heading50">
    <w:name w:val="Heading #5"/>
    <w:basedOn w:val="Normal"/>
    <w:link w:val="Heading5"/>
    <w:rsid w:val="006E272F"/>
    <w:pPr>
      <w:widowControl w:val="0"/>
      <w:shd w:val="clear" w:color="auto" w:fill="FFFFFF"/>
      <w:spacing w:before="60" w:line="396" w:lineRule="exact"/>
      <w:jc w:val="both"/>
      <w:outlineLvl w:val="4"/>
    </w:pPr>
    <w:rPr>
      <w:spacing w:val="4"/>
      <w:sz w:val="22"/>
      <w:szCs w:val="22"/>
    </w:rPr>
  </w:style>
  <w:style w:type="paragraph" w:customStyle="1" w:styleId="Headerorfooter70">
    <w:name w:val="Header or footer (7)"/>
    <w:basedOn w:val="Normal"/>
    <w:link w:val="Headerorfooter7"/>
    <w:rsid w:val="006E272F"/>
    <w:pPr>
      <w:widowControl w:val="0"/>
      <w:shd w:val="clear" w:color="auto" w:fill="FFFFFF"/>
      <w:spacing w:line="240" w:lineRule="atLeast"/>
      <w:jc w:val="right"/>
    </w:pPr>
    <w:rPr>
      <w:spacing w:val="8"/>
      <w:sz w:val="20"/>
      <w:szCs w:val="20"/>
    </w:rPr>
  </w:style>
  <w:style w:type="paragraph" w:customStyle="1" w:styleId="Bodytext110">
    <w:name w:val="Body text (11)"/>
    <w:basedOn w:val="Normal"/>
    <w:link w:val="Bodytext11"/>
    <w:rsid w:val="006E272F"/>
    <w:pPr>
      <w:widowControl w:val="0"/>
      <w:shd w:val="clear" w:color="auto" w:fill="FFFFFF"/>
      <w:spacing w:after="780" w:line="251" w:lineRule="exact"/>
      <w:ind w:hanging="460"/>
    </w:pPr>
    <w:rPr>
      <w:i/>
      <w:iCs/>
      <w:spacing w:val="3"/>
      <w:sz w:val="20"/>
      <w:szCs w:val="20"/>
    </w:rPr>
  </w:style>
  <w:style w:type="paragraph" w:customStyle="1" w:styleId="Headerorfooter80">
    <w:name w:val="Header or footer (8)"/>
    <w:basedOn w:val="Normal"/>
    <w:link w:val="Headerorfooter8"/>
    <w:rsid w:val="006E272F"/>
    <w:pPr>
      <w:widowControl w:val="0"/>
      <w:shd w:val="clear" w:color="auto" w:fill="FFFFFF"/>
      <w:spacing w:line="240" w:lineRule="atLeast"/>
    </w:pPr>
    <w:rPr>
      <w:b/>
      <w:bCs/>
      <w:i/>
      <w:iCs/>
      <w:spacing w:val="18"/>
      <w:sz w:val="19"/>
      <w:szCs w:val="19"/>
    </w:rPr>
  </w:style>
  <w:style w:type="paragraph" w:customStyle="1" w:styleId="Bodytext120">
    <w:name w:val="Body text (12)"/>
    <w:basedOn w:val="Normal"/>
    <w:link w:val="Bodytext12"/>
    <w:rsid w:val="006E272F"/>
    <w:pPr>
      <w:widowControl w:val="0"/>
      <w:shd w:val="clear" w:color="auto" w:fill="FFFFFF"/>
      <w:spacing w:line="240" w:lineRule="atLeast"/>
      <w:jc w:val="right"/>
    </w:pPr>
    <w:rPr>
      <w:spacing w:val="3"/>
      <w:sz w:val="20"/>
      <w:szCs w:val="20"/>
    </w:rPr>
  </w:style>
  <w:style w:type="paragraph" w:customStyle="1" w:styleId="Heading40">
    <w:name w:val="Heading #4"/>
    <w:basedOn w:val="Normal"/>
    <w:link w:val="Heading4"/>
    <w:rsid w:val="006E272F"/>
    <w:pPr>
      <w:widowControl w:val="0"/>
      <w:shd w:val="clear" w:color="auto" w:fill="FFFFFF"/>
      <w:spacing w:line="416" w:lineRule="exact"/>
      <w:jc w:val="both"/>
      <w:outlineLvl w:val="3"/>
    </w:pPr>
    <w:rPr>
      <w:spacing w:val="4"/>
      <w:sz w:val="22"/>
      <w:szCs w:val="22"/>
    </w:rPr>
  </w:style>
  <w:style w:type="paragraph" w:customStyle="1" w:styleId="Heading630">
    <w:name w:val="Heading #6 (3)"/>
    <w:basedOn w:val="Normal"/>
    <w:link w:val="Heading63"/>
    <w:rsid w:val="006E272F"/>
    <w:pPr>
      <w:widowControl w:val="0"/>
      <w:shd w:val="clear" w:color="auto" w:fill="FFFFFF"/>
      <w:spacing w:line="240" w:lineRule="atLeast"/>
      <w:jc w:val="both"/>
      <w:outlineLvl w:val="5"/>
    </w:pPr>
    <w:rPr>
      <w:spacing w:val="5"/>
      <w:sz w:val="23"/>
      <w:szCs w:val="23"/>
    </w:rPr>
  </w:style>
  <w:style w:type="paragraph" w:customStyle="1" w:styleId="Bodytext130">
    <w:name w:val="Body text (13)"/>
    <w:basedOn w:val="Normal"/>
    <w:link w:val="Bodytext13"/>
    <w:rsid w:val="006E272F"/>
    <w:pPr>
      <w:widowControl w:val="0"/>
      <w:shd w:val="clear" w:color="auto" w:fill="FFFFFF"/>
      <w:spacing w:line="240" w:lineRule="atLeast"/>
    </w:pPr>
    <w:rPr>
      <w:rFonts w:ascii="Arial" w:hAnsi="Arial" w:cs="Arial"/>
      <w:i/>
      <w:iCs/>
      <w:noProof/>
      <w:sz w:val="13"/>
      <w:szCs w:val="13"/>
    </w:rPr>
  </w:style>
  <w:style w:type="paragraph" w:customStyle="1" w:styleId="Heading220">
    <w:name w:val="Heading #2 (2)"/>
    <w:basedOn w:val="Normal"/>
    <w:link w:val="Heading22"/>
    <w:rsid w:val="006E272F"/>
    <w:pPr>
      <w:widowControl w:val="0"/>
      <w:shd w:val="clear" w:color="auto" w:fill="FFFFFF"/>
      <w:spacing w:after="120" w:line="240" w:lineRule="atLeast"/>
      <w:jc w:val="both"/>
      <w:outlineLvl w:val="1"/>
    </w:pPr>
    <w:rPr>
      <w:spacing w:val="4"/>
      <w:sz w:val="23"/>
      <w:szCs w:val="23"/>
    </w:rPr>
  </w:style>
  <w:style w:type="paragraph" w:customStyle="1" w:styleId="DefaultParagraphFontParaCharCharCharCharChar">
    <w:name w:val="Default Paragraph Font Para Char Char Char Char Char"/>
    <w:autoRedefine/>
    <w:rsid w:val="006E272F"/>
    <w:pPr>
      <w:tabs>
        <w:tab w:val="left" w:pos="1152"/>
      </w:tabs>
      <w:spacing w:before="120" w:after="120" w:line="312" w:lineRule="auto"/>
    </w:pPr>
    <w:rPr>
      <w:rFonts w:ascii="Arial" w:hAnsi="Arial" w:cs="Arial"/>
      <w:sz w:val="26"/>
      <w:szCs w:val="26"/>
      <w:lang w:eastAsia="en-US"/>
    </w:rPr>
  </w:style>
  <w:style w:type="paragraph" w:styleId="FootnoteText">
    <w:name w:val="footnote text"/>
    <w:basedOn w:val="Normal"/>
    <w:link w:val="FootnoteTextChar"/>
    <w:rsid w:val="006E272F"/>
    <w:pPr>
      <w:widowControl w:val="0"/>
    </w:pPr>
    <w:rPr>
      <w:rFonts w:ascii="Courier New" w:eastAsia="Courier New" w:hAnsi="Courier New" w:cs="Courier New"/>
      <w:color w:val="000000"/>
      <w:sz w:val="20"/>
      <w:szCs w:val="20"/>
      <w:lang w:val="vi-VN" w:eastAsia="vi-VN"/>
    </w:rPr>
  </w:style>
  <w:style w:type="character" w:customStyle="1" w:styleId="FootnoteTextChar">
    <w:name w:val="Footnote Text Char"/>
    <w:basedOn w:val="DefaultParagraphFont"/>
    <w:link w:val="FootnoteText"/>
    <w:rsid w:val="006E272F"/>
    <w:rPr>
      <w:rFonts w:ascii="Courier New" w:eastAsia="Courier New" w:hAnsi="Courier New" w:cs="Courier New"/>
      <w:color w:val="000000"/>
      <w:lang w:val="vi-VN" w:eastAsia="vi-VN"/>
    </w:rPr>
  </w:style>
  <w:style w:type="character" w:styleId="FootnoteReference">
    <w:name w:val="footnote reference"/>
    <w:basedOn w:val="DefaultParagraphFont"/>
    <w:rsid w:val="006E272F"/>
    <w:rPr>
      <w:vertAlign w:val="superscript"/>
    </w:rPr>
  </w:style>
  <w:style w:type="table" w:styleId="TableGrid">
    <w:name w:val="Table Grid"/>
    <w:basedOn w:val="TableNormal"/>
    <w:rsid w:val="006E272F"/>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semiHidden/>
    <w:unhideWhenUsed/>
    <w:rsid w:val="008E7CC8"/>
  </w:style>
  <w:style w:type="character" w:customStyle="1" w:styleId="Picturecaption2">
    <w:name w:val="Picture caption (2)_"/>
    <w:basedOn w:val="DefaultParagraphFont"/>
    <w:link w:val="Picturecaption20"/>
    <w:rsid w:val="008E7CC8"/>
    <w:rPr>
      <w:spacing w:val="1"/>
      <w:sz w:val="25"/>
      <w:szCs w:val="25"/>
      <w:shd w:val="clear" w:color="auto" w:fill="FFFFFF"/>
    </w:rPr>
  </w:style>
  <w:style w:type="character" w:customStyle="1" w:styleId="BodytextSmallCaps">
    <w:name w:val="Body text + Small Caps"/>
    <w:basedOn w:val="Bodytext"/>
    <w:rsid w:val="008E7CC8"/>
    <w:rPr>
      <w:rFonts w:ascii="Times New Roman" w:hAnsi="Times New Roman" w:cs="Times New Roman"/>
      <w:smallCaps/>
      <w:spacing w:val="1"/>
      <w:sz w:val="25"/>
      <w:szCs w:val="25"/>
      <w:shd w:val="clear" w:color="auto" w:fill="FFFFFF"/>
    </w:rPr>
  </w:style>
  <w:style w:type="character" w:customStyle="1" w:styleId="Picturecaption5">
    <w:name w:val="Picture caption (5)_"/>
    <w:basedOn w:val="DefaultParagraphFont"/>
    <w:link w:val="Picturecaption50"/>
    <w:rsid w:val="008E7CC8"/>
    <w:rPr>
      <w:rFonts w:ascii="Constantia" w:hAnsi="Constantia" w:cs="Constantia"/>
      <w:spacing w:val="4"/>
      <w:sz w:val="13"/>
      <w:szCs w:val="13"/>
      <w:shd w:val="clear" w:color="auto" w:fill="FFFFFF"/>
    </w:rPr>
  </w:style>
  <w:style w:type="character" w:customStyle="1" w:styleId="Picturecaption3">
    <w:name w:val="Picture caption (3)_"/>
    <w:basedOn w:val="DefaultParagraphFont"/>
    <w:link w:val="Picturecaption30"/>
    <w:rsid w:val="008E7CC8"/>
    <w:rPr>
      <w:rFonts w:ascii="Calibri" w:hAnsi="Calibri" w:cs="Calibri"/>
      <w:spacing w:val="4"/>
      <w:sz w:val="17"/>
      <w:szCs w:val="17"/>
      <w:shd w:val="clear" w:color="auto" w:fill="FFFFFF"/>
    </w:rPr>
  </w:style>
  <w:style w:type="character" w:customStyle="1" w:styleId="Picturecaption4">
    <w:name w:val="Picture caption (4)_"/>
    <w:basedOn w:val="DefaultParagraphFont"/>
    <w:link w:val="Picturecaption40"/>
    <w:rsid w:val="008E7CC8"/>
    <w:rPr>
      <w:i/>
      <w:iCs/>
      <w:spacing w:val="1"/>
      <w:sz w:val="25"/>
      <w:szCs w:val="25"/>
      <w:shd w:val="clear" w:color="auto" w:fill="FFFFFF"/>
    </w:rPr>
  </w:style>
  <w:style w:type="character" w:customStyle="1" w:styleId="Picturecaption6">
    <w:name w:val="Picture caption (6)_"/>
    <w:basedOn w:val="DefaultParagraphFont"/>
    <w:link w:val="Picturecaption60"/>
    <w:rsid w:val="008E7CC8"/>
    <w:rPr>
      <w:rFonts w:ascii="Calibri" w:hAnsi="Calibri" w:cs="Calibri"/>
      <w:spacing w:val="12"/>
      <w:sz w:val="15"/>
      <w:szCs w:val="15"/>
      <w:shd w:val="clear" w:color="auto" w:fill="FFFFFF"/>
    </w:rPr>
  </w:style>
  <w:style w:type="character" w:customStyle="1" w:styleId="Picturecaption7">
    <w:name w:val="Picture caption (7)_"/>
    <w:basedOn w:val="DefaultParagraphFont"/>
    <w:link w:val="Picturecaption70"/>
    <w:rsid w:val="008E7CC8"/>
    <w:rPr>
      <w:rFonts w:ascii="Calibri" w:hAnsi="Calibri" w:cs="Calibri"/>
      <w:noProof/>
      <w:sz w:val="18"/>
      <w:szCs w:val="18"/>
      <w:shd w:val="clear" w:color="auto" w:fill="FFFFFF"/>
    </w:rPr>
  </w:style>
  <w:style w:type="character" w:customStyle="1" w:styleId="Picturecaption8">
    <w:name w:val="Picture caption (8)_"/>
    <w:basedOn w:val="DefaultParagraphFont"/>
    <w:link w:val="Picturecaption80"/>
    <w:rsid w:val="008E7CC8"/>
    <w:rPr>
      <w:rFonts w:ascii="Calibri" w:hAnsi="Calibri" w:cs="Calibri"/>
      <w:noProof/>
      <w:sz w:val="16"/>
      <w:szCs w:val="16"/>
      <w:shd w:val="clear" w:color="auto" w:fill="FFFFFF"/>
    </w:rPr>
  </w:style>
  <w:style w:type="character" w:customStyle="1" w:styleId="Picturecaption9">
    <w:name w:val="Picture caption (9)_"/>
    <w:basedOn w:val="DefaultParagraphFont"/>
    <w:link w:val="Picturecaption90"/>
    <w:rsid w:val="008E7CC8"/>
    <w:rPr>
      <w:b/>
      <w:bCs/>
      <w:spacing w:val="2"/>
      <w:sz w:val="14"/>
      <w:szCs w:val="14"/>
      <w:shd w:val="clear" w:color="auto" w:fill="FFFFFF"/>
    </w:rPr>
  </w:style>
  <w:style w:type="character" w:customStyle="1" w:styleId="Picturecaption10">
    <w:name w:val="Picture caption (10)_"/>
    <w:basedOn w:val="DefaultParagraphFont"/>
    <w:link w:val="Picturecaption100"/>
    <w:rsid w:val="008E7CC8"/>
    <w:rPr>
      <w:b/>
      <w:bCs/>
      <w:spacing w:val="4"/>
      <w:sz w:val="15"/>
      <w:szCs w:val="15"/>
      <w:shd w:val="clear" w:color="auto" w:fill="FFFFFF"/>
    </w:rPr>
  </w:style>
  <w:style w:type="character" w:customStyle="1" w:styleId="Picturecaption11">
    <w:name w:val="Picture caption (11)_"/>
    <w:basedOn w:val="DefaultParagraphFont"/>
    <w:link w:val="Picturecaption110"/>
    <w:rsid w:val="008E7CC8"/>
    <w:rPr>
      <w:b/>
      <w:bCs/>
      <w:spacing w:val="1"/>
      <w:sz w:val="15"/>
      <w:szCs w:val="15"/>
      <w:shd w:val="clear" w:color="auto" w:fill="FFFFFF"/>
    </w:rPr>
  </w:style>
  <w:style w:type="character" w:customStyle="1" w:styleId="Picturecaption12">
    <w:name w:val="Picture caption (12)_"/>
    <w:basedOn w:val="DefaultParagraphFont"/>
    <w:link w:val="Picturecaption120"/>
    <w:rsid w:val="008E7CC8"/>
    <w:rPr>
      <w:rFonts w:ascii="Microsoft Sans Serif" w:hAnsi="Microsoft Sans Serif" w:cs="Microsoft Sans Serif"/>
      <w:spacing w:val="3"/>
      <w:sz w:val="23"/>
      <w:szCs w:val="23"/>
      <w:shd w:val="clear" w:color="auto" w:fill="FFFFFF"/>
    </w:rPr>
  </w:style>
  <w:style w:type="character" w:customStyle="1" w:styleId="Picturecaption13">
    <w:name w:val="Picture caption (13)_"/>
    <w:basedOn w:val="DefaultParagraphFont"/>
    <w:link w:val="Picturecaption130"/>
    <w:rsid w:val="008E7CC8"/>
    <w:rPr>
      <w:rFonts w:ascii="Microsoft Sans Serif" w:hAnsi="Microsoft Sans Serif" w:cs="Microsoft Sans Serif"/>
      <w:spacing w:val="6"/>
      <w:sz w:val="10"/>
      <w:szCs w:val="10"/>
      <w:shd w:val="clear" w:color="auto" w:fill="FFFFFF"/>
    </w:rPr>
  </w:style>
  <w:style w:type="character" w:customStyle="1" w:styleId="Picturecaption14">
    <w:name w:val="Picture caption (14)_"/>
    <w:basedOn w:val="DefaultParagraphFont"/>
    <w:link w:val="Picturecaption140"/>
    <w:rsid w:val="008E7CC8"/>
    <w:rPr>
      <w:rFonts w:ascii="Arial" w:hAnsi="Arial" w:cs="Arial"/>
      <w:b/>
      <w:bCs/>
      <w:spacing w:val="1"/>
      <w:sz w:val="18"/>
      <w:szCs w:val="18"/>
      <w:shd w:val="clear" w:color="auto" w:fill="FFFFFF"/>
    </w:rPr>
  </w:style>
  <w:style w:type="character" w:customStyle="1" w:styleId="Picturecaption15">
    <w:name w:val="Picture caption (15)_"/>
    <w:basedOn w:val="DefaultParagraphFont"/>
    <w:link w:val="Picturecaption150"/>
    <w:rsid w:val="008E7CC8"/>
    <w:rPr>
      <w:rFonts w:ascii="Calibri" w:hAnsi="Calibri" w:cs="Calibri"/>
      <w:b/>
      <w:bCs/>
      <w:spacing w:val="14"/>
      <w:sz w:val="17"/>
      <w:szCs w:val="17"/>
      <w:shd w:val="clear" w:color="auto" w:fill="FFFFFF"/>
    </w:rPr>
  </w:style>
  <w:style w:type="character" w:customStyle="1" w:styleId="Tablecaption3">
    <w:name w:val="Table caption (3)_"/>
    <w:basedOn w:val="DefaultParagraphFont"/>
    <w:link w:val="Tablecaption30"/>
    <w:rsid w:val="008E7CC8"/>
    <w:rPr>
      <w:i/>
      <w:iCs/>
      <w:spacing w:val="1"/>
      <w:sz w:val="25"/>
      <w:szCs w:val="25"/>
      <w:shd w:val="clear" w:color="auto" w:fill="FFFFFF"/>
    </w:rPr>
  </w:style>
  <w:style w:type="paragraph" w:customStyle="1" w:styleId="Picturecaption20">
    <w:name w:val="Picture caption (2)"/>
    <w:basedOn w:val="Normal"/>
    <w:link w:val="Picturecaption2"/>
    <w:rsid w:val="008E7CC8"/>
    <w:pPr>
      <w:widowControl w:val="0"/>
      <w:shd w:val="clear" w:color="auto" w:fill="FFFFFF"/>
      <w:spacing w:line="240" w:lineRule="atLeast"/>
    </w:pPr>
    <w:rPr>
      <w:spacing w:val="1"/>
      <w:sz w:val="25"/>
      <w:szCs w:val="25"/>
    </w:rPr>
  </w:style>
  <w:style w:type="paragraph" w:customStyle="1" w:styleId="Picturecaption50">
    <w:name w:val="Picture caption (5)"/>
    <w:basedOn w:val="Normal"/>
    <w:link w:val="Picturecaption5"/>
    <w:rsid w:val="008E7CC8"/>
    <w:pPr>
      <w:widowControl w:val="0"/>
      <w:shd w:val="clear" w:color="auto" w:fill="FFFFFF"/>
      <w:spacing w:line="226" w:lineRule="exact"/>
      <w:jc w:val="right"/>
    </w:pPr>
    <w:rPr>
      <w:rFonts w:ascii="Constantia" w:hAnsi="Constantia" w:cs="Constantia"/>
      <w:spacing w:val="4"/>
      <w:sz w:val="13"/>
      <w:szCs w:val="13"/>
    </w:rPr>
  </w:style>
  <w:style w:type="paragraph" w:customStyle="1" w:styleId="Picturecaption30">
    <w:name w:val="Picture caption (3)"/>
    <w:basedOn w:val="Normal"/>
    <w:link w:val="Picturecaption3"/>
    <w:rsid w:val="008E7CC8"/>
    <w:pPr>
      <w:widowControl w:val="0"/>
      <w:shd w:val="clear" w:color="auto" w:fill="FFFFFF"/>
      <w:spacing w:line="149" w:lineRule="exact"/>
    </w:pPr>
    <w:rPr>
      <w:rFonts w:ascii="Calibri" w:hAnsi="Calibri" w:cs="Calibri"/>
      <w:spacing w:val="4"/>
      <w:sz w:val="17"/>
      <w:szCs w:val="17"/>
    </w:rPr>
  </w:style>
  <w:style w:type="paragraph" w:customStyle="1" w:styleId="Picturecaption40">
    <w:name w:val="Picture caption (4)"/>
    <w:basedOn w:val="Normal"/>
    <w:link w:val="Picturecaption4"/>
    <w:rsid w:val="008E7CC8"/>
    <w:pPr>
      <w:widowControl w:val="0"/>
      <w:shd w:val="clear" w:color="auto" w:fill="FFFFFF"/>
      <w:spacing w:line="240" w:lineRule="atLeast"/>
    </w:pPr>
    <w:rPr>
      <w:i/>
      <w:iCs/>
      <w:spacing w:val="1"/>
      <w:sz w:val="25"/>
      <w:szCs w:val="25"/>
    </w:rPr>
  </w:style>
  <w:style w:type="paragraph" w:customStyle="1" w:styleId="Picturecaption60">
    <w:name w:val="Picture caption (6)"/>
    <w:basedOn w:val="Normal"/>
    <w:link w:val="Picturecaption6"/>
    <w:rsid w:val="008E7CC8"/>
    <w:pPr>
      <w:widowControl w:val="0"/>
      <w:shd w:val="clear" w:color="auto" w:fill="FFFFFF"/>
      <w:spacing w:line="240" w:lineRule="atLeast"/>
      <w:jc w:val="right"/>
    </w:pPr>
    <w:rPr>
      <w:rFonts w:ascii="Calibri" w:hAnsi="Calibri" w:cs="Calibri"/>
      <w:spacing w:val="12"/>
      <w:sz w:val="15"/>
      <w:szCs w:val="15"/>
    </w:rPr>
  </w:style>
  <w:style w:type="paragraph" w:customStyle="1" w:styleId="Picturecaption70">
    <w:name w:val="Picture caption (7)"/>
    <w:basedOn w:val="Normal"/>
    <w:link w:val="Picturecaption7"/>
    <w:rsid w:val="008E7CC8"/>
    <w:pPr>
      <w:widowControl w:val="0"/>
      <w:shd w:val="clear" w:color="auto" w:fill="FFFFFF"/>
      <w:spacing w:line="240" w:lineRule="atLeast"/>
    </w:pPr>
    <w:rPr>
      <w:rFonts w:ascii="Calibri" w:hAnsi="Calibri" w:cs="Calibri"/>
      <w:noProof/>
      <w:sz w:val="18"/>
      <w:szCs w:val="18"/>
    </w:rPr>
  </w:style>
  <w:style w:type="paragraph" w:customStyle="1" w:styleId="Picturecaption80">
    <w:name w:val="Picture caption (8)"/>
    <w:basedOn w:val="Normal"/>
    <w:link w:val="Picturecaption8"/>
    <w:rsid w:val="008E7CC8"/>
    <w:pPr>
      <w:widowControl w:val="0"/>
      <w:shd w:val="clear" w:color="auto" w:fill="FFFFFF"/>
      <w:spacing w:line="240" w:lineRule="atLeast"/>
    </w:pPr>
    <w:rPr>
      <w:rFonts w:ascii="Calibri" w:hAnsi="Calibri" w:cs="Calibri"/>
      <w:noProof/>
      <w:sz w:val="16"/>
      <w:szCs w:val="16"/>
    </w:rPr>
  </w:style>
  <w:style w:type="paragraph" w:customStyle="1" w:styleId="Picturecaption90">
    <w:name w:val="Picture caption (9)"/>
    <w:basedOn w:val="Normal"/>
    <w:link w:val="Picturecaption9"/>
    <w:rsid w:val="008E7CC8"/>
    <w:pPr>
      <w:widowControl w:val="0"/>
      <w:shd w:val="clear" w:color="auto" w:fill="FFFFFF"/>
      <w:spacing w:line="250" w:lineRule="exact"/>
      <w:jc w:val="right"/>
    </w:pPr>
    <w:rPr>
      <w:b/>
      <w:bCs/>
      <w:spacing w:val="2"/>
      <w:sz w:val="14"/>
      <w:szCs w:val="14"/>
    </w:rPr>
  </w:style>
  <w:style w:type="paragraph" w:customStyle="1" w:styleId="Picturecaption100">
    <w:name w:val="Picture caption (10)"/>
    <w:basedOn w:val="Normal"/>
    <w:link w:val="Picturecaption10"/>
    <w:rsid w:val="008E7CC8"/>
    <w:pPr>
      <w:widowControl w:val="0"/>
      <w:shd w:val="clear" w:color="auto" w:fill="FFFFFF"/>
      <w:spacing w:line="240" w:lineRule="atLeast"/>
    </w:pPr>
    <w:rPr>
      <w:b/>
      <w:bCs/>
      <w:spacing w:val="4"/>
      <w:sz w:val="15"/>
      <w:szCs w:val="15"/>
    </w:rPr>
  </w:style>
  <w:style w:type="paragraph" w:customStyle="1" w:styleId="Picturecaption110">
    <w:name w:val="Picture caption (11)"/>
    <w:basedOn w:val="Normal"/>
    <w:link w:val="Picturecaption11"/>
    <w:rsid w:val="008E7CC8"/>
    <w:pPr>
      <w:widowControl w:val="0"/>
      <w:shd w:val="clear" w:color="auto" w:fill="FFFFFF"/>
      <w:spacing w:line="240" w:lineRule="atLeast"/>
    </w:pPr>
    <w:rPr>
      <w:b/>
      <w:bCs/>
      <w:spacing w:val="1"/>
      <w:sz w:val="15"/>
      <w:szCs w:val="15"/>
    </w:rPr>
  </w:style>
  <w:style w:type="paragraph" w:customStyle="1" w:styleId="Picturecaption120">
    <w:name w:val="Picture caption (12)"/>
    <w:basedOn w:val="Normal"/>
    <w:link w:val="Picturecaption12"/>
    <w:rsid w:val="008E7CC8"/>
    <w:pPr>
      <w:widowControl w:val="0"/>
      <w:shd w:val="clear" w:color="auto" w:fill="FFFFFF"/>
      <w:spacing w:after="120" w:line="240" w:lineRule="atLeast"/>
    </w:pPr>
    <w:rPr>
      <w:rFonts w:ascii="Microsoft Sans Serif" w:hAnsi="Microsoft Sans Serif" w:cs="Microsoft Sans Serif"/>
      <w:spacing w:val="3"/>
      <w:sz w:val="23"/>
      <w:szCs w:val="23"/>
    </w:rPr>
  </w:style>
  <w:style w:type="paragraph" w:customStyle="1" w:styleId="Picturecaption130">
    <w:name w:val="Picture caption (13)"/>
    <w:basedOn w:val="Normal"/>
    <w:link w:val="Picturecaption13"/>
    <w:rsid w:val="008E7CC8"/>
    <w:pPr>
      <w:widowControl w:val="0"/>
      <w:shd w:val="clear" w:color="auto" w:fill="FFFFFF"/>
      <w:spacing w:before="120" w:line="240" w:lineRule="atLeast"/>
      <w:jc w:val="both"/>
    </w:pPr>
    <w:rPr>
      <w:rFonts w:ascii="Microsoft Sans Serif" w:hAnsi="Microsoft Sans Serif" w:cs="Microsoft Sans Serif"/>
      <w:spacing w:val="6"/>
      <w:sz w:val="10"/>
      <w:szCs w:val="10"/>
    </w:rPr>
  </w:style>
  <w:style w:type="paragraph" w:customStyle="1" w:styleId="Picturecaption140">
    <w:name w:val="Picture caption (14)"/>
    <w:basedOn w:val="Normal"/>
    <w:link w:val="Picturecaption14"/>
    <w:rsid w:val="008E7CC8"/>
    <w:pPr>
      <w:widowControl w:val="0"/>
      <w:shd w:val="clear" w:color="auto" w:fill="FFFFFF"/>
      <w:spacing w:line="240" w:lineRule="atLeast"/>
    </w:pPr>
    <w:rPr>
      <w:rFonts w:ascii="Arial" w:hAnsi="Arial" w:cs="Arial"/>
      <w:b/>
      <w:bCs/>
      <w:spacing w:val="1"/>
      <w:sz w:val="18"/>
      <w:szCs w:val="18"/>
    </w:rPr>
  </w:style>
  <w:style w:type="paragraph" w:customStyle="1" w:styleId="Picturecaption150">
    <w:name w:val="Picture caption (15)"/>
    <w:basedOn w:val="Normal"/>
    <w:link w:val="Picturecaption15"/>
    <w:rsid w:val="008E7CC8"/>
    <w:pPr>
      <w:widowControl w:val="0"/>
      <w:shd w:val="clear" w:color="auto" w:fill="FFFFFF"/>
      <w:spacing w:before="120" w:after="120" w:line="240" w:lineRule="atLeast"/>
      <w:jc w:val="center"/>
    </w:pPr>
    <w:rPr>
      <w:rFonts w:ascii="Calibri" w:hAnsi="Calibri" w:cs="Calibri"/>
      <w:b/>
      <w:bCs/>
      <w:spacing w:val="14"/>
      <w:sz w:val="17"/>
      <w:szCs w:val="17"/>
    </w:rPr>
  </w:style>
  <w:style w:type="paragraph" w:customStyle="1" w:styleId="Tablecaption30">
    <w:name w:val="Table caption (3)"/>
    <w:basedOn w:val="Normal"/>
    <w:link w:val="Tablecaption3"/>
    <w:rsid w:val="008E7CC8"/>
    <w:pPr>
      <w:widowControl w:val="0"/>
      <w:shd w:val="clear" w:color="auto" w:fill="FFFFFF"/>
      <w:spacing w:before="120" w:line="298" w:lineRule="exact"/>
      <w:jc w:val="center"/>
    </w:pPr>
    <w:rPr>
      <w:i/>
      <w:iCs/>
      <w:spacing w:val="1"/>
      <w:sz w:val="25"/>
      <w:szCs w:val="25"/>
    </w:rPr>
  </w:style>
  <w:style w:type="table" w:customStyle="1" w:styleId="TableGrid1">
    <w:name w:val="Table Grid1"/>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semiHidden/>
    <w:unhideWhenUsed/>
    <w:rsid w:val="008E7CC8"/>
  </w:style>
  <w:style w:type="table" w:customStyle="1" w:styleId="TableGrid2">
    <w:name w:val="Table Grid2"/>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semiHidden/>
    <w:unhideWhenUsed/>
    <w:rsid w:val="00E16693"/>
  </w:style>
  <w:style w:type="character" w:customStyle="1" w:styleId="Bodytext8Italic">
    <w:name w:val="Body text (8) + Italic"/>
    <w:aliases w:val="Scale 100%"/>
    <w:basedOn w:val="Bodytext8"/>
    <w:rsid w:val="00E16693"/>
    <w:rPr>
      <w:rFonts w:ascii="Times New Roman" w:hAnsi="Times New Roman" w:cs="Times New Roman"/>
      <w:i/>
      <w:iCs/>
      <w:spacing w:val="7"/>
      <w:sz w:val="21"/>
      <w:szCs w:val="21"/>
      <w:shd w:val="clear" w:color="auto" w:fill="FFFFFF"/>
    </w:rPr>
  </w:style>
  <w:style w:type="character" w:customStyle="1" w:styleId="Bodytext31">
    <w:name w:val="Body text3"/>
    <w:basedOn w:val="Bodytext"/>
    <w:rsid w:val="00E16693"/>
    <w:rPr>
      <w:rFonts w:ascii="Times New Roman" w:hAnsi="Times New Roman" w:cs="Times New Roman"/>
      <w:spacing w:val="-2"/>
      <w:sz w:val="26"/>
      <w:szCs w:val="26"/>
      <w:shd w:val="clear" w:color="auto" w:fill="FFFFFF"/>
    </w:rPr>
  </w:style>
  <w:style w:type="character" w:customStyle="1" w:styleId="Bodytext21">
    <w:name w:val="Body text2"/>
    <w:basedOn w:val="Bodytext"/>
    <w:rsid w:val="00E16693"/>
    <w:rPr>
      <w:rFonts w:ascii="Times New Roman" w:hAnsi="Times New Roman" w:cs="Times New Roman"/>
      <w:spacing w:val="-2"/>
      <w:sz w:val="26"/>
      <w:szCs w:val="26"/>
      <w:u w:val="single"/>
      <w:shd w:val="clear" w:color="auto" w:fill="FFFFFF"/>
    </w:rPr>
  </w:style>
  <w:style w:type="character" w:customStyle="1" w:styleId="Bodytext32">
    <w:name w:val="Body text (3)2"/>
    <w:basedOn w:val="Bodytext3"/>
    <w:rsid w:val="00E16693"/>
    <w:rPr>
      <w:rFonts w:ascii="Times New Roman" w:hAnsi="Times New Roman" w:cs="Times New Roman"/>
      <w:b/>
      <w:bCs/>
      <w:spacing w:val="2"/>
      <w:sz w:val="26"/>
      <w:szCs w:val="26"/>
      <w:u w:val="single"/>
      <w:shd w:val="clear" w:color="auto" w:fill="FFFFFF"/>
    </w:rPr>
  </w:style>
  <w:style w:type="character" w:customStyle="1" w:styleId="Bodytext11Spacing4pt">
    <w:name w:val="Body text (11) + Spacing 4 pt"/>
    <w:basedOn w:val="Bodytext11"/>
    <w:rsid w:val="00E16693"/>
    <w:rPr>
      <w:rFonts w:ascii="Constantia" w:hAnsi="Constantia" w:cs="Constantia"/>
      <w:i/>
      <w:iCs/>
      <w:spacing w:val="81"/>
      <w:sz w:val="23"/>
      <w:szCs w:val="23"/>
      <w:shd w:val="clear" w:color="auto" w:fill="FFFFFF"/>
    </w:rPr>
  </w:style>
  <w:style w:type="character" w:customStyle="1" w:styleId="Bodytext12NotItalic">
    <w:name w:val="Body text (12) + Not Italic"/>
    <w:basedOn w:val="Bodytext12"/>
    <w:rsid w:val="00E16693"/>
    <w:rPr>
      <w:rFonts w:ascii="Times New Roman" w:hAnsi="Times New Roman" w:cs="Times New Roman"/>
      <w:i/>
      <w:iCs/>
      <w:spacing w:val="3"/>
      <w:sz w:val="21"/>
      <w:szCs w:val="21"/>
      <w:shd w:val="clear" w:color="auto" w:fill="FFFFFF"/>
    </w:rPr>
  </w:style>
  <w:style w:type="character" w:customStyle="1" w:styleId="Bodytext8Spacing2pt">
    <w:name w:val="Body text (8) + Spacing 2 pt"/>
    <w:basedOn w:val="Bodytext8"/>
    <w:rsid w:val="00E16693"/>
    <w:rPr>
      <w:rFonts w:ascii="Times New Roman" w:hAnsi="Times New Roman" w:cs="Times New Roman"/>
      <w:spacing w:val="50"/>
      <w:sz w:val="21"/>
      <w:szCs w:val="21"/>
      <w:shd w:val="clear" w:color="auto" w:fill="FFFFFF"/>
    </w:rPr>
  </w:style>
  <w:style w:type="character" w:customStyle="1" w:styleId="Bodytext14">
    <w:name w:val="Body text (14)_"/>
    <w:basedOn w:val="DefaultParagraphFont"/>
    <w:link w:val="Bodytext140"/>
    <w:rsid w:val="00E16693"/>
    <w:rPr>
      <w:b/>
      <w:bCs/>
      <w:spacing w:val="-3"/>
      <w:sz w:val="19"/>
      <w:szCs w:val="19"/>
      <w:shd w:val="clear" w:color="auto" w:fill="FFFFFF"/>
    </w:rPr>
  </w:style>
  <w:style w:type="character" w:customStyle="1" w:styleId="Bodytext14Spacing1pt">
    <w:name w:val="Body text (14) + Spacing 1 pt"/>
    <w:basedOn w:val="Bodytext14"/>
    <w:rsid w:val="00E16693"/>
    <w:rPr>
      <w:b/>
      <w:bCs/>
      <w:spacing w:val="22"/>
      <w:sz w:val="19"/>
      <w:szCs w:val="19"/>
      <w:shd w:val="clear" w:color="auto" w:fill="FFFFFF"/>
    </w:rPr>
  </w:style>
  <w:style w:type="character" w:customStyle="1" w:styleId="Bodytext15">
    <w:name w:val="Body text (15)_"/>
    <w:basedOn w:val="DefaultParagraphFont"/>
    <w:link w:val="Bodytext150"/>
    <w:rsid w:val="00E16693"/>
    <w:rPr>
      <w:b/>
      <w:bCs/>
      <w:i/>
      <w:iCs/>
      <w:sz w:val="21"/>
      <w:szCs w:val="21"/>
      <w:shd w:val="clear" w:color="auto" w:fill="FFFFFF"/>
    </w:rPr>
  </w:style>
  <w:style w:type="character" w:customStyle="1" w:styleId="Bodytext16">
    <w:name w:val="Body text (16)_"/>
    <w:basedOn w:val="DefaultParagraphFont"/>
    <w:link w:val="Bodytext160"/>
    <w:rsid w:val="00E16693"/>
    <w:rPr>
      <w:b/>
      <w:bCs/>
      <w:i/>
      <w:iCs/>
      <w:sz w:val="21"/>
      <w:szCs w:val="21"/>
      <w:shd w:val="clear" w:color="auto" w:fill="FFFFFF"/>
    </w:rPr>
  </w:style>
  <w:style w:type="character" w:customStyle="1" w:styleId="Bodytext17">
    <w:name w:val="Body text (17)_"/>
    <w:basedOn w:val="DefaultParagraphFont"/>
    <w:link w:val="Bodytext170"/>
    <w:rsid w:val="00E16693"/>
    <w:rPr>
      <w:b/>
      <w:bCs/>
      <w:spacing w:val="-4"/>
      <w:sz w:val="23"/>
      <w:szCs w:val="23"/>
      <w:shd w:val="clear" w:color="auto" w:fill="FFFFFF"/>
    </w:rPr>
  </w:style>
  <w:style w:type="character" w:customStyle="1" w:styleId="Tableofcontents3">
    <w:name w:val="Table of contents (3)_"/>
    <w:basedOn w:val="DefaultParagraphFont"/>
    <w:link w:val="Tableofcontents30"/>
    <w:rsid w:val="00E16693"/>
    <w:rPr>
      <w:i/>
      <w:iCs/>
      <w:sz w:val="21"/>
      <w:szCs w:val="21"/>
      <w:shd w:val="clear" w:color="auto" w:fill="FFFFFF"/>
    </w:rPr>
  </w:style>
  <w:style w:type="character" w:customStyle="1" w:styleId="Tableofcontents3NotItalic">
    <w:name w:val="Table of contents (3) + Not Italic"/>
    <w:basedOn w:val="Tableofcontents3"/>
    <w:rsid w:val="00E16693"/>
    <w:rPr>
      <w:i/>
      <w:iCs/>
      <w:sz w:val="21"/>
      <w:szCs w:val="21"/>
      <w:shd w:val="clear" w:color="auto" w:fill="FFFFFF"/>
    </w:rPr>
  </w:style>
  <w:style w:type="character" w:customStyle="1" w:styleId="Tableofcontents4">
    <w:name w:val="Table of contents (4)_"/>
    <w:basedOn w:val="DefaultParagraphFont"/>
    <w:link w:val="Tableofcontents40"/>
    <w:rsid w:val="00E16693"/>
    <w:rPr>
      <w:b/>
      <w:bCs/>
      <w:spacing w:val="-3"/>
      <w:sz w:val="19"/>
      <w:szCs w:val="19"/>
      <w:shd w:val="clear" w:color="auto" w:fill="FFFFFF"/>
    </w:rPr>
  </w:style>
  <w:style w:type="character" w:customStyle="1" w:styleId="Tableofcontents4Spacing1pt">
    <w:name w:val="Table of contents (4) + Spacing 1 pt"/>
    <w:basedOn w:val="Tableofcontents4"/>
    <w:rsid w:val="00E16693"/>
    <w:rPr>
      <w:b/>
      <w:bCs/>
      <w:spacing w:val="22"/>
      <w:sz w:val="19"/>
      <w:szCs w:val="19"/>
      <w:shd w:val="clear" w:color="auto" w:fill="FFFFFF"/>
    </w:rPr>
  </w:style>
  <w:style w:type="character" w:customStyle="1" w:styleId="Bodytext82">
    <w:name w:val="Body text (8)2"/>
    <w:basedOn w:val="Bodytext8"/>
    <w:rsid w:val="00E16693"/>
    <w:rPr>
      <w:rFonts w:ascii="Times New Roman" w:hAnsi="Times New Roman" w:cs="Times New Roman"/>
      <w:spacing w:val="7"/>
      <w:sz w:val="21"/>
      <w:szCs w:val="21"/>
      <w:shd w:val="clear" w:color="auto" w:fill="FFFFFF"/>
    </w:rPr>
  </w:style>
  <w:style w:type="character" w:customStyle="1" w:styleId="Bodytext18">
    <w:name w:val="Body text (18)_"/>
    <w:basedOn w:val="DefaultParagraphFont"/>
    <w:link w:val="Bodytext180"/>
    <w:rsid w:val="00E16693"/>
    <w:rPr>
      <w:b/>
      <w:bCs/>
      <w:spacing w:val="-4"/>
      <w:sz w:val="22"/>
      <w:szCs w:val="22"/>
      <w:shd w:val="clear" w:color="auto" w:fill="FFFFFF"/>
    </w:rPr>
  </w:style>
  <w:style w:type="character" w:customStyle="1" w:styleId="Bodytext19">
    <w:name w:val="Body text (19)_"/>
    <w:basedOn w:val="DefaultParagraphFont"/>
    <w:link w:val="Bodytext190"/>
    <w:rsid w:val="00E16693"/>
    <w:rPr>
      <w:b/>
      <w:bCs/>
      <w:spacing w:val="3"/>
      <w:sz w:val="22"/>
      <w:szCs w:val="22"/>
      <w:shd w:val="clear" w:color="auto" w:fill="FFFFFF"/>
    </w:rPr>
  </w:style>
  <w:style w:type="character" w:customStyle="1" w:styleId="Bodytext200">
    <w:name w:val="Body text (20)_"/>
    <w:basedOn w:val="DefaultParagraphFont"/>
    <w:link w:val="Bodytext201"/>
    <w:rsid w:val="00E16693"/>
    <w:rPr>
      <w:b/>
      <w:bCs/>
      <w:spacing w:val="7"/>
      <w:shd w:val="clear" w:color="auto" w:fill="FFFFFF"/>
    </w:rPr>
  </w:style>
  <w:style w:type="character" w:customStyle="1" w:styleId="Bodytext210">
    <w:name w:val="Body text (21)_"/>
    <w:basedOn w:val="DefaultParagraphFont"/>
    <w:link w:val="Bodytext211"/>
    <w:rsid w:val="00E16693"/>
    <w:rPr>
      <w:b/>
      <w:bCs/>
      <w:spacing w:val="-2"/>
      <w:sz w:val="21"/>
      <w:szCs w:val="21"/>
      <w:shd w:val="clear" w:color="auto" w:fill="FFFFFF"/>
    </w:rPr>
  </w:style>
  <w:style w:type="character" w:customStyle="1" w:styleId="Bodytext18115pt">
    <w:name w:val="Body text (18) + 11.5 pt"/>
    <w:basedOn w:val="Bodytext18"/>
    <w:rsid w:val="00E16693"/>
    <w:rPr>
      <w:b/>
      <w:bCs/>
      <w:spacing w:val="-4"/>
      <w:sz w:val="23"/>
      <w:szCs w:val="23"/>
      <w:shd w:val="clear" w:color="auto" w:fill="FFFFFF"/>
    </w:rPr>
  </w:style>
  <w:style w:type="character" w:customStyle="1" w:styleId="Bodytext22">
    <w:name w:val="Body text (22)_"/>
    <w:basedOn w:val="DefaultParagraphFont"/>
    <w:link w:val="Bodytext221"/>
    <w:rsid w:val="00E16693"/>
    <w:rPr>
      <w:i/>
      <w:iCs/>
      <w:noProof/>
      <w:spacing w:val="-18"/>
      <w:sz w:val="9"/>
      <w:szCs w:val="9"/>
      <w:shd w:val="clear" w:color="auto" w:fill="FFFFFF"/>
    </w:rPr>
  </w:style>
  <w:style w:type="character" w:customStyle="1" w:styleId="Bodytext220">
    <w:name w:val="Body text (22)"/>
    <w:basedOn w:val="Bodytext22"/>
    <w:rsid w:val="00E16693"/>
    <w:rPr>
      <w:i/>
      <w:iCs/>
      <w:noProof/>
      <w:spacing w:val="-18"/>
      <w:sz w:val="9"/>
      <w:szCs w:val="9"/>
      <w:u w:val="single"/>
      <w:shd w:val="clear" w:color="auto" w:fill="FFFFFF"/>
    </w:rPr>
  </w:style>
  <w:style w:type="character" w:customStyle="1" w:styleId="Bodytext23">
    <w:name w:val="Body text (23)_"/>
    <w:basedOn w:val="DefaultParagraphFont"/>
    <w:link w:val="Bodytext230"/>
    <w:rsid w:val="00E16693"/>
    <w:rPr>
      <w:rFonts w:ascii="Constantia" w:hAnsi="Constantia" w:cs="Constantia"/>
      <w:noProof/>
      <w:shd w:val="clear" w:color="auto" w:fill="FFFFFF"/>
    </w:rPr>
  </w:style>
  <w:style w:type="character" w:customStyle="1" w:styleId="Bodytext23TimesNewRoman">
    <w:name w:val="Body text (23) + Times New Roman"/>
    <w:aliases w:val="11 pt,Body text + Corbel"/>
    <w:basedOn w:val="Bodytext23"/>
    <w:rsid w:val="00E16693"/>
    <w:rPr>
      <w:rFonts w:ascii="Times New Roman" w:hAnsi="Times New Roman" w:cs="Times New Roman"/>
      <w:noProof/>
      <w:sz w:val="22"/>
      <w:szCs w:val="22"/>
      <w:shd w:val="clear" w:color="auto" w:fill="FFFFFF"/>
    </w:rPr>
  </w:style>
  <w:style w:type="character" w:customStyle="1" w:styleId="Bodytext24">
    <w:name w:val="Body text (24)_"/>
    <w:basedOn w:val="DefaultParagraphFont"/>
    <w:link w:val="Bodytext240"/>
    <w:rsid w:val="00E16693"/>
    <w:rPr>
      <w:rFonts w:ascii="Constantia" w:hAnsi="Constantia" w:cs="Constantia"/>
      <w:noProof/>
      <w:sz w:val="23"/>
      <w:szCs w:val="23"/>
      <w:shd w:val="clear" w:color="auto" w:fill="FFFFFF"/>
    </w:rPr>
  </w:style>
  <w:style w:type="paragraph" w:customStyle="1" w:styleId="Bodytext212">
    <w:name w:val="Body text (2)1"/>
    <w:basedOn w:val="Normal"/>
    <w:rsid w:val="00E16693"/>
    <w:pPr>
      <w:widowControl w:val="0"/>
      <w:shd w:val="clear" w:color="auto" w:fill="FFFFFF"/>
      <w:spacing w:after="120" w:line="240" w:lineRule="atLeast"/>
      <w:jc w:val="center"/>
    </w:pPr>
    <w:rPr>
      <w:rFonts w:eastAsia="Courier New"/>
      <w:b/>
      <w:bCs/>
      <w:spacing w:val="1"/>
      <w:sz w:val="21"/>
      <w:szCs w:val="21"/>
    </w:rPr>
  </w:style>
  <w:style w:type="paragraph" w:customStyle="1" w:styleId="Bodytext310">
    <w:name w:val="Body text (3)1"/>
    <w:basedOn w:val="Normal"/>
    <w:rsid w:val="00E16693"/>
    <w:pPr>
      <w:widowControl w:val="0"/>
      <w:shd w:val="clear" w:color="auto" w:fill="FFFFFF"/>
      <w:spacing w:before="120" w:after="360" w:line="240" w:lineRule="atLeast"/>
    </w:pPr>
    <w:rPr>
      <w:rFonts w:eastAsia="Courier New"/>
      <w:b/>
      <w:bCs/>
      <w:spacing w:val="2"/>
      <w:sz w:val="26"/>
      <w:szCs w:val="26"/>
    </w:rPr>
  </w:style>
  <w:style w:type="paragraph" w:customStyle="1" w:styleId="Bodytext41">
    <w:name w:val="Body text (4)1"/>
    <w:basedOn w:val="Normal"/>
    <w:rsid w:val="00E16693"/>
    <w:pPr>
      <w:widowControl w:val="0"/>
      <w:shd w:val="clear" w:color="auto" w:fill="FFFFFF"/>
      <w:spacing w:before="360" w:after="720" w:line="240" w:lineRule="atLeast"/>
      <w:ind w:hanging="1760"/>
      <w:jc w:val="both"/>
    </w:pPr>
    <w:rPr>
      <w:rFonts w:eastAsia="Courier New"/>
      <w:i/>
      <w:iCs/>
      <w:spacing w:val="-3"/>
      <w:sz w:val="26"/>
      <w:szCs w:val="26"/>
    </w:rPr>
  </w:style>
  <w:style w:type="paragraph" w:customStyle="1" w:styleId="Bodytext81">
    <w:name w:val="Body text (8)1"/>
    <w:basedOn w:val="Normal"/>
    <w:rsid w:val="00E16693"/>
    <w:pPr>
      <w:widowControl w:val="0"/>
      <w:shd w:val="clear" w:color="auto" w:fill="FFFFFF"/>
      <w:spacing w:before="60" w:after="60" w:line="240" w:lineRule="atLeast"/>
      <w:jc w:val="both"/>
    </w:pPr>
    <w:rPr>
      <w:rFonts w:eastAsia="Courier New"/>
      <w:sz w:val="21"/>
      <w:szCs w:val="21"/>
    </w:rPr>
  </w:style>
  <w:style w:type="paragraph" w:customStyle="1" w:styleId="Tablecaption1">
    <w:name w:val="Table caption1"/>
    <w:basedOn w:val="Normal"/>
    <w:rsid w:val="00E16693"/>
    <w:pPr>
      <w:widowControl w:val="0"/>
      <w:shd w:val="clear" w:color="auto" w:fill="FFFFFF"/>
      <w:spacing w:after="60" w:line="240" w:lineRule="atLeast"/>
    </w:pPr>
    <w:rPr>
      <w:rFonts w:eastAsia="Courier New"/>
      <w:spacing w:val="-2"/>
      <w:sz w:val="26"/>
      <w:szCs w:val="26"/>
    </w:rPr>
  </w:style>
  <w:style w:type="paragraph" w:customStyle="1" w:styleId="Bodytext140">
    <w:name w:val="Body text (14)"/>
    <w:basedOn w:val="Normal"/>
    <w:link w:val="Bodytext14"/>
    <w:rsid w:val="00E16693"/>
    <w:pPr>
      <w:widowControl w:val="0"/>
      <w:shd w:val="clear" w:color="auto" w:fill="FFFFFF"/>
      <w:spacing w:line="240" w:lineRule="atLeast"/>
      <w:jc w:val="both"/>
    </w:pPr>
    <w:rPr>
      <w:b/>
      <w:bCs/>
      <w:spacing w:val="-3"/>
      <w:sz w:val="19"/>
      <w:szCs w:val="19"/>
    </w:rPr>
  </w:style>
  <w:style w:type="paragraph" w:customStyle="1" w:styleId="Bodytext150">
    <w:name w:val="Body text (15)"/>
    <w:basedOn w:val="Normal"/>
    <w:link w:val="Bodytext15"/>
    <w:rsid w:val="00E16693"/>
    <w:pPr>
      <w:widowControl w:val="0"/>
      <w:shd w:val="clear" w:color="auto" w:fill="FFFFFF"/>
      <w:spacing w:after="120" w:line="240" w:lineRule="atLeast"/>
      <w:jc w:val="both"/>
    </w:pPr>
    <w:rPr>
      <w:b/>
      <w:bCs/>
      <w:i/>
      <w:iCs/>
      <w:sz w:val="21"/>
      <w:szCs w:val="21"/>
    </w:rPr>
  </w:style>
  <w:style w:type="paragraph" w:customStyle="1" w:styleId="Bodytext160">
    <w:name w:val="Body text (16)"/>
    <w:basedOn w:val="Normal"/>
    <w:link w:val="Bodytext16"/>
    <w:rsid w:val="00E16693"/>
    <w:pPr>
      <w:widowControl w:val="0"/>
      <w:shd w:val="clear" w:color="auto" w:fill="FFFFFF"/>
      <w:spacing w:after="120" w:line="240" w:lineRule="atLeast"/>
      <w:jc w:val="both"/>
    </w:pPr>
    <w:rPr>
      <w:b/>
      <w:bCs/>
      <w:i/>
      <w:iCs/>
      <w:sz w:val="21"/>
      <w:szCs w:val="21"/>
    </w:rPr>
  </w:style>
  <w:style w:type="paragraph" w:customStyle="1" w:styleId="Bodytext170">
    <w:name w:val="Body text (17)"/>
    <w:basedOn w:val="Normal"/>
    <w:link w:val="Bodytext17"/>
    <w:rsid w:val="00E16693"/>
    <w:pPr>
      <w:widowControl w:val="0"/>
      <w:shd w:val="clear" w:color="auto" w:fill="FFFFFF"/>
      <w:spacing w:line="307" w:lineRule="exact"/>
      <w:jc w:val="both"/>
    </w:pPr>
    <w:rPr>
      <w:b/>
      <w:bCs/>
      <w:spacing w:val="-4"/>
      <w:sz w:val="23"/>
      <w:szCs w:val="23"/>
    </w:rPr>
  </w:style>
  <w:style w:type="paragraph" w:customStyle="1" w:styleId="Tableofcontents1">
    <w:name w:val="Table of contents1"/>
    <w:basedOn w:val="Normal"/>
    <w:rsid w:val="00E16693"/>
    <w:pPr>
      <w:widowControl w:val="0"/>
      <w:shd w:val="clear" w:color="auto" w:fill="FFFFFF"/>
      <w:spacing w:line="240" w:lineRule="atLeast"/>
      <w:jc w:val="both"/>
    </w:pPr>
    <w:rPr>
      <w:rFonts w:eastAsia="Courier New"/>
      <w:sz w:val="21"/>
      <w:szCs w:val="21"/>
    </w:rPr>
  </w:style>
  <w:style w:type="paragraph" w:customStyle="1" w:styleId="Tableofcontents30">
    <w:name w:val="Table of contents (3)"/>
    <w:basedOn w:val="Normal"/>
    <w:link w:val="Tableofcontents3"/>
    <w:rsid w:val="00E16693"/>
    <w:pPr>
      <w:widowControl w:val="0"/>
      <w:shd w:val="clear" w:color="auto" w:fill="FFFFFF"/>
      <w:spacing w:line="240" w:lineRule="atLeast"/>
      <w:jc w:val="both"/>
    </w:pPr>
    <w:rPr>
      <w:i/>
      <w:iCs/>
      <w:sz w:val="21"/>
      <w:szCs w:val="21"/>
    </w:rPr>
  </w:style>
  <w:style w:type="paragraph" w:customStyle="1" w:styleId="Tableofcontents40">
    <w:name w:val="Table of contents (4)"/>
    <w:basedOn w:val="Normal"/>
    <w:link w:val="Tableofcontents4"/>
    <w:rsid w:val="00E16693"/>
    <w:pPr>
      <w:widowControl w:val="0"/>
      <w:shd w:val="clear" w:color="auto" w:fill="FFFFFF"/>
      <w:spacing w:after="120" w:line="240" w:lineRule="atLeast"/>
      <w:jc w:val="both"/>
    </w:pPr>
    <w:rPr>
      <w:b/>
      <w:bCs/>
      <w:spacing w:val="-3"/>
      <w:sz w:val="19"/>
      <w:szCs w:val="19"/>
    </w:rPr>
  </w:style>
  <w:style w:type="paragraph" w:customStyle="1" w:styleId="Bodytext180">
    <w:name w:val="Body text (18)"/>
    <w:basedOn w:val="Normal"/>
    <w:link w:val="Bodytext18"/>
    <w:rsid w:val="00E16693"/>
    <w:pPr>
      <w:widowControl w:val="0"/>
      <w:shd w:val="clear" w:color="auto" w:fill="FFFFFF"/>
      <w:spacing w:before="360" w:after="480" w:line="240" w:lineRule="atLeast"/>
      <w:jc w:val="center"/>
    </w:pPr>
    <w:rPr>
      <w:b/>
      <w:bCs/>
      <w:spacing w:val="-4"/>
      <w:sz w:val="22"/>
      <w:szCs w:val="22"/>
    </w:rPr>
  </w:style>
  <w:style w:type="paragraph" w:customStyle="1" w:styleId="Bodytext190">
    <w:name w:val="Body text (19)"/>
    <w:basedOn w:val="Normal"/>
    <w:link w:val="Bodytext19"/>
    <w:rsid w:val="00E16693"/>
    <w:pPr>
      <w:widowControl w:val="0"/>
      <w:shd w:val="clear" w:color="auto" w:fill="FFFFFF"/>
      <w:spacing w:after="180" w:line="331" w:lineRule="exact"/>
      <w:jc w:val="both"/>
    </w:pPr>
    <w:rPr>
      <w:b/>
      <w:bCs/>
      <w:spacing w:val="3"/>
      <w:sz w:val="22"/>
      <w:szCs w:val="22"/>
    </w:rPr>
  </w:style>
  <w:style w:type="paragraph" w:customStyle="1" w:styleId="Bodytext201">
    <w:name w:val="Body text (20)"/>
    <w:basedOn w:val="Normal"/>
    <w:link w:val="Bodytext200"/>
    <w:rsid w:val="00E16693"/>
    <w:pPr>
      <w:widowControl w:val="0"/>
      <w:shd w:val="clear" w:color="auto" w:fill="FFFFFF"/>
      <w:spacing w:before="180" w:after="540" w:line="240" w:lineRule="atLeast"/>
      <w:jc w:val="both"/>
    </w:pPr>
    <w:rPr>
      <w:b/>
      <w:bCs/>
      <w:spacing w:val="7"/>
      <w:sz w:val="20"/>
      <w:szCs w:val="20"/>
    </w:rPr>
  </w:style>
  <w:style w:type="paragraph" w:customStyle="1" w:styleId="Bodytext211">
    <w:name w:val="Body text (21)"/>
    <w:basedOn w:val="Normal"/>
    <w:link w:val="Bodytext210"/>
    <w:rsid w:val="00E16693"/>
    <w:pPr>
      <w:widowControl w:val="0"/>
      <w:shd w:val="clear" w:color="auto" w:fill="FFFFFF"/>
      <w:spacing w:before="60" w:after="420" w:line="240" w:lineRule="atLeast"/>
      <w:jc w:val="both"/>
    </w:pPr>
    <w:rPr>
      <w:b/>
      <w:bCs/>
      <w:spacing w:val="-2"/>
      <w:sz w:val="21"/>
      <w:szCs w:val="21"/>
    </w:rPr>
  </w:style>
  <w:style w:type="paragraph" w:customStyle="1" w:styleId="Bodytext221">
    <w:name w:val="Body text (22)1"/>
    <w:basedOn w:val="Normal"/>
    <w:link w:val="Bodytext22"/>
    <w:rsid w:val="00E16693"/>
    <w:pPr>
      <w:widowControl w:val="0"/>
      <w:shd w:val="clear" w:color="auto" w:fill="FFFFFF"/>
      <w:spacing w:before="240" w:line="240" w:lineRule="atLeast"/>
    </w:pPr>
    <w:rPr>
      <w:i/>
      <w:iCs/>
      <w:noProof/>
      <w:spacing w:val="-18"/>
      <w:sz w:val="9"/>
      <w:szCs w:val="9"/>
    </w:rPr>
  </w:style>
  <w:style w:type="paragraph" w:customStyle="1" w:styleId="Bodytext230">
    <w:name w:val="Body text (23)"/>
    <w:basedOn w:val="Normal"/>
    <w:link w:val="Bodytext23"/>
    <w:rsid w:val="00E16693"/>
    <w:pPr>
      <w:widowControl w:val="0"/>
      <w:shd w:val="clear" w:color="auto" w:fill="FFFFFF"/>
      <w:spacing w:before="360" w:after="120" w:line="240" w:lineRule="atLeast"/>
      <w:jc w:val="center"/>
    </w:pPr>
    <w:rPr>
      <w:rFonts w:ascii="Constantia" w:hAnsi="Constantia" w:cs="Constantia"/>
      <w:noProof/>
      <w:sz w:val="20"/>
      <w:szCs w:val="20"/>
    </w:rPr>
  </w:style>
  <w:style w:type="paragraph" w:customStyle="1" w:styleId="Bodytext240">
    <w:name w:val="Body text (24)"/>
    <w:basedOn w:val="Normal"/>
    <w:link w:val="Bodytext24"/>
    <w:rsid w:val="00E16693"/>
    <w:pPr>
      <w:widowControl w:val="0"/>
      <w:shd w:val="clear" w:color="auto" w:fill="FFFFFF"/>
      <w:spacing w:line="240" w:lineRule="atLeast"/>
    </w:pPr>
    <w:rPr>
      <w:rFonts w:ascii="Constantia" w:hAnsi="Constantia" w:cs="Constantia"/>
      <w:noProof/>
      <w:sz w:val="23"/>
      <w:szCs w:val="23"/>
    </w:rPr>
  </w:style>
  <w:style w:type="table" w:customStyle="1" w:styleId="TableGrid3">
    <w:name w:val="Table Grid3"/>
    <w:basedOn w:val="TableNormal"/>
    <w:next w:val="TableGrid"/>
    <w:rsid w:val="008D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7B7CFA"/>
  </w:style>
  <w:style w:type="character" w:customStyle="1" w:styleId="Bodytext6Spacing0pt">
    <w:name w:val="Body text (6) + Spacing 0 pt"/>
    <w:basedOn w:val="Bodytext6"/>
    <w:rsid w:val="007B7CFA"/>
    <w:rPr>
      <w:rFonts w:ascii="Times New Roman" w:hAnsi="Times New Roman" w:cs="Times New Roman"/>
      <w:spacing w:val="8"/>
      <w:sz w:val="21"/>
      <w:szCs w:val="21"/>
      <w:shd w:val="clear" w:color="auto" w:fill="FFFFFF"/>
    </w:rPr>
  </w:style>
  <w:style w:type="character" w:customStyle="1" w:styleId="Bodytext72">
    <w:name w:val="Body text (7)2"/>
    <w:basedOn w:val="Bodytext7"/>
    <w:rsid w:val="007B7CFA"/>
    <w:rPr>
      <w:rFonts w:ascii="Times New Roman" w:hAnsi="Times New Roman" w:cs="Times New Roman"/>
      <w:b/>
      <w:bCs/>
      <w:noProof/>
      <w:spacing w:val="-5"/>
      <w:sz w:val="21"/>
      <w:szCs w:val="21"/>
      <w:u w:val="single"/>
      <w:shd w:val="clear" w:color="auto" w:fill="FFFFFF"/>
    </w:rPr>
  </w:style>
  <w:style w:type="character" w:customStyle="1" w:styleId="Bodytext5SmallCaps">
    <w:name w:val="Body text (5) + Small Caps"/>
    <w:basedOn w:val="Bodytext5"/>
    <w:rsid w:val="007B7CFA"/>
    <w:rPr>
      <w:rFonts w:ascii="Times New Roman" w:hAnsi="Times New Roman" w:cs="Times New Roman"/>
      <w:smallCaps/>
      <w:spacing w:val="4"/>
      <w:sz w:val="18"/>
      <w:szCs w:val="18"/>
      <w:shd w:val="clear" w:color="auto" w:fill="FFFFFF"/>
    </w:rPr>
  </w:style>
  <w:style w:type="character" w:customStyle="1" w:styleId="Bodytext526pt">
    <w:name w:val="Body text (5) + 26 pt"/>
    <w:aliases w:val="Italic5,Spacing 2 pt,Scale 60%,Body text (2) + Lucida Sans Unicode,13 pt"/>
    <w:basedOn w:val="Bodytext5"/>
    <w:rsid w:val="007B7CFA"/>
    <w:rPr>
      <w:rFonts w:ascii="Times New Roman" w:hAnsi="Times New Roman" w:cs="Times New Roman"/>
      <w:i/>
      <w:iCs/>
      <w:spacing w:val="59"/>
      <w:w w:val="60"/>
      <w:sz w:val="52"/>
      <w:szCs w:val="52"/>
      <w:shd w:val="clear" w:color="auto" w:fill="FFFFFF"/>
    </w:rPr>
  </w:style>
  <w:style w:type="character" w:customStyle="1" w:styleId="Tablecaption4">
    <w:name w:val="Table caption (4)_"/>
    <w:basedOn w:val="DefaultParagraphFont"/>
    <w:link w:val="Tablecaption41"/>
    <w:rsid w:val="007B7CFA"/>
    <w:rPr>
      <w:i/>
      <w:iCs/>
      <w:spacing w:val="-3"/>
      <w:shd w:val="clear" w:color="auto" w:fill="FFFFFF"/>
    </w:rPr>
  </w:style>
  <w:style w:type="character" w:customStyle="1" w:styleId="Tablecaption40">
    <w:name w:val="Table caption (4)"/>
    <w:basedOn w:val="Tablecaption4"/>
    <w:rsid w:val="007B7CFA"/>
    <w:rPr>
      <w:i/>
      <w:iCs/>
      <w:spacing w:val="-3"/>
      <w:u w:val="single"/>
      <w:shd w:val="clear" w:color="auto" w:fill="FFFFFF"/>
    </w:rPr>
  </w:style>
  <w:style w:type="character" w:customStyle="1" w:styleId="Tablecaption5">
    <w:name w:val="Table caption (5)_"/>
    <w:basedOn w:val="DefaultParagraphFont"/>
    <w:link w:val="Tablecaption50"/>
    <w:rsid w:val="007B7CFA"/>
    <w:rPr>
      <w:i/>
      <w:iCs/>
      <w:spacing w:val="12"/>
      <w:sz w:val="23"/>
      <w:szCs w:val="23"/>
      <w:shd w:val="clear" w:color="auto" w:fill="FFFFFF"/>
    </w:rPr>
  </w:style>
  <w:style w:type="character" w:customStyle="1" w:styleId="Heading52">
    <w:name w:val="Heading #5 (2)_"/>
    <w:basedOn w:val="DefaultParagraphFont"/>
    <w:link w:val="Heading520"/>
    <w:rsid w:val="007B7CFA"/>
    <w:rPr>
      <w:b/>
      <w:bCs/>
      <w:sz w:val="18"/>
      <w:szCs w:val="18"/>
      <w:shd w:val="clear" w:color="auto" w:fill="FFFFFF"/>
    </w:rPr>
  </w:style>
  <w:style w:type="character" w:customStyle="1" w:styleId="Heading2Spacing8pt">
    <w:name w:val="Heading #2 + Spacing 8 pt"/>
    <w:basedOn w:val="Heading2"/>
    <w:rsid w:val="007B7CFA"/>
    <w:rPr>
      <w:rFonts w:ascii="Times New Roman" w:hAnsi="Times New Roman" w:cs="Times New Roman"/>
      <w:spacing w:val="179"/>
      <w:sz w:val="22"/>
      <w:szCs w:val="22"/>
      <w:shd w:val="clear" w:color="auto" w:fill="FFFFFF"/>
    </w:rPr>
  </w:style>
  <w:style w:type="character" w:customStyle="1" w:styleId="Heading42">
    <w:name w:val="Heading #4 (2)_"/>
    <w:basedOn w:val="DefaultParagraphFont"/>
    <w:link w:val="Heading420"/>
    <w:rsid w:val="007B7CFA"/>
    <w:rPr>
      <w:i/>
      <w:iCs/>
      <w:spacing w:val="-6"/>
      <w:shd w:val="clear" w:color="auto" w:fill="FFFFFF"/>
    </w:rPr>
  </w:style>
  <w:style w:type="character" w:customStyle="1" w:styleId="Heading42Spacing2pt">
    <w:name w:val="Heading #4 (2) + Spacing 2 pt"/>
    <w:basedOn w:val="Heading42"/>
    <w:rsid w:val="007B7CFA"/>
    <w:rPr>
      <w:i/>
      <w:iCs/>
      <w:spacing w:val="57"/>
      <w:shd w:val="clear" w:color="auto" w:fill="FFFFFF"/>
    </w:rPr>
  </w:style>
  <w:style w:type="character" w:customStyle="1" w:styleId="Bodytext12Spacing1pt">
    <w:name w:val="Body text (12) + Spacing 1 pt"/>
    <w:basedOn w:val="Bodytext12"/>
    <w:rsid w:val="007B7CFA"/>
    <w:rPr>
      <w:rFonts w:ascii="Times New Roman" w:hAnsi="Times New Roman" w:cs="Times New Roman"/>
      <w:i/>
      <w:iCs/>
      <w:spacing w:val="37"/>
      <w:sz w:val="23"/>
      <w:szCs w:val="23"/>
      <w:shd w:val="clear" w:color="auto" w:fill="FFFFFF"/>
    </w:rPr>
  </w:style>
  <w:style w:type="character" w:customStyle="1" w:styleId="Bodytext16SmallCaps">
    <w:name w:val="Body text (16) + Small Caps"/>
    <w:basedOn w:val="Bodytext16"/>
    <w:rsid w:val="007B7CFA"/>
    <w:rPr>
      <w:rFonts w:ascii="Times New Roman" w:hAnsi="Times New Roman" w:cs="Times New Roman"/>
      <w:b/>
      <w:bCs/>
      <w:i/>
      <w:iCs/>
      <w:smallCaps/>
      <w:spacing w:val="3"/>
      <w:sz w:val="15"/>
      <w:szCs w:val="15"/>
      <w:shd w:val="clear" w:color="auto" w:fill="FFFFFF"/>
    </w:rPr>
  </w:style>
  <w:style w:type="character" w:customStyle="1" w:styleId="Tablecaption6">
    <w:name w:val="Table caption (6)_"/>
    <w:basedOn w:val="DefaultParagraphFont"/>
    <w:link w:val="Tablecaption60"/>
    <w:rsid w:val="007B7CFA"/>
    <w:rPr>
      <w:rFonts w:ascii="Candara" w:hAnsi="Candara" w:cs="Candara"/>
      <w:spacing w:val="8"/>
      <w:sz w:val="16"/>
      <w:szCs w:val="16"/>
      <w:shd w:val="clear" w:color="auto" w:fill="FFFFFF"/>
    </w:rPr>
  </w:style>
  <w:style w:type="character" w:customStyle="1" w:styleId="Tablecaption6SmallCaps">
    <w:name w:val="Table caption (6) + Small Caps"/>
    <w:basedOn w:val="Tablecaption6"/>
    <w:rsid w:val="007B7CFA"/>
    <w:rPr>
      <w:rFonts w:ascii="Candara" w:hAnsi="Candara" w:cs="Candara"/>
      <w:smallCaps/>
      <w:spacing w:val="8"/>
      <w:sz w:val="16"/>
      <w:szCs w:val="16"/>
      <w:shd w:val="clear" w:color="auto" w:fill="FFFFFF"/>
    </w:rPr>
  </w:style>
  <w:style w:type="character" w:customStyle="1" w:styleId="Heading53">
    <w:name w:val="Heading #5 (3)_"/>
    <w:basedOn w:val="DefaultParagraphFont"/>
    <w:link w:val="Heading530"/>
    <w:rsid w:val="007B7CFA"/>
    <w:rPr>
      <w:spacing w:val="-2"/>
      <w:shd w:val="clear" w:color="auto" w:fill="FFFFFF"/>
    </w:rPr>
  </w:style>
  <w:style w:type="character" w:customStyle="1" w:styleId="Tablecaption7">
    <w:name w:val="Table caption (7)_"/>
    <w:basedOn w:val="DefaultParagraphFont"/>
    <w:link w:val="Tablecaption70"/>
    <w:rsid w:val="007B7CFA"/>
    <w:rPr>
      <w:b/>
      <w:bCs/>
      <w:sz w:val="26"/>
      <w:szCs w:val="26"/>
      <w:shd w:val="clear" w:color="auto" w:fill="FFFFFF"/>
    </w:rPr>
  </w:style>
  <w:style w:type="character" w:customStyle="1" w:styleId="BodytextSmallCaps1">
    <w:name w:val="Body text + Small Caps1"/>
    <w:basedOn w:val="Bodytext"/>
    <w:rsid w:val="007B7CFA"/>
    <w:rPr>
      <w:rFonts w:ascii="Times New Roman" w:hAnsi="Times New Roman" w:cs="Times New Roman"/>
      <w:smallCaps/>
      <w:spacing w:val="-2"/>
      <w:sz w:val="22"/>
      <w:szCs w:val="22"/>
      <w:shd w:val="clear" w:color="auto" w:fill="FFFFFF"/>
    </w:rPr>
  </w:style>
  <w:style w:type="character" w:customStyle="1" w:styleId="Bodytext2SmallCaps">
    <w:name w:val="Body text (2) + Small Caps"/>
    <w:aliases w:val="Spacing 2 pt1"/>
    <w:basedOn w:val="Bodytext2"/>
    <w:rsid w:val="007B7CFA"/>
    <w:rPr>
      <w:rFonts w:ascii="Times New Roman" w:hAnsi="Times New Roman" w:cs="Times New Roman"/>
      <w:b/>
      <w:bCs/>
      <w:i/>
      <w:iCs/>
      <w:smallCaps/>
      <w:spacing w:val="40"/>
      <w:sz w:val="26"/>
      <w:szCs w:val="26"/>
      <w:shd w:val="clear" w:color="auto" w:fill="FFFFFF"/>
    </w:rPr>
  </w:style>
  <w:style w:type="paragraph" w:customStyle="1" w:styleId="Bodytext51">
    <w:name w:val="Body text (5)1"/>
    <w:basedOn w:val="Normal"/>
    <w:rsid w:val="007B7CFA"/>
    <w:pPr>
      <w:widowControl w:val="0"/>
      <w:shd w:val="clear" w:color="auto" w:fill="FFFFFF"/>
      <w:spacing w:before="420" w:after="120" w:line="240" w:lineRule="atLeast"/>
      <w:ind w:hanging="980"/>
      <w:jc w:val="both"/>
    </w:pPr>
    <w:rPr>
      <w:rFonts w:eastAsia="Courier New"/>
      <w:sz w:val="20"/>
      <w:szCs w:val="20"/>
    </w:rPr>
  </w:style>
  <w:style w:type="paragraph" w:customStyle="1" w:styleId="Bodytext61">
    <w:name w:val="Body text (6)1"/>
    <w:basedOn w:val="Normal"/>
    <w:rsid w:val="007B7CFA"/>
    <w:pPr>
      <w:widowControl w:val="0"/>
      <w:shd w:val="clear" w:color="auto" w:fill="FFFFFF"/>
      <w:spacing w:before="120" w:line="274" w:lineRule="exact"/>
      <w:jc w:val="both"/>
    </w:pPr>
    <w:rPr>
      <w:rFonts w:eastAsia="Courier New"/>
      <w:spacing w:val="1"/>
      <w:sz w:val="21"/>
      <w:szCs w:val="21"/>
    </w:rPr>
  </w:style>
  <w:style w:type="paragraph" w:customStyle="1" w:styleId="Bodytext71">
    <w:name w:val="Body text (7)1"/>
    <w:basedOn w:val="Normal"/>
    <w:rsid w:val="007B7CFA"/>
    <w:pPr>
      <w:widowControl w:val="0"/>
      <w:shd w:val="clear" w:color="auto" w:fill="FFFFFF"/>
      <w:spacing w:line="274" w:lineRule="exact"/>
      <w:jc w:val="both"/>
    </w:pPr>
    <w:rPr>
      <w:rFonts w:eastAsia="Courier New"/>
      <w:b/>
      <w:bCs/>
      <w:spacing w:val="-5"/>
      <w:sz w:val="21"/>
      <w:szCs w:val="21"/>
    </w:rPr>
  </w:style>
  <w:style w:type="paragraph" w:customStyle="1" w:styleId="Heading31">
    <w:name w:val="Heading #31"/>
    <w:basedOn w:val="Normal"/>
    <w:rsid w:val="007B7CFA"/>
    <w:pPr>
      <w:widowControl w:val="0"/>
      <w:shd w:val="clear" w:color="auto" w:fill="FFFFFF"/>
      <w:spacing w:before="60" w:after="60" w:line="240" w:lineRule="atLeast"/>
      <w:outlineLvl w:val="2"/>
    </w:pPr>
    <w:rPr>
      <w:rFonts w:eastAsia="Courier New"/>
      <w:i/>
      <w:iCs/>
      <w:spacing w:val="-6"/>
      <w:sz w:val="20"/>
      <w:szCs w:val="20"/>
    </w:rPr>
  </w:style>
  <w:style w:type="paragraph" w:customStyle="1" w:styleId="Tablecaption41">
    <w:name w:val="Table caption (4)1"/>
    <w:basedOn w:val="Normal"/>
    <w:link w:val="Tablecaption4"/>
    <w:rsid w:val="007B7CFA"/>
    <w:pPr>
      <w:widowControl w:val="0"/>
      <w:shd w:val="clear" w:color="auto" w:fill="FFFFFF"/>
      <w:spacing w:before="60" w:line="240" w:lineRule="atLeast"/>
      <w:jc w:val="both"/>
    </w:pPr>
    <w:rPr>
      <w:i/>
      <w:iCs/>
      <w:spacing w:val="-3"/>
      <w:sz w:val="20"/>
      <w:szCs w:val="20"/>
    </w:rPr>
  </w:style>
  <w:style w:type="paragraph" w:customStyle="1" w:styleId="Tablecaption50">
    <w:name w:val="Table caption (5)"/>
    <w:basedOn w:val="Normal"/>
    <w:link w:val="Tablecaption5"/>
    <w:rsid w:val="007B7CFA"/>
    <w:pPr>
      <w:widowControl w:val="0"/>
      <w:shd w:val="clear" w:color="auto" w:fill="FFFFFF"/>
      <w:spacing w:line="240" w:lineRule="atLeast"/>
    </w:pPr>
    <w:rPr>
      <w:i/>
      <w:iCs/>
      <w:spacing w:val="12"/>
      <w:sz w:val="23"/>
      <w:szCs w:val="23"/>
    </w:rPr>
  </w:style>
  <w:style w:type="paragraph" w:customStyle="1" w:styleId="Heading520">
    <w:name w:val="Heading #5 (2)"/>
    <w:basedOn w:val="Normal"/>
    <w:link w:val="Heading52"/>
    <w:rsid w:val="007B7CFA"/>
    <w:pPr>
      <w:widowControl w:val="0"/>
      <w:shd w:val="clear" w:color="auto" w:fill="FFFFFF"/>
      <w:spacing w:line="374" w:lineRule="exact"/>
      <w:outlineLvl w:val="4"/>
    </w:pPr>
    <w:rPr>
      <w:b/>
      <w:bCs/>
      <w:sz w:val="18"/>
      <w:szCs w:val="18"/>
    </w:rPr>
  </w:style>
  <w:style w:type="paragraph" w:customStyle="1" w:styleId="Heading21">
    <w:name w:val="Heading #21"/>
    <w:basedOn w:val="Normal"/>
    <w:rsid w:val="007B7CFA"/>
    <w:pPr>
      <w:widowControl w:val="0"/>
      <w:shd w:val="clear" w:color="auto" w:fill="FFFFFF"/>
      <w:spacing w:before="180" w:after="720" w:line="586" w:lineRule="exact"/>
      <w:outlineLvl w:val="1"/>
    </w:pPr>
    <w:rPr>
      <w:rFonts w:eastAsia="Courier New"/>
      <w:spacing w:val="-2"/>
      <w:sz w:val="20"/>
      <w:szCs w:val="20"/>
    </w:rPr>
  </w:style>
  <w:style w:type="paragraph" w:customStyle="1" w:styleId="Heading41">
    <w:name w:val="Heading #41"/>
    <w:basedOn w:val="Normal"/>
    <w:rsid w:val="007B7CFA"/>
    <w:pPr>
      <w:widowControl w:val="0"/>
      <w:shd w:val="clear" w:color="auto" w:fill="FFFFFF"/>
      <w:spacing w:before="720" w:after="180" w:line="240" w:lineRule="atLeast"/>
      <w:outlineLvl w:val="3"/>
    </w:pPr>
    <w:rPr>
      <w:rFonts w:eastAsia="Courier New"/>
      <w:spacing w:val="-2"/>
      <w:sz w:val="20"/>
      <w:szCs w:val="20"/>
    </w:rPr>
  </w:style>
  <w:style w:type="paragraph" w:customStyle="1" w:styleId="Heading420">
    <w:name w:val="Heading #4 (2)"/>
    <w:basedOn w:val="Normal"/>
    <w:link w:val="Heading42"/>
    <w:rsid w:val="007B7CFA"/>
    <w:pPr>
      <w:widowControl w:val="0"/>
      <w:shd w:val="clear" w:color="auto" w:fill="FFFFFF"/>
      <w:spacing w:before="180" w:line="240" w:lineRule="atLeast"/>
      <w:outlineLvl w:val="3"/>
    </w:pPr>
    <w:rPr>
      <w:i/>
      <w:iCs/>
      <w:spacing w:val="-6"/>
      <w:sz w:val="20"/>
      <w:szCs w:val="20"/>
    </w:rPr>
  </w:style>
  <w:style w:type="paragraph" w:customStyle="1" w:styleId="Tablecaption60">
    <w:name w:val="Table caption (6)"/>
    <w:basedOn w:val="Normal"/>
    <w:link w:val="Tablecaption6"/>
    <w:rsid w:val="007B7CFA"/>
    <w:pPr>
      <w:widowControl w:val="0"/>
      <w:shd w:val="clear" w:color="auto" w:fill="FFFFFF"/>
      <w:spacing w:after="60" w:line="240" w:lineRule="atLeast"/>
    </w:pPr>
    <w:rPr>
      <w:rFonts w:ascii="Candara" w:hAnsi="Candara" w:cs="Candara"/>
      <w:spacing w:val="8"/>
      <w:sz w:val="16"/>
      <w:szCs w:val="16"/>
    </w:rPr>
  </w:style>
  <w:style w:type="paragraph" w:customStyle="1" w:styleId="Heading530">
    <w:name w:val="Heading #5 (3)"/>
    <w:basedOn w:val="Normal"/>
    <w:link w:val="Heading53"/>
    <w:rsid w:val="007B7CFA"/>
    <w:pPr>
      <w:widowControl w:val="0"/>
      <w:shd w:val="clear" w:color="auto" w:fill="FFFFFF"/>
      <w:spacing w:before="120" w:line="240" w:lineRule="atLeast"/>
      <w:jc w:val="both"/>
      <w:outlineLvl w:val="4"/>
    </w:pPr>
    <w:rPr>
      <w:spacing w:val="-2"/>
      <w:sz w:val="20"/>
      <w:szCs w:val="20"/>
    </w:rPr>
  </w:style>
  <w:style w:type="paragraph" w:customStyle="1" w:styleId="Tablecaption70">
    <w:name w:val="Table caption (7)"/>
    <w:basedOn w:val="Normal"/>
    <w:link w:val="Tablecaption7"/>
    <w:rsid w:val="007B7CFA"/>
    <w:pPr>
      <w:widowControl w:val="0"/>
      <w:shd w:val="clear" w:color="auto" w:fill="FFFFFF"/>
      <w:spacing w:line="240" w:lineRule="atLeast"/>
    </w:pPr>
    <w:rPr>
      <w:b/>
      <w:bCs/>
      <w:sz w:val="26"/>
      <w:szCs w:val="26"/>
    </w:rPr>
  </w:style>
  <w:style w:type="table" w:customStyle="1" w:styleId="TableGrid4">
    <w:name w:val="Table Grid4"/>
    <w:basedOn w:val="TableNormal"/>
    <w:next w:val="TableGrid"/>
    <w:rsid w:val="00131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DA4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C61AB7"/>
    <w:rPr>
      <w:sz w:val="24"/>
      <w:szCs w:val="24"/>
    </w:rPr>
  </w:style>
  <w:style w:type="character" w:customStyle="1" w:styleId="FooterChar">
    <w:name w:val="Footer Char"/>
    <w:basedOn w:val="DefaultParagraphFont"/>
    <w:link w:val="Footer"/>
    <w:rsid w:val="00C61AB7"/>
    <w:rPr>
      <w:sz w:val="24"/>
      <w:szCs w:val="24"/>
    </w:rPr>
  </w:style>
  <w:style w:type="paragraph" w:customStyle="1" w:styleId="Char">
    <w:name w:val="Char"/>
    <w:basedOn w:val="Normal"/>
    <w:autoRedefine/>
    <w:rsid w:val="00C61AB7"/>
    <w:pPr>
      <w:spacing w:after="160" w:line="240" w:lineRule="exact"/>
    </w:pPr>
    <w:rPr>
      <w:rFonts w:ascii="Verdana" w:hAnsi="Verdana" w:cs="Verdana"/>
      <w:sz w:val="20"/>
      <w:szCs w:val="20"/>
    </w:rPr>
  </w:style>
  <w:style w:type="table" w:customStyle="1" w:styleId="TableGrid6">
    <w:name w:val="Table Grid6"/>
    <w:basedOn w:val="TableNormal"/>
    <w:next w:val="TableGrid"/>
    <w:rsid w:val="00C61A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semiHidden/>
    <w:unhideWhenUsed/>
    <w:rsid w:val="0008432B"/>
  </w:style>
  <w:style w:type="character" w:customStyle="1" w:styleId="Bodytext85pt">
    <w:name w:val="Body text + 8.5 pt"/>
    <w:basedOn w:val="Bodytext"/>
    <w:rsid w:val="0008432B"/>
    <w:rPr>
      <w:rFonts w:ascii="Times New Roman" w:hAnsi="Times New Roman" w:cs="Times New Roman"/>
      <w:spacing w:val="3"/>
      <w:sz w:val="17"/>
      <w:szCs w:val="17"/>
      <w:shd w:val="clear" w:color="auto" w:fill="FFFFFF"/>
    </w:rPr>
  </w:style>
  <w:style w:type="character" w:customStyle="1" w:styleId="Footnote5">
    <w:name w:val="Footnote (5)_"/>
    <w:basedOn w:val="DefaultParagraphFont"/>
    <w:link w:val="Footnote50"/>
    <w:rsid w:val="0008432B"/>
    <w:rPr>
      <w:i/>
      <w:iCs/>
      <w:spacing w:val="-3"/>
      <w:sz w:val="22"/>
      <w:szCs w:val="22"/>
      <w:shd w:val="clear" w:color="auto" w:fill="FFFFFF"/>
    </w:rPr>
  </w:style>
  <w:style w:type="character" w:customStyle="1" w:styleId="Headerorfooter2Spacing0pt">
    <w:name w:val="Header or footer (2) + Spacing 0 pt"/>
    <w:basedOn w:val="Headerorfooter2"/>
    <w:rsid w:val="0008432B"/>
    <w:rPr>
      <w:rFonts w:ascii="Times New Roman" w:hAnsi="Times New Roman" w:cs="Times New Roman"/>
      <w:spacing w:val="-2"/>
      <w:sz w:val="22"/>
      <w:szCs w:val="22"/>
      <w:shd w:val="clear" w:color="auto" w:fill="FFFFFF"/>
    </w:rPr>
  </w:style>
  <w:style w:type="character" w:customStyle="1" w:styleId="Bodytext9Spacing0pt">
    <w:name w:val="Body text (9) + Spacing 0 pt"/>
    <w:basedOn w:val="Bodytext9"/>
    <w:rsid w:val="0008432B"/>
    <w:rPr>
      <w:rFonts w:ascii="Times New Roman" w:hAnsi="Times New Roman" w:cs="Times New Roman"/>
      <w:b/>
      <w:bCs/>
      <w:spacing w:val="1"/>
      <w:sz w:val="22"/>
      <w:szCs w:val="22"/>
      <w:shd w:val="clear" w:color="auto" w:fill="FFFFFF"/>
    </w:rPr>
  </w:style>
  <w:style w:type="character" w:customStyle="1" w:styleId="Picturecaption2Spacing0pt">
    <w:name w:val="Picture caption (2) + Spacing 0 pt"/>
    <w:basedOn w:val="Picturecaption2"/>
    <w:rsid w:val="0008432B"/>
    <w:rPr>
      <w:rFonts w:ascii="Times New Roman" w:hAnsi="Times New Roman" w:cs="Times New Roman"/>
      <w:b/>
      <w:bCs/>
      <w:spacing w:val="-6"/>
      <w:sz w:val="22"/>
      <w:szCs w:val="22"/>
      <w:shd w:val="clear" w:color="auto" w:fill="FFFFFF"/>
    </w:rPr>
  </w:style>
  <w:style w:type="character" w:customStyle="1" w:styleId="Heading2Spacing0pt">
    <w:name w:val="Heading #2 + Spacing 0 pt"/>
    <w:basedOn w:val="Heading2"/>
    <w:rsid w:val="0008432B"/>
    <w:rPr>
      <w:rFonts w:ascii="Times New Roman" w:hAnsi="Times New Roman" w:cs="Times New Roman"/>
      <w:spacing w:val="-2"/>
      <w:sz w:val="22"/>
      <w:szCs w:val="22"/>
      <w:shd w:val="clear" w:color="auto" w:fill="FFFFFF"/>
    </w:rPr>
  </w:style>
  <w:style w:type="paragraph" w:customStyle="1" w:styleId="Picturecaption1">
    <w:name w:val="Picture caption1"/>
    <w:basedOn w:val="Normal"/>
    <w:rsid w:val="0008432B"/>
    <w:pPr>
      <w:widowControl w:val="0"/>
      <w:shd w:val="clear" w:color="auto" w:fill="FFFFFF"/>
      <w:spacing w:line="240" w:lineRule="atLeast"/>
    </w:pPr>
    <w:rPr>
      <w:rFonts w:ascii="Constantia" w:eastAsia="Courier New" w:hAnsi="Constantia" w:cs="Constantia"/>
      <w:spacing w:val="1"/>
      <w:w w:val="60"/>
      <w:sz w:val="15"/>
      <w:szCs w:val="15"/>
    </w:rPr>
  </w:style>
  <w:style w:type="paragraph" w:customStyle="1" w:styleId="Footnote50">
    <w:name w:val="Footnote (5)"/>
    <w:basedOn w:val="Normal"/>
    <w:link w:val="Footnote5"/>
    <w:rsid w:val="0008432B"/>
    <w:pPr>
      <w:widowControl w:val="0"/>
      <w:shd w:val="clear" w:color="auto" w:fill="FFFFFF"/>
      <w:spacing w:line="396" w:lineRule="exact"/>
      <w:ind w:firstLine="500"/>
    </w:pPr>
    <w:rPr>
      <w:i/>
      <w:iCs/>
      <w:spacing w:val="-3"/>
      <w:sz w:val="22"/>
      <w:szCs w:val="22"/>
    </w:rPr>
  </w:style>
  <w:style w:type="paragraph" w:customStyle="1" w:styleId="Char0">
    <w:name w:val=" Char"/>
    <w:basedOn w:val="Normal"/>
    <w:autoRedefine/>
    <w:rsid w:val="0008432B"/>
    <w:pPr>
      <w:spacing w:after="160" w:line="240" w:lineRule="exact"/>
    </w:pPr>
    <w:rPr>
      <w:rFonts w:ascii="Verdana" w:hAnsi="Verdana" w:cs="Verdana"/>
      <w:sz w:val="20"/>
      <w:szCs w:val="20"/>
    </w:rPr>
  </w:style>
  <w:style w:type="table" w:customStyle="1" w:styleId="TableGrid7">
    <w:name w:val="Table Grid7"/>
    <w:basedOn w:val="TableNormal"/>
    <w:next w:val="TableGrid"/>
    <w:rsid w:val="00084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semiHidden/>
    <w:unhideWhenUsed/>
    <w:rsid w:val="00353D97"/>
  </w:style>
  <w:style w:type="character" w:customStyle="1" w:styleId="Heading12">
    <w:name w:val="Heading #1 (2)_"/>
    <w:basedOn w:val="DefaultParagraphFont"/>
    <w:link w:val="Heading120"/>
    <w:rsid w:val="00353D97"/>
    <w:rPr>
      <w:sz w:val="27"/>
      <w:szCs w:val="27"/>
      <w:shd w:val="clear" w:color="auto" w:fill="FFFFFF"/>
    </w:rPr>
  </w:style>
  <w:style w:type="character" w:customStyle="1" w:styleId="Bodytext5Bold">
    <w:name w:val="Body text (5) + Bold"/>
    <w:basedOn w:val="Bodytext5"/>
    <w:rsid w:val="00353D97"/>
    <w:rPr>
      <w:rFonts w:ascii="Times New Roman" w:hAnsi="Times New Roman" w:cs="Times New Roman"/>
      <w:b/>
      <w:bCs/>
      <w:spacing w:val="2"/>
      <w:sz w:val="23"/>
      <w:szCs w:val="23"/>
      <w:shd w:val="clear" w:color="auto" w:fill="FFFFFF"/>
    </w:rPr>
  </w:style>
  <w:style w:type="character" w:customStyle="1" w:styleId="Bodytext9Spacing-1pt">
    <w:name w:val="Body text (9) + Spacing -1 pt"/>
    <w:basedOn w:val="Bodytext9"/>
    <w:rsid w:val="00353D97"/>
    <w:rPr>
      <w:rFonts w:ascii="Times New Roman" w:hAnsi="Times New Roman" w:cs="Times New Roman"/>
      <w:i/>
      <w:iCs/>
      <w:spacing w:val="-29"/>
      <w:sz w:val="23"/>
      <w:szCs w:val="23"/>
      <w:shd w:val="clear" w:color="auto" w:fill="FFFFFF"/>
    </w:rPr>
  </w:style>
  <w:style w:type="character" w:customStyle="1" w:styleId="Heading33">
    <w:name w:val="Heading #3 (3)_"/>
    <w:basedOn w:val="DefaultParagraphFont"/>
    <w:link w:val="Heading330"/>
    <w:rsid w:val="00353D97"/>
    <w:rPr>
      <w:sz w:val="23"/>
      <w:szCs w:val="23"/>
      <w:shd w:val="clear" w:color="auto" w:fill="FFFFFF"/>
    </w:rPr>
  </w:style>
  <w:style w:type="character" w:customStyle="1" w:styleId="Bodytext3Spacing0pt1">
    <w:name w:val="Body text (3) + Spacing 0 pt1"/>
    <w:basedOn w:val="Bodytext3"/>
    <w:rsid w:val="00353D97"/>
    <w:rPr>
      <w:rFonts w:ascii="Times New Roman" w:hAnsi="Times New Roman" w:cs="Times New Roman"/>
      <w:b/>
      <w:bCs/>
      <w:spacing w:val="-3"/>
      <w:sz w:val="23"/>
      <w:szCs w:val="23"/>
      <w:shd w:val="clear" w:color="auto" w:fill="FFFFFF"/>
    </w:rPr>
  </w:style>
  <w:style w:type="paragraph" w:customStyle="1" w:styleId="Heading120">
    <w:name w:val="Heading #1 (2)"/>
    <w:basedOn w:val="Normal"/>
    <w:link w:val="Heading12"/>
    <w:rsid w:val="00353D97"/>
    <w:pPr>
      <w:widowControl w:val="0"/>
      <w:shd w:val="clear" w:color="auto" w:fill="FFFFFF"/>
      <w:spacing w:line="240" w:lineRule="atLeast"/>
      <w:outlineLvl w:val="0"/>
    </w:pPr>
    <w:rPr>
      <w:sz w:val="27"/>
      <w:szCs w:val="27"/>
    </w:rPr>
  </w:style>
  <w:style w:type="paragraph" w:customStyle="1" w:styleId="Heading330">
    <w:name w:val="Heading #3 (3)"/>
    <w:basedOn w:val="Normal"/>
    <w:link w:val="Heading33"/>
    <w:rsid w:val="00353D97"/>
    <w:pPr>
      <w:widowControl w:val="0"/>
      <w:shd w:val="clear" w:color="auto" w:fill="FFFFFF"/>
      <w:spacing w:before="240" w:after="240" w:line="240" w:lineRule="atLeast"/>
      <w:jc w:val="center"/>
      <w:outlineLvl w:val="2"/>
    </w:pPr>
    <w:rPr>
      <w:sz w:val="23"/>
      <w:szCs w:val="23"/>
    </w:rPr>
  </w:style>
  <w:style w:type="table" w:customStyle="1" w:styleId="TableGrid8">
    <w:name w:val="Table Grid8"/>
    <w:basedOn w:val="TableNormal"/>
    <w:next w:val="TableGrid"/>
    <w:rsid w:val="00353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A4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semiHidden/>
    <w:unhideWhenUsed/>
    <w:rsid w:val="00A278E3"/>
  </w:style>
  <w:style w:type="character" w:customStyle="1" w:styleId="BodytextItalic4">
    <w:name w:val="Body text + Italic4"/>
    <w:aliases w:val="Spacing 1 pt"/>
    <w:basedOn w:val="Bodytext"/>
    <w:rsid w:val="00A278E3"/>
    <w:rPr>
      <w:rFonts w:ascii="Times New Roman" w:hAnsi="Times New Roman" w:cs="Times New Roman"/>
      <w:i/>
      <w:iCs/>
      <w:spacing w:val="28"/>
      <w:sz w:val="22"/>
      <w:szCs w:val="22"/>
      <w:shd w:val="clear" w:color="auto" w:fill="FFFFFF"/>
    </w:rPr>
  </w:style>
  <w:style w:type="character" w:customStyle="1" w:styleId="Heading7">
    <w:name w:val="Heading #7_"/>
    <w:basedOn w:val="DefaultParagraphFont"/>
    <w:link w:val="Heading71"/>
    <w:rsid w:val="00A278E3"/>
    <w:rPr>
      <w:spacing w:val="7"/>
      <w:shd w:val="clear" w:color="auto" w:fill="FFFFFF"/>
    </w:rPr>
  </w:style>
  <w:style w:type="character" w:customStyle="1" w:styleId="Heading3Spacing0pt">
    <w:name w:val="Heading #3 + Spacing 0 pt"/>
    <w:basedOn w:val="Heading3"/>
    <w:rsid w:val="00A278E3"/>
    <w:rPr>
      <w:rFonts w:ascii="Times New Roman" w:hAnsi="Times New Roman" w:cs="Times New Roman"/>
      <w:spacing w:val="7"/>
      <w:sz w:val="22"/>
      <w:szCs w:val="22"/>
      <w:shd w:val="clear" w:color="auto" w:fill="FFFFFF"/>
    </w:rPr>
  </w:style>
  <w:style w:type="character" w:customStyle="1" w:styleId="Headerorfooter2Spacing2pt">
    <w:name w:val="Header or footer (2) + Spacing 2 pt"/>
    <w:basedOn w:val="Headerorfooter2"/>
    <w:rsid w:val="00A278E3"/>
    <w:rPr>
      <w:rFonts w:ascii="Times New Roman" w:hAnsi="Times New Roman" w:cs="Times New Roman"/>
      <w:spacing w:val="48"/>
      <w:sz w:val="21"/>
      <w:szCs w:val="21"/>
      <w:shd w:val="clear" w:color="auto" w:fill="FFFFFF"/>
    </w:rPr>
  </w:style>
  <w:style w:type="character" w:customStyle="1" w:styleId="Bodytext3Spacing1pt">
    <w:name w:val="Body text (3) + Spacing 1 pt"/>
    <w:basedOn w:val="Bodytext3"/>
    <w:rsid w:val="00A278E3"/>
    <w:rPr>
      <w:rFonts w:ascii="Times New Roman" w:hAnsi="Times New Roman" w:cs="Times New Roman"/>
      <w:b/>
      <w:bCs/>
      <w:i/>
      <w:iCs/>
      <w:spacing w:val="27"/>
      <w:sz w:val="21"/>
      <w:szCs w:val="21"/>
      <w:shd w:val="clear" w:color="auto" w:fill="FFFFFF"/>
    </w:rPr>
  </w:style>
  <w:style w:type="character" w:customStyle="1" w:styleId="Heading72">
    <w:name w:val="Heading #7 (2)_"/>
    <w:basedOn w:val="DefaultParagraphFont"/>
    <w:link w:val="Heading720"/>
    <w:rsid w:val="00A278E3"/>
    <w:rPr>
      <w:spacing w:val="5"/>
      <w:sz w:val="25"/>
      <w:szCs w:val="25"/>
      <w:shd w:val="clear" w:color="auto" w:fill="FFFFFF"/>
    </w:rPr>
  </w:style>
  <w:style w:type="character" w:customStyle="1" w:styleId="Bodytext5105pt">
    <w:name w:val="Body text (5) + 10.5 pt"/>
    <w:aliases w:val="Not Italic9,Spacing -1 pt,Body text + David,40.5 pt"/>
    <w:basedOn w:val="Bodytext5"/>
    <w:rsid w:val="00A278E3"/>
    <w:rPr>
      <w:rFonts w:ascii="Times New Roman" w:hAnsi="Times New Roman" w:cs="Times New Roman"/>
      <w:b/>
      <w:bCs/>
      <w:i/>
      <w:iCs/>
      <w:spacing w:val="-32"/>
      <w:sz w:val="21"/>
      <w:szCs w:val="21"/>
      <w:shd w:val="clear" w:color="auto" w:fill="FFFFFF"/>
    </w:rPr>
  </w:style>
  <w:style w:type="character" w:customStyle="1" w:styleId="Heading82">
    <w:name w:val="Heading #8 (2)_"/>
    <w:basedOn w:val="DefaultParagraphFont"/>
    <w:link w:val="Heading820"/>
    <w:rsid w:val="00A278E3"/>
    <w:rPr>
      <w:b/>
      <w:bCs/>
      <w:i/>
      <w:iCs/>
      <w:spacing w:val="2"/>
      <w:sz w:val="26"/>
      <w:szCs w:val="26"/>
      <w:shd w:val="clear" w:color="auto" w:fill="FFFFFF"/>
    </w:rPr>
  </w:style>
  <w:style w:type="character" w:customStyle="1" w:styleId="Heading82105pt">
    <w:name w:val="Heading #8 (2) + 10.5 pt"/>
    <w:aliases w:val="Not Italic8,Spacing -1 pt1,Heading #6 + Italic1"/>
    <w:basedOn w:val="Heading82"/>
    <w:rsid w:val="00A278E3"/>
    <w:rPr>
      <w:b/>
      <w:bCs/>
      <w:i/>
      <w:iCs/>
      <w:spacing w:val="-32"/>
      <w:sz w:val="21"/>
      <w:szCs w:val="21"/>
      <w:shd w:val="clear" w:color="auto" w:fill="FFFFFF"/>
    </w:rPr>
  </w:style>
  <w:style w:type="character" w:customStyle="1" w:styleId="Bodytext4Spacing0pt1">
    <w:name w:val="Body text (4) + Spacing 0 pt1"/>
    <w:basedOn w:val="Bodytext4"/>
    <w:rsid w:val="00A278E3"/>
    <w:rPr>
      <w:rFonts w:ascii="Times New Roman" w:hAnsi="Times New Roman" w:cs="Times New Roman"/>
      <w:b/>
      <w:bCs/>
      <w:i/>
      <w:iCs/>
      <w:spacing w:val="8"/>
      <w:sz w:val="18"/>
      <w:szCs w:val="18"/>
      <w:shd w:val="clear" w:color="auto" w:fill="FFFFFF"/>
    </w:rPr>
  </w:style>
  <w:style w:type="character" w:customStyle="1" w:styleId="Heading70">
    <w:name w:val="Heading #7"/>
    <w:basedOn w:val="Heading7"/>
    <w:rsid w:val="00A278E3"/>
    <w:rPr>
      <w:spacing w:val="7"/>
      <w:shd w:val="clear" w:color="auto" w:fill="FFFFFF"/>
    </w:rPr>
  </w:style>
  <w:style w:type="character" w:customStyle="1" w:styleId="Heading13">
    <w:name w:val="Heading #1 (3)_"/>
    <w:basedOn w:val="DefaultParagraphFont"/>
    <w:link w:val="Heading130"/>
    <w:rsid w:val="00A278E3"/>
    <w:rPr>
      <w:i/>
      <w:iCs/>
      <w:spacing w:val="3"/>
      <w:shd w:val="clear" w:color="auto" w:fill="FFFFFF"/>
    </w:rPr>
  </w:style>
  <w:style w:type="character" w:customStyle="1" w:styleId="Heading8">
    <w:name w:val="Heading #8_"/>
    <w:basedOn w:val="DefaultParagraphFont"/>
    <w:link w:val="Heading80"/>
    <w:rsid w:val="00A278E3"/>
    <w:rPr>
      <w:b/>
      <w:bCs/>
      <w:spacing w:val="8"/>
      <w:shd w:val="clear" w:color="auto" w:fill="FFFFFF"/>
    </w:rPr>
  </w:style>
  <w:style w:type="character" w:customStyle="1" w:styleId="Bodytext125pt">
    <w:name w:val="Body text + 12.5 pt"/>
    <w:basedOn w:val="Bodytext"/>
    <w:rsid w:val="00A278E3"/>
    <w:rPr>
      <w:rFonts w:ascii="Times New Roman" w:hAnsi="Times New Roman" w:cs="Times New Roman"/>
      <w:spacing w:val="6"/>
      <w:sz w:val="25"/>
      <w:szCs w:val="25"/>
      <w:shd w:val="clear" w:color="auto" w:fill="FFFFFF"/>
    </w:rPr>
  </w:style>
  <w:style w:type="character" w:customStyle="1" w:styleId="Headerorfooter95pt">
    <w:name w:val="Header or footer + 9.5 pt"/>
    <w:basedOn w:val="Headerorfooter"/>
    <w:rsid w:val="00A278E3"/>
    <w:rPr>
      <w:rFonts w:ascii="Times New Roman" w:hAnsi="Times New Roman" w:cs="Times New Roman"/>
      <w:spacing w:val="11"/>
      <w:sz w:val="19"/>
      <w:szCs w:val="19"/>
      <w:shd w:val="clear" w:color="auto" w:fill="FFFFFF"/>
    </w:rPr>
  </w:style>
  <w:style w:type="character" w:customStyle="1" w:styleId="Headerorfooter9">
    <w:name w:val="Header or footer (9)_"/>
    <w:basedOn w:val="DefaultParagraphFont"/>
    <w:link w:val="Headerorfooter90"/>
    <w:rsid w:val="00A278E3"/>
    <w:rPr>
      <w:b/>
      <w:bCs/>
      <w:i/>
      <w:iCs/>
      <w:spacing w:val="2"/>
      <w:sz w:val="23"/>
      <w:szCs w:val="23"/>
      <w:shd w:val="clear" w:color="auto" w:fill="FFFFFF"/>
    </w:rPr>
  </w:style>
  <w:style w:type="paragraph" w:customStyle="1" w:styleId="Heading71">
    <w:name w:val="Heading #71"/>
    <w:basedOn w:val="Normal"/>
    <w:link w:val="Heading7"/>
    <w:rsid w:val="00A278E3"/>
    <w:pPr>
      <w:widowControl w:val="0"/>
      <w:shd w:val="clear" w:color="auto" w:fill="FFFFFF"/>
      <w:spacing w:line="446" w:lineRule="exact"/>
      <w:ind w:hanging="740"/>
      <w:jc w:val="both"/>
      <w:outlineLvl w:val="6"/>
    </w:pPr>
    <w:rPr>
      <w:spacing w:val="7"/>
      <w:sz w:val="20"/>
      <w:szCs w:val="20"/>
    </w:rPr>
  </w:style>
  <w:style w:type="paragraph" w:customStyle="1" w:styleId="Heading720">
    <w:name w:val="Heading #7 (2)"/>
    <w:basedOn w:val="Normal"/>
    <w:link w:val="Heading72"/>
    <w:rsid w:val="00A278E3"/>
    <w:pPr>
      <w:widowControl w:val="0"/>
      <w:shd w:val="clear" w:color="auto" w:fill="FFFFFF"/>
      <w:spacing w:before="120" w:line="442" w:lineRule="exact"/>
      <w:ind w:firstLine="700"/>
      <w:jc w:val="both"/>
      <w:outlineLvl w:val="6"/>
    </w:pPr>
    <w:rPr>
      <w:spacing w:val="5"/>
      <w:sz w:val="25"/>
      <w:szCs w:val="25"/>
    </w:rPr>
  </w:style>
  <w:style w:type="paragraph" w:customStyle="1" w:styleId="Heading820">
    <w:name w:val="Heading #8 (2)"/>
    <w:basedOn w:val="Normal"/>
    <w:link w:val="Heading82"/>
    <w:rsid w:val="00A278E3"/>
    <w:pPr>
      <w:widowControl w:val="0"/>
      <w:shd w:val="clear" w:color="auto" w:fill="FFFFFF"/>
      <w:spacing w:before="120" w:after="120" w:line="240" w:lineRule="atLeast"/>
      <w:ind w:firstLine="720"/>
      <w:jc w:val="both"/>
      <w:outlineLvl w:val="7"/>
    </w:pPr>
    <w:rPr>
      <w:b/>
      <w:bCs/>
      <w:i/>
      <w:iCs/>
      <w:spacing w:val="2"/>
      <w:sz w:val="26"/>
      <w:szCs w:val="26"/>
    </w:rPr>
  </w:style>
  <w:style w:type="paragraph" w:customStyle="1" w:styleId="Heading130">
    <w:name w:val="Heading #1 (3)"/>
    <w:basedOn w:val="Normal"/>
    <w:link w:val="Heading13"/>
    <w:rsid w:val="00A278E3"/>
    <w:pPr>
      <w:widowControl w:val="0"/>
      <w:shd w:val="clear" w:color="auto" w:fill="FFFFFF"/>
      <w:spacing w:before="120" w:after="120" w:line="240" w:lineRule="atLeast"/>
      <w:ind w:firstLine="720"/>
      <w:jc w:val="both"/>
      <w:outlineLvl w:val="0"/>
    </w:pPr>
    <w:rPr>
      <w:i/>
      <w:iCs/>
      <w:spacing w:val="3"/>
      <w:sz w:val="20"/>
      <w:szCs w:val="20"/>
    </w:rPr>
  </w:style>
  <w:style w:type="paragraph" w:customStyle="1" w:styleId="Heading80">
    <w:name w:val="Heading #8"/>
    <w:basedOn w:val="Normal"/>
    <w:link w:val="Heading8"/>
    <w:rsid w:val="00A278E3"/>
    <w:pPr>
      <w:widowControl w:val="0"/>
      <w:shd w:val="clear" w:color="auto" w:fill="FFFFFF"/>
      <w:spacing w:before="540" w:after="120" w:line="326" w:lineRule="exact"/>
      <w:ind w:firstLine="740"/>
      <w:outlineLvl w:val="7"/>
    </w:pPr>
    <w:rPr>
      <w:b/>
      <w:bCs/>
      <w:spacing w:val="8"/>
      <w:sz w:val="20"/>
      <w:szCs w:val="20"/>
    </w:rPr>
  </w:style>
  <w:style w:type="paragraph" w:customStyle="1" w:styleId="Tablecaption61">
    <w:name w:val="Table caption (6)1"/>
    <w:basedOn w:val="Normal"/>
    <w:rsid w:val="00A278E3"/>
    <w:pPr>
      <w:widowControl w:val="0"/>
      <w:shd w:val="clear" w:color="auto" w:fill="FFFFFF"/>
      <w:spacing w:line="240" w:lineRule="atLeast"/>
    </w:pPr>
    <w:rPr>
      <w:rFonts w:eastAsia="Courier New"/>
      <w:spacing w:val="7"/>
      <w:sz w:val="20"/>
      <w:szCs w:val="20"/>
    </w:rPr>
  </w:style>
  <w:style w:type="paragraph" w:customStyle="1" w:styleId="Headerorfooter90">
    <w:name w:val="Header or footer (9)"/>
    <w:basedOn w:val="Normal"/>
    <w:link w:val="Headerorfooter9"/>
    <w:rsid w:val="00A278E3"/>
    <w:pPr>
      <w:widowControl w:val="0"/>
      <w:shd w:val="clear" w:color="auto" w:fill="FFFFFF"/>
      <w:spacing w:line="240" w:lineRule="atLeast"/>
    </w:pPr>
    <w:rPr>
      <w:b/>
      <w:bCs/>
      <w:i/>
      <w:iCs/>
      <w:spacing w:val="2"/>
      <w:sz w:val="23"/>
      <w:szCs w:val="23"/>
    </w:rPr>
  </w:style>
  <w:style w:type="table" w:customStyle="1" w:styleId="TableGrid10">
    <w:name w:val="Table Grid10"/>
    <w:basedOn w:val="TableNormal"/>
    <w:next w:val="TableGrid"/>
    <w:rsid w:val="00A27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semiHidden/>
    <w:unhideWhenUsed/>
    <w:rsid w:val="005A6AB2"/>
  </w:style>
  <w:style w:type="character" w:customStyle="1" w:styleId="Bodytext7Spacing0pt">
    <w:name w:val="Body text (7) + Spacing 0 pt"/>
    <w:basedOn w:val="Bodytext7"/>
    <w:rsid w:val="005A6AB2"/>
    <w:rPr>
      <w:rFonts w:ascii="Times New Roman" w:hAnsi="Times New Roman" w:cs="Times New Roman"/>
      <w:noProof/>
      <w:spacing w:val="3"/>
      <w:sz w:val="25"/>
      <w:szCs w:val="25"/>
      <w:shd w:val="clear" w:color="auto" w:fill="FFFFFF"/>
    </w:rPr>
  </w:style>
  <w:style w:type="character" w:customStyle="1" w:styleId="Bodytext15Spacing0pt">
    <w:name w:val="Body text (15) + Spacing 0 pt"/>
    <w:basedOn w:val="Bodytext15"/>
    <w:rsid w:val="005A6AB2"/>
    <w:rPr>
      <w:rFonts w:ascii="Times New Roman" w:hAnsi="Times New Roman" w:cs="Times New Roman"/>
      <w:b/>
      <w:bCs/>
      <w:i/>
      <w:iCs/>
      <w:spacing w:val="-9"/>
      <w:sz w:val="19"/>
      <w:szCs w:val="19"/>
      <w:shd w:val="clear" w:color="auto" w:fill="FFFFFF"/>
    </w:rPr>
  </w:style>
  <w:style w:type="table" w:customStyle="1" w:styleId="TableGrid11">
    <w:name w:val="Table Grid11"/>
    <w:basedOn w:val="TableNormal"/>
    <w:next w:val="TableGrid"/>
    <w:rsid w:val="005A6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392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semiHidden/>
    <w:unhideWhenUsed/>
    <w:rsid w:val="00EE172F"/>
  </w:style>
  <w:style w:type="character" w:customStyle="1" w:styleId="Heading11">
    <w:name w:val="Heading #11_"/>
    <w:basedOn w:val="DefaultParagraphFont"/>
    <w:link w:val="Heading110"/>
    <w:rsid w:val="00EE172F"/>
    <w:rPr>
      <w:b/>
      <w:bCs/>
      <w:spacing w:val="4"/>
      <w:sz w:val="21"/>
      <w:szCs w:val="21"/>
      <w:shd w:val="clear" w:color="auto" w:fill="FFFFFF"/>
    </w:rPr>
  </w:style>
  <w:style w:type="character" w:customStyle="1" w:styleId="Bodytext62">
    <w:name w:val="Body text6"/>
    <w:basedOn w:val="Bodytext"/>
    <w:rsid w:val="00EE172F"/>
    <w:rPr>
      <w:rFonts w:ascii="Times New Roman" w:hAnsi="Times New Roman" w:cs="Times New Roman"/>
      <w:spacing w:val="1"/>
      <w:sz w:val="21"/>
      <w:szCs w:val="21"/>
      <w:shd w:val="clear" w:color="auto" w:fill="FFFFFF"/>
    </w:rPr>
  </w:style>
  <w:style w:type="character" w:customStyle="1" w:styleId="Bodytext52">
    <w:name w:val="Body text5"/>
    <w:basedOn w:val="Bodytext"/>
    <w:rsid w:val="00EE172F"/>
    <w:rPr>
      <w:rFonts w:ascii="Times New Roman" w:hAnsi="Times New Roman" w:cs="Times New Roman"/>
      <w:spacing w:val="1"/>
      <w:sz w:val="21"/>
      <w:szCs w:val="21"/>
      <w:shd w:val="clear" w:color="auto" w:fill="FFFFFF"/>
    </w:rPr>
  </w:style>
  <w:style w:type="character" w:customStyle="1" w:styleId="Bodytext42">
    <w:name w:val="Body text4"/>
    <w:basedOn w:val="Bodytext"/>
    <w:rsid w:val="00EE172F"/>
    <w:rPr>
      <w:rFonts w:ascii="Times New Roman" w:hAnsi="Times New Roman" w:cs="Times New Roman"/>
      <w:spacing w:val="1"/>
      <w:sz w:val="21"/>
      <w:szCs w:val="21"/>
      <w:u w:val="single"/>
      <w:shd w:val="clear" w:color="auto" w:fill="FFFFFF"/>
    </w:rPr>
  </w:style>
  <w:style w:type="character" w:customStyle="1" w:styleId="BodytextSpacing5pt">
    <w:name w:val="Body text + Spacing 5 pt"/>
    <w:basedOn w:val="Bodytext"/>
    <w:rsid w:val="00EE172F"/>
    <w:rPr>
      <w:rFonts w:ascii="Times New Roman" w:hAnsi="Times New Roman" w:cs="Times New Roman"/>
      <w:spacing w:val="102"/>
      <w:sz w:val="21"/>
      <w:szCs w:val="21"/>
      <w:shd w:val="clear" w:color="auto" w:fill="FFFFFF"/>
    </w:rPr>
  </w:style>
  <w:style w:type="character" w:customStyle="1" w:styleId="PicturecaptionSpacing22pt">
    <w:name w:val="Picture caption + Spacing 22 pt"/>
    <w:basedOn w:val="Picturecaption"/>
    <w:rsid w:val="00EE172F"/>
    <w:rPr>
      <w:rFonts w:ascii="Times New Roman" w:hAnsi="Times New Roman" w:cs="Times New Roman"/>
      <w:b/>
      <w:bCs/>
      <w:spacing w:val="443"/>
      <w:sz w:val="21"/>
      <w:szCs w:val="21"/>
      <w:shd w:val="clear" w:color="auto" w:fill="FFFFFF"/>
    </w:rPr>
  </w:style>
  <w:style w:type="character" w:customStyle="1" w:styleId="PicturecaptionSpacing4pt">
    <w:name w:val="Picture caption + Spacing 4 pt"/>
    <w:basedOn w:val="Picturecaption"/>
    <w:rsid w:val="00EE172F"/>
    <w:rPr>
      <w:rFonts w:ascii="Times New Roman" w:hAnsi="Times New Roman" w:cs="Times New Roman"/>
      <w:b/>
      <w:bCs/>
      <w:spacing w:val="98"/>
      <w:sz w:val="21"/>
      <w:szCs w:val="21"/>
      <w:shd w:val="clear" w:color="auto" w:fill="FFFFFF"/>
    </w:rPr>
  </w:style>
  <w:style w:type="character" w:customStyle="1" w:styleId="Heading9">
    <w:name w:val="Heading #9_"/>
    <w:basedOn w:val="DefaultParagraphFont"/>
    <w:link w:val="Heading90"/>
    <w:rsid w:val="00EE172F"/>
    <w:rPr>
      <w:spacing w:val="1"/>
      <w:sz w:val="21"/>
      <w:szCs w:val="21"/>
      <w:shd w:val="clear" w:color="auto" w:fill="FFFFFF"/>
    </w:rPr>
  </w:style>
  <w:style w:type="character" w:customStyle="1" w:styleId="TOC8Char">
    <w:name w:val="TOC 8 Char"/>
    <w:basedOn w:val="DefaultParagraphFont"/>
    <w:link w:val="TOC8"/>
    <w:rsid w:val="00EE172F"/>
    <w:rPr>
      <w:spacing w:val="1"/>
      <w:sz w:val="21"/>
      <w:szCs w:val="21"/>
      <w:shd w:val="clear" w:color="auto" w:fill="FFFFFF"/>
    </w:rPr>
  </w:style>
  <w:style w:type="character" w:customStyle="1" w:styleId="Tableofcontents5">
    <w:name w:val="Table of contents (5)_"/>
    <w:basedOn w:val="DefaultParagraphFont"/>
    <w:link w:val="Tableofcontents50"/>
    <w:rsid w:val="00EE172F"/>
    <w:rPr>
      <w:rFonts w:ascii="Calibri" w:hAnsi="Calibri" w:cs="Calibri"/>
      <w:spacing w:val="3"/>
      <w:sz w:val="15"/>
      <w:szCs w:val="15"/>
      <w:shd w:val="clear" w:color="auto" w:fill="FFFFFF"/>
    </w:rPr>
  </w:style>
  <w:style w:type="character" w:customStyle="1" w:styleId="Bodytext2Spacing-1pt">
    <w:name w:val="Body text (2) + Spacing -1 pt"/>
    <w:basedOn w:val="Bodytext2"/>
    <w:rsid w:val="00EE172F"/>
    <w:rPr>
      <w:rFonts w:ascii="Times New Roman" w:hAnsi="Times New Roman" w:cs="Times New Roman"/>
      <w:i/>
      <w:iCs/>
      <w:spacing w:val="-28"/>
      <w:sz w:val="21"/>
      <w:szCs w:val="21"/>
      <w:shd w:val="clear" w:color="auto" w:fill="FFFFFF"/>
    </w:rPr>
  </w:style>
  <w:style w:type="character" w:customStyle="1" w:styleId="BodytextSpacing3pt">
    <w:name w:val="Body text + Spacing 3 pt"/>
    <w:basedOn w:val="Bodytext"/>
    <w:rsid w:val="00EE172F"/>
    <w:rPr>
      <w:rFonts w:ascii="Times New Roman" w:hAnsi="Times New Roman" w:cs="Times New Roman"/>
      <w:spacing w:val="73"/>
      <w:sz w:val="21"/>
      <w:szCs w:val="21"/>
      <w:shd w:val="clear" w:color="auto" w:fill="FFFFFF"/>
    </w:rPr>
  </w:style>
  <w:style w:type="character" w:customStyle="1" w:styleId="Heading100">
    <w:name w:val="Heading #10_"/>
    <w:basedOn w:val="DefaultParagraphFont"/>
    <w:link w:val="Heading101"/>
    <w:rsid w:val="00EE172F"/>
    <w:rPr>
      <w:b/>
      <w:bCs/>
      <w:spacing w:val="4"/>
      <w:sz w:val="21"/>
      <w:szCs w:val="21"/>
      <w:shd w:val="clear" w:color="auto" w:fill="FFFFFF"/>
    </w:rPr>
  </w:style>
  <w:style w:type="character" w:customStyle="1" w:styleId="Heading6Spacing-1pt">
    <w:name w:val="Heading #6 + Spacing -1 pt"/>
    <w:basedOn w:val="Heading6"/>
    <w:rsid w:val="00EE172F"/>
    <w:rPr>
      <w:rFonts w:ascii="Times New Roman" w:hAnsi="Times New Roman" w:cs="Times New Roman"/>
      <w:spacing w:val="-23"/>
      <w:sz w:val="21"/>
      <w:szCs w:val="21"/>
      <w:shd w:val="clear" w:color="auto" w:fill="FFFFFF"/>
    </w:rPr>
  </w:style>
  <w:style w:type="character" w:customStyle="1" w:styleId="Heading112">
    <w:name w:val="Heading #11 (2)_"/>
    <w:basedOn w:val="DefaultParagraphFont"/>
    <w:link w:val="Heading1120"/>
    <w:rsid w:val="00EE172F"/>
    <w:rPr>
      <w:spacing w:val="1"/>
      <w:sz w:val="21"/>
      <w:szCs w:val="21"/>
      <w:shd w:val="clear" w:color="auto" w:fill="FFFFFF"/>
    </w:rPr>
  </w:style>
  <w:style w:type="character" w:customStyle="1" w:styleId="Bodytext18Spacing1pt">
    <w:name w:val="Body text (18) + Spacing 1 pt"/>
    <w:basedOn w:val="Bodytext18"/>
    <w:rsid w:val="00EE172F"/>
    <w:rPr>
      <w:rFonts w:ascii="Times New Roman" w:hAnsi="Times New Roman" w:cs="Times New Roman"/>
      <w:b/>
      <w:bCs/>
      <w:i/>
      <w:iCs/>
      <w:spacing w:val="23"/>
      <w:sz w:val="21"/>
      <w:szCs w:val="21"/>
      <w:shd w:val="clear" w:color="auto" w:fill="FFFFFF"/>
    </w:rPr>
  </w:style>
  <w:style w:type="paragraph" w:customStyle="1" w:styleId="Heading110">
    <w:name w:val="Heading #11"/>
    <w:basedOn w:val="Normal"/>
    <w:link w:val="Heading11"/>
    <w:rsid w:val="00EE172F"/>
    <w:pPr>
      <w:widowControl w:val="0"/>
      <w:shd w:val="clear" w:color="auto" w:fill="FFFFFF"/>
      <w:spacing w:before="600" w:line="278" w:lineRule="exact"/>
      <w:jc w:val="center"/>
    </w:pPr>
    <w:rPr>
      <w:b/>
      <w:bCs/>
      <w:spacing w:val="4"/>
      <w:sz w:val="21"/>
      <w:szCs w:val="21"/>
    </w:rPr>
  </w:style>
  <w:style w:type="paragraph" w:customStyle="1" w:styleId="Tablecaption31">
    <w:name w:val="Table caption (3)1"/>
    <w:basedOn w:val="Normal"/>
    <w:rsid w:val="00EE172F"/>
    <w:pPr>
      <w:widowControl w:val="0"/>
      <w:shd w:val="clear" w:color="auto" w:fill="FFFFFF"/>
      <w:spacing w:line="240" w:lineRule="atLeast"/>
    </w:pPr>
    <w:rPr>
      <w:rFonts w:eastAsia="Courier New"/>
      <w:spacing w:val="1"/>
      <w:sz w:val="21"/>
      <w:szCs w:val="21"/>
    </w:rPr>
  </w:style>
  <w:style w:type="paragraph" w:customStyle="1" w:styleId="Heading90">
    <w:name w:val="Heading #9"/>
    <w:basedOn w:val="Normal"/>
    <w:link w:val="Heading9"/>
    <w:rsid w:val="00EE172F"/>
    <w:pPr>
      <w:widowControl w:val="0"/>
      <w:shd w:val="clear" w:color="auto" w:fill="FFFFFF"/>
      <w:spacing w:before="240" w:after="120" w:line="240" w:lineRule="atLeast"/>
      <w:jc w:val="both"/>
      <w:outlineLvl w:val="8"/>
    </w:pPr>
    <w:rPr>
      <w:spacing w:val="1"/>
      <w:sz w:val="21"/>
      <w:szCs w:val="21"/>
    </w:rPr>
  </w:style>
  <w:style w:type="paragraph" w:styleId="TOC8">
    <w:name w:val="toc 8"/>
    <w:basedOn w:val="Normal"/>
    <w:next w:val="Normal"/>
    <w:link w:val="TOC8Char"/>
    <w:autoRedefine/>
    <w:rsid w:val="00EE172F"/>
    <w:pPr>
      <w:widowControl w:val="0"/>
      <w:shd w:val="clear" w:color="auto" w:fill="FFFFFF"/>
      <w:spacing w:line="240" w:lineRule="atLeast"/>
      <w:ind w:hanging="480"/>
      <w:jc w:val="both"/>
    </w:pPr>
    <w:rPr>
      <w:spacing w:val="1"/>
      <w:sz w:val="21"/>
      <w:szCs w:val="21"/>
    </w:rPr>
  </w:style>
  <w:style w:type="paragraph" w:customStyle="1" w:styleId="Tableofcontents21">
    <w:name w:val="Table of contents (2)1"/>
    <w:basedOn w:val="Normal"/>
    <w:rsid w:val="00EE172F"/>
    <w:pPr>
      <w:widowControl w:val="0"/>
      <w:shd w:val="clear" w:color="auto" w:fill="FFFFFF"/>
      <w:spacing w:before="120" w:line="240" w:lineRule="atLeast"/>
      <w:jc w:val="both"/>
    </w:pPr>
    <w:rPr>
      <w:rFonts w:eastAsia="Courier New"/>
      <w:b/>
      <w:bCs/>
      <w:spacing w:val="4"/>
      <w:sz w:val="21"/>
      <w:szCs w:val="21"/>
    </w:rPr>
  </w:style>
  <w:style w:type="paragraph" w:customStyle="1" w:styleId="Tableofcontents31">
    <w:name w:val="Table of contents (3)1"/>
    <w:basedOn w:val="Normal"/>
    <w:rsid w:val="00EE172F"/>
    <w:pPr>
      <w:widowControl w:val="0"/>
      <w:shd w:val="clear" w:color="auto" w:fill="FFFFFF"/>
      <w:spacing w:line="240" w:lineRule="atLeast"/>
      <w:jc w:val="both"/>
    </w:pPr>
    <w:rPr>
      <w:rFonts w:eastAsia="Courier New"/>
      <w:spacing w:val="13"/>
      <w:sz w:val="14"/>
      <w:szCs w:val="14"/>
    </w:rPr>
  </w:style>
  <w:style w:type="paragraph" w:customStyle="1" w:styleId="Tableofcontents50">
    <w:name w:val="Table of contents (5)"/>
    <w:basedOn w:val="Normal"/>
    <w:link w:val="Tableofcontents5"/>
    <w:rsid w:val="00EE172F"/>
    <w:pPr>
      <w:widowControl w:val="0"/>
      <w:shd w:val="clear" w:color="auto" w:fill="FFFFFF"/>
      <w:spacing w:line="240" w:lineRule="atLeast"/>
      <w:jc w:val="both"/>
    </w:pPr>
    <w:rPr>
      <w:rFonts w:ascii="Calibri" w:hAnsi="Calibri" w:cs="Calibri"/>
      <w:spacing w:val="3"/>
      <w:sz w:val="15"/>
      <w:szCs w:val="15"/>
    </w:rPr>
  </w:style>
  <w:style w:type="paragraph" w:customStyle="1" w:styleId="Tablecaption51">
    <w:name w:val="Table caption (5)1"/>
    <w:basedOn w:val="Normal"/>
    <w:rsid w:val="00EE172F"/>
    <w:pPr>
      <w:widowControl w:val="0"/>
      <w:shd w:val="clear" w:color="auto" w:fill="FFFFFF"/>
      <w:spacing w:line="240" w:lineRule="atLeast"/>
      <w:jc w:val="both"/>
    </w:pPr>
    <w:rPr>
      <w:rFonts w:ascii="Calibri" w:eastAsia="Courier New" w:hAnsi="Calibri" w:cs="Calibri"/>
      <w:sz w:val="8"/>
      <w:szCs w:val="8"/>
    </w:rPr>
  </w:style>
  <w:style w:type="paragraph" w:customStyle="1" w:styleId="Heading101">
    <w:name w:val="Heading #10"/>
    <w:basedOn w:val="Normal"/>
    <w:link w:val="Heading100"/>
    <w:rsid w:val="00EE172F"/>
    <w:pPr>
      <w:widowControl w:val="0"/>
      <w:shd w:val="clear" w:color="auto" w:fill="FFFFFF"/>
      <w:spacing w:line="240" w:lineRule="atLeast"/>
    </w:pPr>
    <w:rPr>
      <w:b/>
      <w:bCs/>
      <w:spacing w:val="4"/>
      <w:sz w:val="21"/>
      <w:szCs w:val="21"/>
    </w:rPr>
  </w:style>
  <w:style w:type="paragraph" w:customStyle="1" w:styleId="Heading1120">
    <w:name w:val="Heading #11 (2)"/>
    <w:basedOn w:val="Normal"/>
    <w:link w:val="Heading112"/>
    <w:rsid w:val="00EE172F"/>
    <w:pPr>
      <w:widowControl w:val="0"/>
      <w:shd w:val="clear" w:color="auto" w:fill="FFFFFF"/>
      <w:spacing w:before="180" w:after="180" w:line="240" w:lineRule="atLeast"/>
      <w:ind w:firstLine="500"/>
      <w:jc w:val="both"/>
    </w:pPr>
    <w:rPr>
      <w:spacing w:val="1"/>
      <w:sz w:val="21"/>
      <w:szCs w:val="21"/>
    </w:rPr>
  </w:style>
  <w:style w:type="table" w:customStyle="1" w:styleId="TableGrid13">
    <w:name w:val="Table Grid13"/>
    <w:basedOn w:val="TableNormal"/>
    <w:next w:val="TableGrid"/>
    <w:rsid w:val="00EE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cturecaptionExact">
    <w:name w:val="Picture caption Exact"/>
    <w:basedOn w:val="DefaultParagraphFont"/>
    <w:locked/>
    <w:rsid w:val="00EE172F"/>
    <w:rPr>
      <w:rFonts w:ascii="Times New Roman" w:hAnsi="Times New Roman" w:cs="Times New Roman"/>
      <w:sz w:val="30"/>
      <w:szCs w:val="30"/>
      <w:u w:val="none"/>
      <w:lang w:val="en-US" w:eastAsia="en-US"/>
    </w:rPr>
  </w:style>
  <w:style w:type="character" w:customStyle="1" w:styleId="Picturecaption2Exact">
    <w:name w:val="Picture caption (2) Exact"/>
    <w:basedOn w:val="DefaultParagraphFont"/>
    <w:locked/>
    <w:rsid w:val="00EE172F"/>
    <w:rPr>
      <w:rFonts w:ascii="Times New Roman" w:hAnsi="Times New Roman" w:cs="Times New Roman"/>
      <w:spacing w:val="-10"/>
      <w:w w:val="150"/>
      <w:sz w:val="14"/>
      <w:szCs w:val="14"/>
      <w:u w:val="none"/>
    </w:rPr>
  </w:style>
  <w:style w:type="character" w:customStyle="1" w:styleId="Picturecaption3Exact">
    <w:name w:val="Picture caption (3) Exact"/>
    <w:basedOn w:val="DefaultParagraphFont"/>
    <w:locked/>
    <w:rsid w:val="00EE172F"/>
    <w:rPr>
      <w:b/>
      <w:bCs/>
      <w:sz w:val="21"/>
      <w:szCs w:val="21"/>
      <w:shd w:val="clear" w:color="auto" w:fill="FFFFFF"/>
    </w:rPr>
  </w:style>
  <w:style w:type="character" w:customStyle="1" w:styleId="Picturecaption4Exact">
    <w:name w:val="Picture caption (4) Exact"/>
    <w:basedOn w:val="DefaultParagraphFont"/>
    <w:locked/>
    <w:rsid w:val="00EE172F"/>
    <w:rPr>
      <w:rFonts w:ascii="Sylfaen" w:hAnsi="Sylfaen"/>
      <w:shd w:val="clear" w:color="auto" w:fill="FFFFFF"/>
    </w:rPr>
  </w:style>
  <w:style w:type="character" w:customStyle="1" w:styleId="Picturecaption5Exact">
    <w:name w:val="Picture caption (5) Exact"/>
    <w:basedOn w:val="DefaultParagraphFont"/>
    <w:locked/>
    <w:rsid w:val="00EE172F"/>
    <w:rPr>
      <w:rFonts w:ascii="Sylfaen" w:hAnsi="Sylfaen"/>
      <w:spacing w:val="10"/>
      <w:sz w:val="19"/>
      <w:szCs w:val="19"/>
      <w:shd w:val="clear" w:color="auto" w:fill="FFFFFF"/>
    </w:rPr>
  </w:style>
  <w:style w:type="character" w:customStyle="1" w:styleId="Picturecaption6Exact">
    <w:name w:val="Picture caption (6) Exact"/>
    <w:basedOn w:val="DefaultParagraphFont"/>
    <w:locked/>
    <w:rsid w:val="00EE172F"/>
    <w:rPr>
      <w:b/>
      <w:bCs/>
      <w:i/>
      <w:iCs/>
      <w:spacing w:val="-30"/>
      <w:sz w:val="30"/>
      <w:szCs w:val="30"/>
      <w:shd w:val="clear" w:color="auto" w:fill="FFFFFF"/>
    </w:rPr>
  </w:style>
  <w:style w:type="character" w:customStyle="1" w:styleId="PicturecaptionSpacing5ptExact">
    <w:name w:val="Picture caption + Spacing 5 pt Exact"/>
    <w:basedOn w:val="PicturecaptionExact"/>
    <w:rsid w:val="00EE172F"/>
    <w:rPr>
      <w:rFonts w:ascii="Times New Roman" w:hAnsi="Times New Roman" w:cs="Times New Roman"/>
      <w:spacing w:val="110"/>
      <w:sz w:val="30"/>
      <w:szCs w:val="30"/>
      <w:u w:val="none"/>
      <w:lang w:val="en-US" w:eastAsia="en-US"/>
    </w:rPr>
  </w:style>
  <w:style w:type="character" w:customStyle="1" w:styleId="Bodytext9Exact">
    <w:name w:val="Body text (9) Exact"/>
    <w:basedOn w:val="DefaultParagraphFont"/>
    <w:rsid w:val="00EE172F"/>
    <w:rPr>
      <w:rFonts w:ascii="Times New Roman" w:hAnsi="Times New Roman" w:cs="Times New Roman"/>
      <w:b/>
      <w:bCs/>
      <w:sz w:val="30"/>
      <w:szCs w:val="30"/>
      <w:u w:val="none"/>
    </w:rPr>
  </w:style>
  <w:style w:type="character" w:customStyle="1" w:styleId="Bodytext2Exact">
    <w:name w:val="Body text (2) Exact"/>
    <w:basedOn w:val="DefaultParagraphFont"/>
    <w:rsid w:val="00EE172F"/>
    <w:rPr>
      <w:rFonts w:ascii="Times New Roman" w:hAnsi="Times New Roman" w:cs="Times New Roman"/>
      <w:sz w:val="30"/>
      <w:szCs w:val="30"/>
      <w:u w:val="none"/>
    </w:rPr>
  </w:style>
  <w:style w:type="character" w:customStyle="1" w:styleId="Bodytext2Bold">
    <w:name w:val="Body text (2) + Bold"/>
    <w:basedOn w:val="Bodytext2"/>
    <w:rsid w:val="00EE172F"/>
    <w:rPr>
      <w:rFonts w:ascii="Times New Roman" w:hAnsi="Times New Roman" w:cs="Times New Roman"/>
      <w:b/>
      <w:bCs/>
      <w:i/>
      <w:iCs/>
      <w:spacing w:val="1"/>
      <w:sz w:val="30"/>
      <w:szCs w:val="30"/>
      <w:shd w:val="clear" w:color="auto" w:fill="FFFFFF"/>
    </w:rPr>
  </w:style>
  <w:style w:type="character" w:customStyle="1" w:styleId="Bodytext2Bold1">
    <w:name w:val="Body text (2) + Bold1"/>
    <w:basedOn w:val="Bodytext2"/>
    <w:rsid w:val="00EE172F"/>
    <w:rPr>
      <w:rFonts w:ascii="Times New Roman" w:hAnsi="Times New Roman" w:cs="Times New Roman"/>
      <w:b/>
      <w:bCs/>
      <w:i/>
      <w:iCs/>
      <w:spacing w:val="1"/>
      <w:sz w:val="30"/>
      <w:szCs w:val="30"/>
      <w:shd w:val="clear" w:color="auto" w:fill="FFFFFF"/>
    </w:rPr>
  </w:style>
  <w:style w:type="character" w:customStyle="1" w:styleId="Bodytext217pt">
    <w:name w:val="Body text (2) + 17 pt"/>
    <w:basedOn w:val="Bodytext2"/>
    <w:rsid w:val="00EE172F"/>
    <w:rPr>
      <w:rFonts w:ascii="Times New Roman" w:hAnsi="Times New Roman" w:cs="Times New Roman"/>
      <w:i/>
      <w:iCs/>
      <w:spacing w:val="1"/>
      <w:sz w:val="34"/>
      <w:szCs w:val="34"/>
      <w:shd w:val="clear" w:color="auto" w:fill="FFFFFF"/>
    </w:rPr>
  </w:style>
  <w:style w:type="character" w:customStyle="1" w:styleId="Bodytext222">
    <w:name w:val="Body text (2)2"/>
    <w:basedOn w:val="Bodytext2"/>
    <w:rsid w:val="00EE172F"/>
    <w:rPr>
      <w:rFonts w:ascii="Times New Roman" w:hAnsi="Times New Roman" w:cs="Times New Roman"/>
      <w:i/>
      <w:iCs/>
      <w:spacing w:val="1"/>
      <w:sz w:val="30"/>
      <w:szCs w:val="30"/>
      <w:u w:val="single"/>
      <w:shd w:val="clear" w:color="auto" w:fill="FFFFFF"/>
    </w:rPr>
  </w:style>
  <w:style w:type="character" w:customStyle="1" w:styleId="Heading122pt">
    <w:name w:val="Heading #1 + 22 pt"/>
    <w:basedOn w:val="Heading1"/>
    <w:rsid w:val="00EE172F"/>
    <w:rPr>
      <w:b/>
      <w:bCs/>
      <w:spacing w:val="3"/>
      <w:sz w:val="44"/>
      <w:szCs w:val="44"/>
      <w:shd w:val="clear" w:color="auto" w:fill="FFFFFF"/>
    </w:rPr>
  </w:style>
  <w:style w:type="character" w:customStyle="1" w:styleId="Heading1NotBold">
    <w:name w:val="Heading #1 + Not Bold"/>
    <w:basedOn w:val="Heading1"/>
    <w:rsid w:val="00EE172F"/>
    <w:rPr>
      <w:b/>
      <w:bCs/>
      <w:spacing w:val="3"/>
      <w:sz w:val="30"/>
      <w:szCs w:val="30"/>
      <w:shd w:val="clear" w:color="auto" w:fill="FFFFFF"/>
    </w:rPr>
  </w:style>
  <w:style w:type="character" w:customStyle="1" w:styleId="Tablecaption3Exact">
    <w:name w:val="Table caption (3) Exact"/>
    <w:basedOn w:val="DefaultParagraphFont"/>
    <w:rsid w:val="00EE172F"/>
    <w:rPr>
      <w:rFonts w:ascii="Times New Roman" w:hAnsi="Times New Roman" w:cs="Times New Roman"/>
      <w:sz w:val="30"/>
      <w:szCs w:val="30"/>
      <w:u w:val="none"/>
    </w:rPr>
  </w:style>
  <w:style w:type="character" w:customStyle="1" w:styleId="Bodytext255pt">
    <w:name w:val="Body text (2) + 5.5 pt"/>
    <w:aliases w:val="Scale 150%4"/>
    <w:basedOn w:val="Bodytext2"/>
    <w:rsid w:val="00EE172F"/>
    <w:rPr>
      <w:rFonts w:ascii="Times New Roman" w:hAnsi="Times New Roman" w:cs="Times New Roman"/>
      <w:i/>
      <w:iCs/>
      <w:spacing w:val="0"/>
      <w:w w:val="150"/>
      <w:sz w:val="11"/>
      <w:szCs w:val="11"/>
      <w:shd w:val="clear" w:color="auto" w:fill="FFFFFF"/>
    </w:rPr>
  </w:style>
  <w:style w:type="character" w:customStyle="1" w:styleId="Picturecaption7Exact">
    <w:name w:val="Picture caption (7) Exact"/>
    <w:basedOn w:val="DefaultParagraphFont"/>
    <w:locked/>
    <w:rsid w:val="00EE172F"/>
    <w:rPr>
      <w:sz w:val="22"/>
      <w:szCs w:val="22"/>
      <w:shd w:val="clear" w:color="auto" w:fill="FFFFFF"/>
    </w:rPr>
  </w:style>
  <w:style w:type="character" w:customStyle="1" w:styleId="Bodytext34pt">
    <w:name w:val="Body text (3) + 4 pt"/>
    <w:aliases w:val="Not Bold4"/>
    <w:basedOn w:val="Bodytext3"/>
    <w:rsid w:val="00EE172F"/>
    <w:rPr>
      <w:rFonts w:ascii="Times New Roman" w:hAnsi="Times New Roman" w:cs="Times New Roman"/>
      <w:b/>
      <w:bCs/>
      <w:spacing w:val="4"/>
      <w:sz w:val="8"/>
      <w:szCs w:val="8"/>
      <w:shd w:val="clear" w:color="auto" w:fill="FFFFFF"/>
    </w:rPr>
  </w:style>
  <w:style w:type="character" w:customStyle="1" w:styleId="Bodytext310pt">
    <w:name w:val="Body text (3) + 10 pt"/>
    <w:basedOn w:val="Bodytext3"/>
    <w:rsid w:val="00EE172F"/>
    <w:rPr>
      <w:rFonts w:ascii="Times New Roman" w:hAnsi="Times New Roman" w:cs="Times New Roman"/>
      <w:b/>
      <w:bCs/>
      <w:spacing w:val="0"/>
      <w:sz w:val="20"/>
      <w:szCs w:val="20"/>
      <w:shd w:val="clear" w:color="auto" w:fill="FFFFFF"/>
    </w:rPr>
  </w:style>
  <w:style w:type="character" w:customStyle="1" w:styleId="Bodytext395pt">
    <w:name w:val="Body text (3) + 9.5 pt"/>
    <w:basedOn w:val="Bodytext3"/>
    <w:rsid w:val="00EE172F"/>
    <w:rPr>
      <w:rFonts w:ascii="Times New Roman" w:hAnsi="Times New Roman" w:cs="Times New Roman"/>
      <w:b/>
      <w:bCs/>
      <w:spacing w:val="4"/>
      <w:sz w:val="19"/>
      <w:szCs w:val="19"/>
      <w:shd w:val="clear" w:color="auto" w:fill="FFFFFF"/>
    </w:rPr>
  </w:style>
  <w:style w:type="character" w:customStyle="1" w:styleId="Bodytext310pt1">
    <w:name w:val="Body text (3) + 10 pt1"/>
    <w:basedOn w:val="Bodytext3"/>
    <w:rsid w:val="00EE172F"/>
    <w:rPr>
      <w:rFonts w:ascii="Times New Roman" w:hAnsi="Times New Roman" w:cs="Times New Roman"/>
      <w:b/>
      <w:bCs/>
      <w:spacing w:val="4"/>
      <w:sz w:val="20"/>
      <w:szCs w:val="20"/>
      <w:shd w:val="clear" w:color="auto" w:fill="FFFFFF"/>
    </w:rPr>
  </w:style>
  <w:style w:type="character" w:customStyle="1" w:styleId="Bodytext1115pt">
    <w:name w:val="Body text (11) + 15 pt"/>
    <w:basedOn w:val="Bodytext11"/>
    <w:rsid w:val="00EE172F"/>
    <w:rPr>
      <w:rFonts w:ascii="Times New Roman" w:hAnsi="Times New Roman" w:cs="Times New Roman"/>
      <w:i/>
      <w:iCs/>
      <w:noProof/>
      <w:spacing w:val="3"/>
      <w:sz w:val="30"/>
      <w:szCs w:val="30"/>
      <w:shd w:val="clear" w:color="auto" w:fill="FFFFFF"/>
    </w:rPr>
  </w:style>
  <w:style w:type="character" w:customStyle="1" w:styleId="Bodytext2Spacing2pt">
    <w:name w:val="Body text (2) + Spacing 2 pt"/>
    <w:basedOn w:val="Bodytext2"/>
    <w:rsid w:val="00EE172F"/>
    <w:rPr>
      <w:rFonts w:ascii="Times New Roman" w:hAnsi="Times New Roman" w:cs="Times New Roman"/>
      <w:i/>
      <w:iCs/>
      <w:spacing w:val="50"/>
      <w:sz w:val="30"/>
      <w:szCs w:val="30"/>
      <w:shd w:val="clear" w:color="auto" w:fill="FFFFFF"/>
    </w:rPr>
  </w:style>
  <w:style w:type="character" w:customStyle="1" w:styleId="Bodytext11Bold">
    <w:name w:val="Body text (11) + Bold"/>
    <w:basedOn w:val="Bodytext11"/>
    <w:rsid w:val="00EE172F"/>
    <w:rPr>
      <w:rFonts w:ascii="Times New Roman" w:hAnsi="Times New Roman" w:cs="Times New Roman"/>
      <w:b/>
      <w:bCs/>
      <w:i/>
      <w:iCs/>
      <w:noProof/>
      <w:spacing w:val="3"/>
      <w:sz w:val="34"/>
      <w:szCs w:val="34"/>
      <w:shd w:val="clear" w:color="auto" w:fill="FFFFFF"/>
    </w:rPr>
  </w:style>
  <w:style w:type="character" w:customStyle="1" w:styleId="Bodytext2Arial">
    <w:name w:val="Body text (2) + Arial"/>
    <w:aliases w:val="13 pt1"/>
    <w:basedOn w:val="Bodytext2"/>
    <w:rsid w:val="00EE172F"/>
    <w:rPr>
      <w:rFonts w:ascii="Arial" w:hAnsi="Arial" w:cs="Arial"/>
      <w:i/>
      <w:iCs/>
      <w:spacing w:val="1"/>
      <w:sz w:val="26"/>
      <w:szCs w:val="26"/>
      <w:shd w:val="clear" w:color="auto" w:fill="FFFFFF"/>
    </w:rPr>
  </w:style>
  <w:style w:type="character" w:customStyle="1" w:styleId="Bodytext212pt1">
    <w:name w:val="Body text (2) + 12 pt1"/>
    <w:basedOn w:val="Bodytext2"/>
    <w:rsid w:val="00EE172F"/>
    <w:rPr>
      <w:rFonts w:ascii="Times New Roman" w:hAnsi="Times New Roman" w:cs="Times New Roman"/>
      <w:i/>
      <w:iCs/>
      <w:spacing w:val="1"/>
      <w:sz w:val="24"/>
      <w:szCs w:val="24"/>
      <w:shd w:val="clear" w:color="auto" w:fill="FFFFFF"/>
    </w:rPr>
  </w:style>
  <w:style w:type="paragraph" w:customStyle="1" w:styleId="Headerorfooter1">
    <w:name w:val="Header or footer1"/>
    <w:basedOn w:val="Normal"/>
    <w:rsid w:val="00EE172F"/>
    <w:pPr>
      <w:widowControl w:val="0"/>
      <w:shd w:val="clear" w:color="auto" w:fill="FFFFFF"/>
      <w:spacing w:line="374" w:lineRule="exact"/>
    </w:pPr>
    <w:rPr>
      <w:b/>
      <w:bCs/>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63845">
      <w:bodyDiv w:val="1"/>
      <w:marLeft w:val="0"/>
      <w:marRight w:val="0"/>
      <w:marTop w:val="0"/>
      <w:marBottom w:val="0"/>
      <w:divBdr>
        <w:top w:val="none" w:sz="0" w:space="0" w:color="auto"/>
        <w:left w:val="none" w:sz="0" w:space="0" w:color="auto"/>
        <w:bottom w:val="none" w:sz="0" w:space="0" w:color="auto"/>
        <w:right w:val="none" w:sz="0" w:space="0" w:color="auto"/>
      </w:divBdr>
    </w:div>
    <w:div w:id="7766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dc:description/>
  <cp:lastModifiedBy>HoangNam</cp:lastModifiedBy>
  <cp:revision>2</cp:revision>
  <dcterms:created xsi:type="dcterms:W3CDTF">2025-10-16T19:20:00Z</dcterms:created>
  <dcterms:modified xsi:type="dcterms:W3CDTF">2025-10-16T19:20:00Z</dcterms:modified>
</cp:coreProperties>
</file>