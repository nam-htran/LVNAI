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3240"/>
        <w:gridCol w:w="6120"/>
      </w:tblGrid>
      <w:tr w:rsidR="00E64E3F" w:rsidRPr="001B31AB" w14:paraId="2B0C6825" w14:textId="77777777" w:rsidTr="001B31AB">
        <w:tc>
          <w:tcPr>
            <w:tcW w:w="3240" w:type="dxa"/>
          </w:tcPr>
          <w:p w14:paraId="0C66B55C" w14:textId="77777777" w:rsidR="00E64E3F" w:rsidRPr="001B31AB" w:rsidRDefault="00E64E3F" w:rsidP="001B31AB">
            <w:pPr>
              <w:ind w:right="-130"/>
              <w:jc w:val="center"/>
              <w:rPr>
                <w:rFonts w:ascii="Arial" w:hAnsi="Arial" w:cs="Arial"/>
                <w:b/>
                <w:color w:val="000000"/>
                <w:sz w:val="20"/>
                <w:szCs w:val="20"/>
              </w:rPr>
            </w:pPr>
            <w:r w:rsidRPr="001B31AB">
              <w:rPr>
                <w:rFonts w:ascii="Arial" w:hAnsi="Arial" w:cs="Arial"/>
                <w:b/>
                <w:color w:val="000000"/>
                <w:sz w:val="20"/>
                <w:szCs w:val="20"/>
              </w:rPr>
              <w:t>QUỐC HỘI</w:t>
            </w:r>
          </w:p>
          <w:p w14:paraId="5B483A86" w14:textId="77777777" w:rsidR="00E64E3F" w:rsidRPr="001B31AB" w:rsidRDefault="001B31AB" w:rsidP="001B31AB">
            <w:pPr>
              <w:ind w:right="-130"/>
              <w:jc w:val="center"/>
              <w:rPr>
                <w:rFonts w:ascii="Arial" w:hAnsi="Arial" w:cs="Arial"/>
                <w:b/>
                <w:color w:val="000000"/>
                <w:sz w:val="20"/>
                <w:szCs w:val="20"/>
              </w:rPr>
            </w:pPr>
            <w:r w:rsidRPr="001B31AB">
              <w:rPr>
                <w:rFonts w:ascii="Arial" w:hAnsi="Arial" w:cs="Arial"/>
                <w:b/>
                <w:color w:val="000000"/>
                <w:sz w:val="20"/>
                <w:szCs w:val="20"/>
              </w:rPr>
              <w:t>--------------</w:t>
            </w:r>
          </w:p>
          <w:p w14:paraId="7CFA180B" w14:textId="77777777" w:rsidR="00E64E3F" w:rsidRPr="001B31AB" w:rsidRDefault="00E64E3F" w:rsidP="001B31AB">
            <w:pPr>
              <w:ind w:right="-130"/>
              <w:jc w:val="center"/>
              <w:rPr>
                <w:rFonts w:ascii="Arial" w:hAnsi="Arial" w:cs="Arial"/>
                <w:color w:val="000000"/>
                <w:sz w:val="20"/>
                <w:szCs w:val="20"/>
              </w:rPr>
            </w:pPr>
            <w:r w:rsidRPr="001B31AB">
              <w:rPr>
                <w:rFonts w:ascii="Arial" w:hAnsi="Arial" w:cs="Arial"/>
                <w:color w:val="000000"/>
                <w:sz w:val="20"/>
                <w:szCs w:val="20"/>
              </w:rPr>
              <w:t>Luật số: 72/2014/QH13</w:t>
            </w:r>
          </w:p>
        </w:tc>
        <w:tc>
          <w:tcPr>
            <w:tcW w:w="6120" w:type="dxa"/>
          </w:tcPr>
          <w:p w14:paraId="21795762" w14:textId="77777777" w:rsidR="00E64E3F" w:rsidRPr="001B31AB" w:rsidRDefault="00E64E3F" w:rsidP="001B31AB">
            <w:pPr>
              <w:ind w:right="-130"/>
              <w:jc w:val="center"/>
              <w:rPr>
                <w:rFonts w:ascii="Arial" w:hAnsi="Arial" w:cs="Arial"/>
                <w:b/>
                <w:color w:val="000000"/>
                <w:sz w:val="20"/>
                <w:szCs w:val="20"/>
              </w:rPr>
            </w:pPr>
            <w:r w:rsidRPr="001B31AB">
              <w:rPr>
                <w:rFonts w:ascii="Arial" w:hAnsi="Arial" w:cs="Arial"/>
                <w:b/>
                <w:color w:val="000000"/>
                <w:sz w:val="20"/>
                <w:szCs w:val="20"/>
              </w:rPr>
              <w:t>CỘNG HÒA XÃ HỘI CHỦ NGHĨA VIỆT NAM</w:t>
            </w:r>
          </w:p>
          <w:p w14:paraId="471A07F8" w14:textId="77777777" w:rsidR="00E64E3F" w:rsidRPr="001B31AB" w:rsidRDefault="00E64E3F" w:rsidP="001B31AB">
            <w:pPr>
              <w:ind w:right="-130"/>
              <w:jc w:val="center"/>
              <w:rPr>
                <w:rFonts w:ascii="Arial" w:hAnsi="Arial" w:cs="Arial"/>
                <w:b/>
                <w:color w:val="000000"/>
                <w:sz w:val="20"/>
                <w:szCs w:val="20"/>
              </w:rPr>
            </w:pPr>
            <w:r w:rsidRPr="001B31AB">
              <w:rPr>
                <w:rFonts w:ascii="Arial" w:hAnsi="Arial" w:cs="Arial"/>
                <w:b/>
                <w:color w:val="000000"/>
                <w:sz w:val="20"/>
                <w:szCs w:val="20"/>
              </w:rPr>
              <w:t>Độc lập - Tự do - Hạnh phúc</w:t>
            </w:r>
          </w:p>
          <w:p w14:paraId="4CB085DE" w14:textId="77777777" w:rsidR="001B31AB" w:rsidRPr="001B31AB" w:rsidRDefault="001B31AB" w:rsidP="001B31AB">
            <w:pPr>
              <w:ind w:right="-130"/>
              <w:jc w:val="center"/>
              <w:rPr>
                <w:rFonts w:ascii="Arial" w:hAnsi="Arial" w:cs="Arial"/>
                <w:b/>
                <w:color w:val="000000"/>
                <w:sz w:val="20"/>
                <w:szCs w:val="20"/>
              </w:rPr>
            </w:pPr>
            <w:r w:rsidRPr="001B31AB">
              <w:rPr>
                <w:rFonts w:ascii="Arial" w:hAnsi="Arial" w:cs="Arial"/>
                <w:b/>
                <w:color w:val="000000"/>
                <w:sz w:val="20"/>
                <w:szCs w:val="20"/>
              </w:rPr>
              <w:t>--------------------</w:t>
            </w:r>
          </w:p>
        </w:tc>
      </w:tr>
    </w:tbl>
    <w:p w14:paraId="16042CC2" w14:textId="77777777" w:rsidR="00E64E3F" w:rsidRPr="001B31AB" w:rsidRDefault="00E64E3F" w:rsidP="001B31AB">
      <w:pPr>
        <w:ind w:right="-130"/>
        <w:rPr>
          <w:rFonts w:ascii="Arial" w:hAnsi="Arial" w:cs="Arial"/>
          <w:i/>
          <w:color w:val="000000"/>
          <w:sz w:val="20"/>
          <w:szCs w:val="20"/>
        </w:rPr>
      </w:pPr>
      <w:r w:rsidRPr="001B31AB">
        <w:rPr>
          <w:rFonts w:ascii="Arial" w:hAnsi="Arial" w:cs="Arial"/>
          <w:i/>
          <w:color w:val="000000"/>
          <w:sz w:val="20"/>
          <w:szCs w:val="20"/>
        </w:rPr>
        <w:t xml:space="preserve"> </w:t>
      </w:r>
    </w:p>
    <w:p w14:paraId="3935D5BC" w14:textId="77777777" w:rsidR="00E64E3F" w:rsidRPr="001B31AB" w:rsidRDefault="00E64E3F" w:rsidP="001B31AB">
      <w:pPr>
        <w:ind w:right="-130"/>
        <w:rPr>
          <w:rFonts w:ascii="Arial" w:hAnsi="Arial" w:cs="Arial"/>
          <w:b/>
          <w:color w:val="000000"/>
          <w:sz w:val="20"/>
          <w:szCs w:val="20"/>
        </w:rPr>
      </w:pPr>
      <w:r w:rsidRPr="001B31AB">
        <w:rPr>
          <w:rFonts w:ascii="Arial" w:hAnsi="Arial" w:cs="Arial"/>
          <w:b/>
          <w:color w:val="000000"/>
          <w:sz w:val="20"/>
          <w:szCs w:val="20"/>
        </w:rPr>
        <w:t xml:space="preserve">              </w:t>
      </w:r>
    </w:p>
    <w:p w14:paraId="61555D2B" w14:textId="77777777" w:rsidR="00E64E3F" w:rsidRPr="001B31AB" w:rsidRDefault="00E64E3F" w:rsidP="001B31AB">
      <w:pPr>
        <w:jc w:val="center"/>
        <w:rPr>
          <w:rFonts w:ascii="Arial" w:hAnsi="Arial" w:cs="Arial"/>
          <w:b/>
          <w:color w:val="000000"/>
          <w:sz w:val="20"/>
          <w:szCs w:val="20"/>
          <w:lang w:val="vi-VN"/>
        </w:rPr>
      </w:pPr>
      <w:r w:rsidRPr="001B31AB">
        <w:rPr>
          <w:rFonts w:ascii="Arial" w:hAnsi="Arial" w:cs="Arial"/>
          <w:b/>
          <w:color w:val="000000"/>
          <w:sz w:val="20"/>
          <w:szCs w:val="20"/>
          <w:lang w:val="vi-VN"/>
        </w:rPr>
        <w:t xml:space="preserve">LUẬT </w:t>
      </w:r>
    </w:p>
    <w:p w14:paraId="22E42C97" w14:textId="77777777" w:rsidR="00E64E3F" w:rsidRPr="001B31AB" w:rsidRDefault="00E64E3F" w:rsidP="001B31AB">
      <w:pPr>
        <w:jc w:val="center"/>
        <w:rPr>
          <w:rFonts w:ascii="Arial" w:hAnsi="Arial" w:cs="Arial"/>
          <w:b/>
          <w:color w:val="000000"/>
          <w:sz w:val="20"/>
          <w:szCs w:val="20"/>
        </w:rPr>
      </w:pPr>
      <w:r w:rsidRPr="001B31AB">
        <w:rPr>
          <w:rFonts w:ascii="Arial" w:hAnsi="Arial" w:cs="Arial"/>
          <w:b/>
          <w:color w:val="000000"/>
          <w:sz w:val="20"/>
          <w:szCs w:val="20"/>
        </w:rPr>
        <w:t>SỬA ĐỔI, BỔ SUNG MỘT SỐ ĐIỀU CỦA LUẬT</w:t>
      </w:r>
    </w:p>
    <w:p w14:paraId="268F5AE6" w14:textId="77777777" w:rsidR="00E64E3F" w:rsidRPr="001B31AB" w:rsidRDefault="00E64E3F" w:rsidP="001B31AB">
      <w:pPr>
        <w:jc w:val="center"/>
        <w:rPr>
          <w:rFonts w:ascii="Arial" w:hAnsi="Arial" w:cs="Arial"/>
          <w:sz w:val="20"/>
          <w:szCs w:val="20"/>
        </w:rPr>
      </w:pPr>
      <w:r w:rsidRPr="001B31AB">
        <w:rPr>
          <w:rFonts w:ascii="Arial" w:hAnsi="Arial" w:cs="Arial"/>
          <w:b/>
          <w:color w:val="000000"/>
          <w:sz w:val="20"/>
          <w:szCs w:val="20"/>
        </w:rPr>
        <w:t>SĨ QUAN QUÂN ĐỘI NHÂN DÂN VIỆT NAM</w:t>
      </w:r>
    </w:p>
    <w:p w14:paraId="649EEC50" w14:textId="77777777" w:rsidR="00E64E3F" w:rsidRDefault="00E64E3F" w:rsidP="001B31AB">
      <w:pPr>
        <w:jc w:val="center"/>
        <w:rPr>
          <w:rFonts w:ascii="Arial" w:hAnsi="Arial" w:cs="Arial"/>
          <w:sz w:val="20"/>
          <w:szCs w:val="20"/>
        </w:rPr>
      </w:pPr>
    </w:p>
    <w:p w14:paraId="3FDCB332" w14:textId="77777777" w:rsidR="001B31AB" w:rsidRPr="001B31AB" w:rsidRDefault="001B31AB" w:rsidP="001B31AB">
      <w:pPr>
        <w:jc w:val="center"/>
        <w:rPr>
          <w:rFonts w:ascii="Arial" w:hAnsi="Arial" w:cs="Arial"/>
          <w:sz w:val="20"/>
          <w:szCs w:val="20"/>
        </w:rPr>
      </w:pPr>
    </w:p>
    <w:p w14:paraId="10D361DB" w14:textId="77777777" w:rsidR="00E64E3F" w:rsidRPr="001B31AB" w:rsidRDefault="00E64E3F" w:rsidP="009168B7">
      <w:pPr>
        <w:pStyle w:val="BodyTextIndent"/>
        <w:spacing w:after="120"/>
        <w:ind w:firstLine="720"/>
        <w:jc w:val="both"/>
        <w:rPr>
          <w:rFonts w:ascii="Arial" w:hAnsi="Arial" w:cs="Arial"/>
          <w:color w:val="000000"/>
          <w:spacing w:val="-4"/>
          <w:sz w:val="20"/>
          <w:lang w:val="vi-VN"/>
        </w:rPr>
      </w:pPr>
      <w:r w:rsidRPr="001B31AB">
        <w:rPr>
          <w:rFonts w:ascii="Arial" w:hAnsi="Arial" w:cs="Arial"/>
          <w:color w:val="000000"/>
          <w:spacing w:val="-4"/>
          <w:sz w:val="20"/>
          <w:lang w:val="vi-VN"/>
        </w:rPr>
        <w:t>Căn cứ Hiến pháp nước Cộng hòa xã hội chủ nghĩa Việt Nam;</w:t>
      </w:r>
    </w:p>
    <w:p w14:paraId="185DB620" w14:textId="77777777" w:rsidR="00E64E3F" w:rsidRPr="001B31AB" w:rsidRDefault="00E64E3F" w:rsidP="009168B7">
      <w:pPr>
        <w:pStyle w:val="BodyTextIndent"/>
        <w:spacing w:after="120"/>
        <w:ind w:firstLine="720"/>
        <w:jc w:val="both"/>
        <w:rPr>
          <w:rFonts w:ascii="Arial" w:hAnsi="Arial" w:cs="Arial"/>
          <w:color w:val="000000"/>
          <w:sz w:val="20"/>
          <w:lang w:val="vi-VN"/>
        </w:rPr>
      </w:pPr>
      <w:r w:rsidRPr="001B31AB">
        <w:rPr>
          <w:rFonts w:ascii="Arial" w:hAnsi="Arial" w:cs="Arial"/>
          <w:color w:val="000000"/>
          <w:sz w:val="20"/>
          <w:lang w:val="vi-VN"/>
        </w:rPr>
        <w:t xml:space="preserve">Quốc hội ban hành Luật sửa đổi, bổ sung một số điều của Luật sĩ quan Quân đội nhân dân Việt Nam số 16/1999/QH10 đã được sửa đổi, bổ sung một số điều theo Luật số 19/2008/QH12. </w:t>
      </w:r>
    </w:p>
    <w:p w14:paraId="5E209981" w14:textId="77777777" w:rsidR="00E64E3F" w:rsidRPr="001B31AB" w:rsidRDefault="00E64E3F" w:rsidP="009168B7">
      <w:pPr>
        <w:spacing w:after="120"/>
        <w:ind w:firstLine="720"/>
        <w:jc w:val="both"/>
        <w:rPr>
          <w:rFonts w:ascii="Arial" w:hAnsi="Arial" w:cs="Arial"/>
          <w:b/>
          <w:color w:val="000000"/>
          <w:sz w:val="20"/>
          <w:szCs w:val="20"/>
        </w:rPr>
      </w:pPr>
      <w:r w:rsidRPr="001B31AB">
        <w:rPr>
          <w:rFonts w:ascii="Arial" w:hAnsi="Arial" w:cs="Arial"/>
          <w:b/>
          <w:color w:val="000000"/>
          <w:sz w:val="20"/>
          <w:szCs w:val="20"/>
          <w:lang w:val="vi-VN"/>
        </w:rPr>
        <w:t>Điều 1</w:t>
      </w:r>
    </w:p>
    <w:p w14:paraId="23ADC654" w14:textId="77777777" w:rsidR="00E64E3F" w:rsidRPr="001B31AB" w:rsidRDefault="00E64E3F" w:rsidP="009168B7">
      <w:pPr>
        <w:spacing w:after="120"/>
        <w:ind w:firstLine="720"/>
        <w:jc w:val="both"/>
        <w:rPr>
          <w:rFonts w:ascii="Arial" w:hAnsi="Arial" w:cs="Arial"/>
          <w:color w:val="000000"/>
          <w:spacing w:val="-6"/>
          <w:sz w:val="20"/>
          <w:szCs w:val="20"/>
          <w:lang w:val="vi-VN"/>
        </w:rPr>
      </w:pPr>
      <w:r w:rsidRPr="001B31AB">
        <w:rPr>
          <w:rFonts w:ascii="Arial" w:hAnsi="Arial" w:cs="Arial"/>
          <w:color w:val="000000"/>
          <w:spacing w:val="-6"/>
          <w:sz w:val="20"/>
          <w:szCs w:val="20"/>
          <w:lang w:val="vi-VN"/>
        </w:rPr>
        <w:t>Sửa đổi, bổ sung một số điều của Luật sĩ quan Quân đội nhân dân Việt Nam:</w:t>
      </w:r>
    </w:p>
    <w:p w14:paraId="5C9E3D89" w14:textId="77777777" w:rsidR="00E64E3F" w:rsidRPr="001B31AB" w:rsidRDefault="00E64E3F" w:rsidP="009168B7">
      <w:pPr>
        <w:spacing w:after="120"/>
        <w:ind w:firstLine="720"/>
        <w:jc w:val="both"/>
        <w:rPr>
          <w:rFonts w:ascii="Arial" w:hAnsi="Arial" w:cs="Arial"/>
          <w:color w:val="000000"/>
          <w:sz w:val="20"/>
          <w:szCs w:val="20"/>
          <w:lang w:val="vi-VN"/>
        </w:rPr>
      </w:pPr>
      <w:r w:rsidRPr="001B31AB">
        <w:rPr>
          <w:rFonts w:ascii="Arial" w:hAnsi="Arial" w:cs="Arial"/>
          <w:color w:val="000000"/>
          <w:sz w:val="20"/>
          <w:szCs w:val="20"/>
          <w:lang w:val="vi-VN"/>
        </w:rPr>
        <w:t>1. Sửa đổi, bổ sung Điều 11 như sau:</w:t>
      </w:r>
    </w:p>
    <w:p w14:paraId="3DAB9360" w14:textId="77777777" w:rsidR="00E64E3F" w:rsidRPr="001B31AB" w:rsidRDefault="00E64E3F" w:rsidP="009168B7">
      <w:pPr>
        <w:spacing w:after="120"/>
        <w:ind w:firstLine="720"/>
        <w:jc w:val="both"/>
        <w:rPr>
          <w:rFonts w:ascii="Arial" w:hAnsi="Arial" w:cs="Arial"/>
          <w:b/>
          <w:bCs/>
          <w:color w:val="000000"/>
          <w:sz w:val="20"/>
          <w:szCs w:val="20"/>
          <w:lang w:val="nl-NL"/>
        </w:rPr>
      </w:pPr>
      <w:bookmarkStart w:id="0" w:name="OLE_LINK5"/>
      <w:bookmarkStart w:id="1" w:name="OLE_LINK6"/>
      <w:r w:rsidRPr="001B31AB">
        <w:rPr>
          <w:rFonts w:ascii="Arial" w:hAnsi="Arial" w:cs="Arial"/>
          <w:bCs/>
          <w:color w:val="000000"/>
          <w:sz w:val="20"/>
          <w:szCs w:val="20"/>
          <w:lang w:val="vi-VN"/>
        </w:rPr>
        <w:t>“</w:t>
      </w:r>
      <w:r w:rsidRPr="001B31AB">
        <w:rPr>
          <w:rFonts w:ascii="Arial" w:hAnsi="Arial" w:cs="Arial"/>
          <w:b/>
          <w:bCs/>
          <w:color w:val="000000"/>
          <w:sz w:val="20"/>
          <w:szCs w:val="20"/>
          <w:lang w:val="nl-NL"/>
        </w:rPr>
        <w:t xml:space="preserve">Điều 11. Chức vụ của sĩ quan </w:t>
      </w:r>
    </w:p>
    <w:p w14:paraId="7A41A536"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1. Chức vụ cơ bản của sĩ quan gồm có:</w:t>
      </w:r>
    </w:p>
    <w:p w14:paraId="436BF291"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a) Bộ trưởng Bộ Quốc phòng;</w:t>
      </w:r>
    </w:p>
    <w:p w14:paraId="1F457886"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b) Tổng Tham mưu trưởng; Chủ nhiệm Tổng cục Chính trị;</w:t>
      </w:r>
    </w:p>
    <w:p w14:paraId="472D69F9"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c) Chủ nhiệm Tổng cục, Tổng cục trưởng, Chính ủy Tổng cục; </w:t>
      </w:r>
    </w:p>
    <w:p w14:paraId="34473F43"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d) Tư lệnh Quân khu, Chính ủy Quân khu; Tư lệnh Quân chủng, Chính ủy Quân chủng; Tư lệnh Bộ đội Biên phòng, Chính ủy Bộ đội Biên phòng; </w:t>
      </w:r>
    </w:p>
    <w:p w14:paraId="2C52C3F5"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đ) Tư lệnh Quân đoàn, Chính ủy Quân đoàn; Tư lệnh Binh chủng, Chính ủy Binh chủng; </w:t>
      </w:r>
      <w:r w:rsidRPr="001B31AB">
        <w:rPr>
          <w:rFonts w:ascii="Arial" w:hAnsi="Arial" w:cs="Arial"/>
          <w:color w:val="000000"/>
          <w:spacing w:val="-4"/>
          <w:sz w:val="20"/>
          <w:szCs w:val="20"/>
          <w:lang w:val="nl-NL"/>
        </w:rPr>
        <w:t xml:space="preserve">Tư lệnh Vùng Hải quân, Chính </w:t>
      </w:r>
      <w:r w:rsidRPr="001B31AB">
        <w:rPr>
          <w:rFonts w:ascii="Arial" w:hAnsi="Arial" w:cs="Arial"/>
          <w:color w:val="000000"/>
          <w:sz w:val="20"/>
          <w:szCs w:val="20"/>
          <w:lang w:val="nl-NL"/>
        </w:rPr>
        <w:t>ủy</w:t>
      </w:r>
      <w:r w:rsidRPr="001B31AB">
        <w:rPr>
          <w:rFonts w:ascii="Arial" w:hAnsi="Arial" w:cs="Arial"/>
          <w:color w:val="000000"/>
          <w:spacing w:val="-4"/>
          <w:sz w:val="20"/>
          <w:szCs w:val="20"/>
          <w:lang w:val="nl-NL"/>
        </w:rPr>
        <w:t xml:space="preserve"> Vùng Hải quân; </w:t>
      </w:r>
    </w:p>
    <w:p w14:paraId="7E3466F1" w14:textId="77777777" w:rsidR="00E64E3F" w:rsidRPr="001B31AB" w:rsidRDefault="00E64E3F" w:rsidP="009168B7">
      <w:pPr>
        <w:spacing w:after="120"/>
        <w:ind w:firstLine="720"/>
        <w:jc w:val="both"/>
        <w:rPr>
          <w:rFonts w:ascii="Arial" w:hAnsi="Arial" w:cs="Arial"/>
          <w:dstrike/>
          <w:color w:val="000000"/>
          <w:spacing w:val="-4"/>
          <w:sz w:val="20"/>
          <w:szCs w:val="20"/>
          <w:lang w:val="nl-NL"/>
        </w:rPr>
      </w:pPr>
      <w:r w:rsidRPr="001B31AB">
        <w:rPr>
          <w:rFonts w:ascii="Arial" w:hAnsi="Arial" w:cs="Arial"/>
          <w:color w:val="000000"/>
          <w:spacing w:val="-4"/>
          <w:sz w:val="20"/>
          <w:szCs w:val="20"/>
          <w:lang w:val="nl-NL"/>
        </w:rPr>
        <w:t xml:space="preserve">e) Sư đoàn trưởng, Chính </w:t>
      </w:r>
      <w:r w:rsidRPr="001B31AB">
        <w:rPr>
          <w:rFonts w:ascii="Arial" w:hAnsi="Arial" w:cs="Arial"/>
          <w:color w:val="000000"/>
          <w:sz w:val="20"/>
          <w:szCs w:val="20"/>
          <w:lang w:val="nl-NL"/>
        </w:rPr>
        <w:t>ủy</w:t>
      </w:r>
      <w:r w:rsidRPr="001B31AB">
        <w:rPr>
          <w:rFonts w:ascii="Arial" w:hAnsi="Arial" w:cs="Arial"/>
          <w:color w:val="000000"/>
          <w:spacing w:val="-4"/>
          <w:sz w:val="20"/>
          <w:szCs w:val="20"/>
          <w:lang w:val="nl-NL"/>
        </w:rPr>
        <w:t xml:space="preserve"> Sư đoàn; Chỉ huy trưởng Bộ chỉ huy quân sự tỉnh, thành phố trực thuộc trung ương (sau đây gọi là cấp tỉnh), Chính </w:t>
      </w:r>
      <w:r w:rsidRPr="001B31AB">
        <w:rPr>
          <w:rFonts w:ascii="Arial" w:hAnsi="Arial" w:cs="Arial"/>
          <w:color w:val="000000"/>
          <w:sz w:val="20"/>
          <w:szCs w:val="20"/>
          <w:lang w:val="nl-NL"/>
        </w:rPr>
        <w:t>ủy</w:t>
      </w:r>
      <w:r w:rsidRPr="001B31AB">
        <w:rPr>
          <w:rFonts w:ascii="Arial" w:hAnsi="Arial" w:cs="Arial"/>
          <w:color w:val="000000"/>
          <w:spacing w:val="-4"/>
          <w:sz w:val="20"/>
          <w:szCs w:val="20"/>
          <w:lang w:val="nl-NL"/>
        </w:rPr>
        <w:t xml:space="preserve"> Bộ chỉ huy quân sự cấp tỉnh; Chỉ huy trưởng Bộ chỉ huy Bộ đội Biên phòng cấp tỉnh, Chính </w:t>
      </w:r>
      <w:r w:rsidRPr="001B31AB">
        <w:rPr>
          <w:rFonts w:ascii="Arial" w:hAnsi="Arial" w:cs="Arial"/>
          <w:color w:val="000000"/>
          <w:sz w:val="20"/>
          <w:szCs w:val="20"/>
          <w:lang w:val="nl-NL"/>
        </w:rPr>
        <w:t>ủy</w:t>
      </w:r>
      <w:r w:rsidRPr="001B31AB">
        <w:rPr>
          <w:rFonts w:ascii="Arial" w:hAnsi="Arial" w:cs="Arial"/>
          <w:color w:val="000000"/>
          <w:spacing w:val="-4"/>
          <w:sz w:val="20"/>
          <w:szCs w:val="20"/>
          <w:lang w:val="nl-NL"/>
        </w:rPr>
        <w:t xml:space="preserve"> Bộ chỉ huy Bộ đội Biên phòng cấp tỉnh; </w:t>
      </w:r>
    </w:p>
    <w:p w14:paraId="3B5E1CB1"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g) Lữ đoàn trưởng, Chính ủy Lữ đoàn;</w:t>
      </w:r>
    </w:p>
    <w:p w14:paraId="247F96EE"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h) Trung đoàn trưởng, Chính ủy Trung đoàn; Chỉ huy trưởng Ban chỉ huy quân sự huyện, quận, thị xã, thành phố thuộc tỉnh (sau đây gọi là cấp huyện), Chính trị viên Ban chỉ huy quân sự cấp huyện;</w:t>
      </w:r>
    </w:p>
    <w:p w14:paraId="4DCE0020"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i) Tiểu đoàn trưởng, Chính trị viên Tiểu đoàn;</w:t>
      </w:r>
    </w:p>
    <w:p w14:paraId="72E7B964"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k) Đại đội trưởng, Chính trị viên Đại đội;</w:t>
      </w:r>
    </w:p>
    <w:p w14:paraId="3EC03581"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l) Trung đội trưởng.</w:t>
      </w:r>
    </w:p>
    <w:p w14:paraId="6ED15939"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2. Chức vụ, chức danh tư</w:t>
      </w:r>
      <w:r w:rsidRPr="001B31AB">
        <w:rPr>
          <w:rFonts w:ascii="Arial" w:hAnsi="Arial" w:cs="Arial"/>
          <w:color w:val="000000"/>
          <w:sz w:val="20"/>
          <w:szCs w:val="20"/>
          <w:lang w:val="nl-NL"/>
        </w:rPr>
        <w:softHyphen/>
        <w:t>ơng đư</w:t>
      </w:r>
      <w:r w:rsidRPr="001B31AB">
        <w:rPr>
          <w:rFonts w:ascii="Arial" w:hAnsi="Arial" w:cs="Arial"/>
          <w:color w:val="000000"/>
          <w:sz w:val="20"/>
          <w:szCs w:val="20"/>
          <w:lang w:val="nl-NL"/>
        </w:rPr>
        <w:softHyphen/>
        <w:t xml:space="preserve">ơng với chức vụ quy định tại các điểm c, d và đ khoản 1 Điều này do Chính phủ quy định; chức vụ, chức danh tương đương với chức vụ quy định tại các điểm e, </w:t>
      </w:r>
      <w:r w:rsidRPr="001B31AB">
        <w:rPr>
          <w:rFonts w:ascii="Arial" w:hAnsi="Arial" w:cs="Arial"/>
          <w:bCs/>
          <w:iCs/>
          <w:color w:val="000000"/>
          <w:sz w:val="20"/>
          <w:szCs w:val="20"/>
          <w:lang w:val="nl-NL"/>
        </w:rPr>
        <w:t xml:space="preserve">g, h, i, k và l khoản 1 Điều này </w:t>
      </w:r>
      <w:r w:rsidRPr="001B31AB">
        <w:rPr>
          <w:rFonts w:ascii="Arial" w:hAnsi="Arial" w:cs="Arial"/>
          <w:color w:val="000000"/>
          <w:sz w:val="20"/>
          <w:szCs w:val="20"/>
          <w:lang w:val="nl-NL"/>
        </w:rPr>
        <w:t>do Bộ trưởng Bộ Quốc phòng quy định.”</w:t>
      </w:r>
    </w:p>
    <w:p w14:paraId="7058C4DC"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2. Sửa đổi khoản 3 Điều 13 như sau: </w:t>
      </w:r>
    </w:p>
    <w:p w14:paraId="18850E28"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color w:val="000000"/>
          <w:sz w:val="20"/>
          <w:szCs w:val="20"/>
          <w:lang w:val="nl-NL"/>
        </w:rPr>
        <w:t xml:space="preserve">“3. Hạn tuổi cao nhất của sĩ quan giữ chức vụ chỉ huy, quản lý đơn vị quy định tại các điểm đ, e, </w:t>
      </w:r>
      <w:r w:rsidRPr="001B31AB">
        <w:rPr>
          <w:rFonts w:ascii="Arial" w:hAnsi="Arial" w:cs="Arial"/>
          <w:bCs/>
          <w:iCs/>
          <w:color w:val="000000"/>
          <w:sz w:val="20"/>
          <w:szCs w:val="20"/>
          <w:lang w:val="nl-NL"/>
        </w:rPr>
        <w:t>g, h, i, k và l khoản 1 Điều 11 của Luật này do Bộ trưởng Bộ Quốc phòng quy định nhưng không vượt quá hạn tuổi cao nhất của sĩ quan quy định tại khoản 1 Điều này.”</w:t>
      </w:r>
    </w:p>
    <w:p w14:paraId="437CCD1A"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3. Sửa đổi, bổ sung Điều 15 như sau:</w:t>
      </w:r>
    </w:p>
    <w:p w14:paraId="25D53D9B" w14:textId="77777777" w:rsidR="00E64E3F" w:rsidRPr="001B31AB" w:rsidRDefault="00E64E3F" w:rsidP="009168B7">
      <w:pPr>
        <w:spacing w:after="120"/>
        <w:ind w:firstLine="720"/>
        <w:jc w:val="both"/>
        <w:rPr>
          <w:rFonts w:ascii="Arial" w:hAnsi="Arial" w:cs="Arial"/>
          <w:b/>
          <w:color w:val="000000"/>
          <w:spacing w:val="-4"/>
          <w:sz w:val="20"/>
          <w:szCs w:val="20"/>
          <w:lang w:val="nl-NL"/>
        </w:rPr>
      </w:pPr>
      <w:r w:rsidRPr="001B31AB">
        <w:rPr>
          <w:rFonts w:ascii="Arial" w:hAnsi="Arial" w:cs="Arial"/>
          <w:color w:val="000000"/>
          <w:sz w:val="20"/>
          <w:szCs w:val="20"/>
          <w:lang w:val="nl-NL"/>
        </w:rPr>
        <w:t>“</w:t>
      </w:r>
      <w:bookmarkEnd w:id="0"/>
      <w:bookmarkEnd w:id="1"/>
      <w:r w:rsidRPr="001B31AB">
        <w:rPr>
          <w:rFonts w:ascii="Arial" w:hAnsi="Arial" w:cs="Arial"/>
          <w:b/>
          <w:color w:val="000000"/>
          <w:spacing w:val="-4"/>
          <w:sz w:val="20"/>
          <w:szCs w:val="20"/>
          <w:lang w:val="nl-NL"/>
        </w:rPr>
        <w:t xml:space="preserve">Điều 15. Cấp bậc quân hàm cao nhất đối với chức vụ của sĩ quan </w:t>
      </w:r>
    </w:p>
    <w:p w14:paraId="00A93103"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1. Cấp bậc quân hàm cao nhất đối với chức vụ của sĩ quan được quy định như sau:</w:t>
      </w:r>
    </w:p>
    <w:p w14:paraId="75CA016D"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a) Đại tướng:</w:t>
      </w:r>
    </w:p>
    <w:p w14:paraId="61A59B6C"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Bộ trưởng Bộ Quốc phòng;</w:t>
      </w:r>
    </w:p>
    <w:p w14:paraId="2948681C"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Tổng Tham mưu trưởng; Chủ nhiệm Tổng cục Chính trị;                                                                                                                                                                                              </w:t>
      </w:r>
    </w:p>
    <w:p w14:paraId="59CEC6E6"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b) Thượng tướng, Đô đốc Hải quân:</w:t>
      </w:r>
    </w:p>
    <w:p w14:paraId="6CB13F64"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lastRenderedPageBreak/>
        <w:t>Thứ tr</w:t>
      </w:r>
      <w:r w:rsidRPr="001B31AB">
        <w:rPr>
          <w:rFonts w:ascii="Arial" w:hAnsi="Arial" w:cs="Arial"/>
          <w:color w:val="000000"/>
          <w:sz w:val="20"/>
          <w:szCs w:val="20"/>
          <w:lang w:val="nl-NL"/>
        </w:rPr>
        <w:softHyphen/>
        <w:t>ưởng Bộ Quốc phòng có cấp bậc quân hàm cao nhất là Thượng tướng, Đô đốc Hải quân không quá sáu;</w:t>
      </w:r>
    </w:p>
    <w:p w14:paraId="66D9D75C"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Phó Tổng Tham m</w:t>
      </w:r>
      <w:r w:rsidRPr="001B31AB">
        <w:rPr>
          <w:rFonts w:ascii="Arial" w:hAnsi="Arial" w:cs="Arial"/>
          <w:color w:val="000000"/>
          <w:sz w:val="20"/>
          <w:szCs w:val="20"/>
          <w:lang w:val="nl-NL"/>
        </w:rPr>
        <w:softHyphen/>
        <w:t>ưu trư</w:t>
      </w:r>
      <w:r w:rsidRPr="001B31AB">
        <w:rPr>
          <w:rFonts w:ascii="Arial" w:hAnsi="Arial" w:cs="Arial"/>
          <w:color w:val="000000"/>
          <w:sz w:val="20"/>
          <w:szCs w:val="20"/>
          <w:lang w:val="nl-NL"/>
        </w:rPr>
        <w:softHyphen/>
        <w:t>ởng, Phó Chủ nhiệm Tổng cục Chính trị: mỗi chức vụ có cấp bậc quân hàm cao nhất là Thượng tướng không quá ba;</w:t>
      </w:r>
    </w:p>
    <w:p w14:paraId="4E27E453"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Giám đốc, Chính ủy Học viện Quốc phòng;</w:t>
      </w:r>
    </w:p>
    <w:p w14:paraId="6B6F2050"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c) Trung tướng, Phó Đô đốc Hải quân:</w:t>
      </w:r>
    </w:p>
    <w:p w14:paraId="213786F0"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Tư lệnh, Chính ủy: Quân khu, Quân chủng, Bộ đội Biên phòng; Chủ nhiệm Tổng cục, Tổng cục trưởng, Chính ủy Tổng cục; Trưởng Ban Cơ yếu Chính phủ;</w:t>
      </w:r>
    </w:p>
    <w:p w14:paraId="6A4071FD"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color w:val="000000"/>
          <w:spacing w:val="-4"/>
          <w:sz w:val="20"/>
          <w:szCs w:val="20"/>
          <w:lang w:val="nl-NL"/>
        </w:rPr>
        <w:t xml:space="preserve">Tư lệnh, Chính ủy Bộ Tư lệnh: Thủ đô Hà Nội, thành phố Hồ Chí Minh, Cảnh sát biển Việt Nam; </w:t>
      </w:r>
    </w:p>
    <w:p w14:paraId="4561D7B8"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Giám đốc, Chính ủy các học viện: Lục quân, Chính trị, Kỹ thuật quân sự, Hậu cần, Quân y; </w:t>
      </w:r>
    </w:p>
    <w:p w14:paraId="559D7B65"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Hiệu trưởng, Chính ủy các trường sĩ quan: Lục quân I, Lục quân II, Chính trị;</w:t>
      </w:r>
    </w:p>
    <w:p w14:paraId="1593AB75"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bCs/>
          <w:iCs/>
          <w:color w:val="000000"/>
          <w:sz w:val="20"/>
          <w:szCs w:val="20"/>
          <w:lang w:val="nl-NL"/>
        </w:rPr>
        <w:t xml:space="preserve">Phó Giám đốc Học viện Quốc phòng có cấp bậc quân hàm </w:t>
      </w:r>
      <w:r w:rsidRPr="001B31AB">
        <w:rPr>
          <w:rFonts w:ascii="Arial" w:hAnsi="Arial" w:cs="Arial"/>
          <w:color w:val="000000"/>
          <w:sz w:val="20"/>
          <w:szCs w:val="20"/>
          <w:lang w:val="nl-NL"/>
        </w:rPr>
        <w:t xml:space="preserve">cao nhất là </w:t>
      </w:r>
      <w:r w:rsidRPr="001B31AB">
        <w:rPr>
          <w:rFonts w:ascii="Arial" w:hAnsi="Arial" w:cs="Arial"/>
          <w:bCs/>
          <w:iCs/>
          <w:color w:val="000000"/>
          <w:sz w:val="20"/>
          <w:szCs w:val="20"/>
          <w:lang w:val="nl-NL"/>
        </w:rPr>
        <w:t xml:space="preserve">Trung tướng không quá ba; Phó Chính ủy Học viện Quốc phòng có cấp bậc quân hàm cao nhất </w:t>
      </w:r>
      <w:r w:rsidRPr="001B31AB">
        <w:rPr>
          <w:rFonts w:ascii="Arial" w:hAnsi="Arial" w:cs="Arial"/>
          <w:color w:val="000000"/>
          <w:sz w:val="20"/>
          <w:szCs w:val="20"/>
          <w:lang w:val="nl-NL"/>
        </w:rPr>
        <w:t xml:space="preserve">là </w:t>
      </w:r>
      <w:r w:rsidRPr="001B31AB">
        <w:rPr>
          <w:rFonts w:ascii="Arial" w:hAnsi="Arial" w:cs="Arial"/>
          <w:bCs/>
          <w:iCs/>
          <w:color w:val="000000"/>
          <w:sz w:val="20"/>
          <w:szCs w:val="20"/>
          <w:lang w:val="nl-NL"/>
        </w:rPr>
        <w:t>Trung tướng là một;</w:t>
      </w:r>
      <w:r w:rsidRPr="001B31AB">
        <w:rPr>
          <w:rFonts w:ascii="Arial" w:hAnsi="Arial" w:cs="Arial"/>
          <w:color w:val="000000"/>
          <w:sz w:val="20"/>
          <w:szCs w:val="20"/>
          <w:lang w:val="nl-NL"/>
        </w:rPr>
        <w:t xml:space="preserve"> </w:t>
      </w:r>
    </w:p>
    <w:p w14:paraId="5D257235"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pacing w:val="-2"/>
          <w:sz w:val="20"/>
          <w:szCs w:val="20"/>
          <w:lang w:val="nl-NL"/>
        </w:rPr>
        <w:t xml:space="preserve">Cục trưởng các cục: Tác chiến, Quân huấn, Quân lực, Dân quân tự vệ, Tổ chức, Cán bộ, Tuyên huấn, </w:t>
      </w:r>
      <w:r w:rsidRPr="001B31AB">
        <w:rPr>
          <w:rFonts w:ascii="Arial" w:hAnsi="Arial" w:cs="Arial"/>
          <w:color w:val="000000"/>
          <w:sz w:val="20"/>
          <w:szCs w:val="20"/>
          <w:lang w:val="nl-NL"/>
        </w:rPr>
        <w:t xml:space="preserve">Nhà trường, Tác chiến điện tử, Công nghệ thông tin, Cứu hộ - Cứu nạn, Đối ngoại; </w:t>
      </w:r>
    </w:p>
    <w:p w14:paraId="009B38C5"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Chánh Thanh tra Bộ Quốc phòng; Chánh án Tòa án Quân sự Trung ương là Phó Chánh án Tòa án nhân dân tối cao; Viện trưởng Viện Kiểm sát Quân sự Trung ương là Phó Viện trưởng Viện Kiểm sát nhân dân tối cao;</w:t>
      </w:r>
    </w:p>
    <w:p w14:paraId="5DDD850D" w14:textId="77777777" w:rsidR="00E64E3F" w:rsidRPr="001B31AB" w:rsidRDefault="00E64E3F" w:rsidP="009168B7">
      <w:pPr>
        <w:spacing w:after="120"/>
        <w:ind w:firstLine="720"/>
        <w:jc w:val="both"/>
        <w:rPr>
          <w:rFonts w:ascii="Arial" w:hAnsi="Arial" w:cs="Arial"/>
          <w:color w:val="000000"/>
          <w:spacing w:val="-6"/>
          <w:sz w:val="20"/>
          <w:szCs w:val="20"/>
          <w:highlight w:val="lightGray"/>
          <w:lang w:val="nl-NL"/>
        </w:rPr>
      </w:pPr>
      <w:r w:rsidRPr="001B31AB">
        <w:rPr>
          <w:rFonts w:ascii="Arial" w:hAnsi="Arial" w:cs="Arial"/>
          <w:color w:val="000000"/>
          <w:spacing w:val="-6"/>
          <w:sz w:val="20"/>
          <w:szCs w:val="20"/>
          <w:lang w:val="nl-NL"/>
        </w:rPr>
        <w:t>Chánh Văn phòng Quân ủy Trung ương - Văn phòng Bộ Quốc phòng;</w:t>
      </w:r>
    </w:p>
    <w:p w14:paraId="1646395D" w14:textId="77777777" w:rsidR="00E64E3F" w:rsidRPr="001B31AB" w:rsidRDefault="00E64E3F" w:rsidP="009168B7">
      <w:pPr>
        <w:spacing w:after="120"/>
        <w:ind w:firstLine="720"/>
        <w:jc w:val="both"/>
        <w:rPr>
          <w:rFonts w:ascii="Arial" w:hAnsi="Arial" w:cs="Arial"/>
          <w:bCs/>
          <w:iCs/>
          <w:color w:val="000000"/>
          <w:spacing w:val="-12"/>
          <w:sz w:val="20"/>
          <w:szCs w:val="20"/>
          <w:lang w:val="nl-NL"/>
        </w:rPr>
      </w:pPr>
      <w:r w:rsidRPr="001B31AB">
        <w:rPr>
          <w:rFonts w:ascii="Arial" w:hAnsi="Arial" w:cs="Arial"/>
          <w:bCs/>
          <w:iCs/>
          <w:color w:val="000000"/>
          <w:spacing w:val="-12"/>
          <w:sz w:val="20"/>
          <w:szCs w:val="20"/>
          <w:lang w:val="nl-NL"/>
        </w:rPr>
        <w:t xml:space="preserve">Viện trưởng Viện Chiến lược quốc phòng; </w:t>
      </w:r>
    </w:p>
    <w:p w14:paraId="1F136A79" w14:textId="77777777" w:rsidR="00E64E3F" w:rsidRPr="001B31AB" w:rsidRDefault="00E64E3F" w:rsidP="009168B7">
      <w:pPr>
        <w:spacing w:after="120"/>
        <w:ind w:firstLine="720"/>
        <w:jc w:val="both"/>
        <w:rPr>
          <w:rFonts w:ascii="Arial" w:hAnsi="Arial" w:cs="Arial"/>
          <w:bCs/>
          <w:iCs/>
          <w:color w:val="000000"/>
          <w:spacing w:val="-6"/>
          <w:sz w:val="20"/>
          <w:szCs w:val="20"/>
          <w:lang w:val="nl-NL"/>
        </w:rPr>
      </w:pPr>
      <w:r w:rsidRPr="001B31AB">
        <w:rPr>
          <w:rFonts w:ascii="Arial" w:hAnsi="Arial" w:cs="Arial"/>
          <w:bCs/>
          <w:iCs/>
          <w:color w:val="000000"/>
          <w:spacing w:val="-6"/>
          <w:sz w:val="20"/>
          <w:szCs w:val="20"/>
          <w:lang w:val="nl-NL"/>
        </w:rPr>
        <w:t>Giám đốc Bệnh viện Trung ương Quân đội 108;</w:t>
      </w:r>
    </w:p>
    <w:p w14:paraId="46E85496"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d) Thiếu tướng, Chuẩn Đô đốc Hải quân:</w:t>
      </w:r>
    </w:p>
    <w:p w14:paraId="5A01D3E9"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pacing w:val="-6"/>
          <w:sz w:val="20"/>
          <w:szCs w:val="20"/>
          <w:lang w:val="nl-NL"/>
        </w:rPr>
        <w:t xml:space="preserve">Tư lệnh, Chính </w:t>
      </w:r>
      <w:r w:rsidRPr="001B31AB">
        <w:rPr>
          <w:rFonts w:ascii="Arial" w:hAnsi="Arial" w:cs="Arial"/>
          <w:bCs/>
          <w:iCs/>
          <w:color w:val="000000"/>
          <w:sz w:val="20"/>
          <w:szCs w:val="20"/>
          <w:lang w:val="nl-NL"/>
        </w:rPr>
        <w:t>ủy</w:t>
      </w:r>
      <w:r w:rsidRPr="001B31AB">
        <w:rPr>
          <w:rFonts w:ascii="Arial" w:hAnsi="Arial" w:cs="Arial"/>
          <w:color w:val="000000"/>
          <w:spacing w:val="-6"/>
          <w:sz w:val="20"/>
          <w:szCs w:val="20"/>
          <w:lang w:val="nl-NL"/>
        </w:rPr>
        <w:t>: Quân đoàn, Binh chủng</w:t>
      </w:r>
      <w:r w:rsidRPr="001B31AB">
        <w:rPr>
          <w:rFonts w:ascii="Arial" w:hAnsi="Arial" w:cs="Arial"/>
          <w:color w:val="000000"/>
          <w:sz w:val="20"/>
          <w:szCs w:val="20"/>
          <w:lang w:val="nl-NL"/>
        </w:rPr>
        <w:t>, Vùng Hải quân, Vùng Cảnh sát biển;</w:t>
      </w:r>
    </w:p>
    <w:p w14:paraId="132B6E2F" w14:textId="77777777" w:rsidR="00E64E3F" w:rsidRPr="001B31AB" w:rsidRDefault="00E64E3F" w:rsidP="009168B7">
      <w:pPr>
        <w:spacing w:after="120"/>
        <w:ind w:firstLine="720"/>
        <w:jc w:val="both"/>
        <w:rPr>
          <w:rFonts w:ascii="Arial" w:hAnsi="Arial" w:cs="Arial"/>
          <w:color w:val="000000"/>
          <w:spacing w:val="-6"/>
          <w:sz w:val="20"/>
          <w:szCs w:val="20"/>
          <w:lang w:val="nl-NL"/>
        </w:rPr>
      </w:pPr>
      <w:r w:rsidRPr="001B31AB">
        <w:rPr>
          <w:rFonts w:ascii="Arial" w:hAnsi="Arial" w:cs="Arial"/>
          <w:color w:val="000000"/>
          <w:spacing w:val="-6"/>
          <w:sz w:val="20"/>
          <w:szCs w:val="20"/>
          <w:lang w:val="nl-NL"/>
        </w:rPr>
        <w:t xml:space="preserve">Cục trưởng các cục: Bảo vệ an ninh Quân đội, Khoa học quân sự, </w:t>
      </w:r>
      <w:r w:rsidRPr="001B31AB">
        <w:rPr>
          <w:rFonts w:ascii="Arial" w:hAnsi="Arial" w:cs="Arial"/>
          <w:bCs/>
          <w:iCs/>
          <w:color w:val="000000"/>
          <w:spacing w:val="-6"/>
          <w:sz w:val="20"/>
          <w:szCs w:val="20"/>
          <w:lang w:val="nl-NL"/>
        </w:rPr>
        <w:t xml:space="preserve">Tài chính, Kế hoạch và Đầu tư, Quân y, Điều tra hình sự, </w:t>
      </w:r>
      <w:r w:rsidRPr="001B31AB">
        <w:rPr>
          <w:rFonts w:ascii="Arial" w:hAnsi="Arial" w:cs="Arial"/>
          <w:color w:val="000000"/>
          <w:spacing w:val="-6"/>
          <w:sz w:val="20"/>
          <w:szCs w:val="20"/>
          <w:lang w:val="nl-NL"/>
        </w:rPr>
        <w:t xml:space="preserve">Tiêu chuẩn - Đo lường - Chất lượng, Dân vận, Chính sách, Kinh tế, Cơ yếu, Doanh trại, Quản lý công nghệ, Bản đồ, Quân nhu, Xăng dầu, Vận tải, Quân khí, Xe </w:t>
      </w:r>
      <w:r w:rsidRPr="001B31AB">
        <w:rPr>
          <w:rFonts w:ascii="Arial" w:hAnsi="Arial" w:cs="Arial"/>
          <w:i/>
          <w:color w:val="000000"/>
          <w:spacing w:val="-6"/>
          <w:sz w:val="20"/>
          <w:szCs w:val="20"/>
          <w:lang w:val="nl-NL"/>
        </w:rPr>
        <w:t>-</w:t>
      </w:r>
      <w:r w:rsidRPr="001B31AB">
        <w:rPr>
          <w:rFonts w:ascii="Arial" w:hAnsi="Arial" w:cs="Arial"/>
          <w:color w:val="000000"/>
          <w:spacing w:val="-6"/>
          <w:sz w:val="20"/>
          <w:szCs w:val="20"/>
          <w:lang w:val="nl-NL"/>
        </w:rPr>
        <w:t xml:space="preserve"> Máy, Kỹ thuật binh chủng, </w:t>
      </w:r>
      <w:r w:rsidRPr="001B31AB">
        <w:rPr>
          <w:rFonts w:ascii="Arial" w:hAnsi="Arial" w:cs="Arial"/>
          <w:bCs/>
          <w:iCs/>
          <w:spacing w:val="-6"/>
          <w:sz w:val="20"/>
          <w:szCs w:val="20"/>
          <w:lang w:val="nl-NL"/>
        </w:rPr>
        <w:t>Huấn luyện - Đào tạo,</w:t>
      </w:r>
      <w:r w:rsidRPr="001B31AB">
        <w:rPr>
          <w:rFonts w:ascii="Arial" w:hAnsi="Arial" w:cs="Arial"/>
          <w:color w:val="000000"/>
          <w:spacing w:val="-6"/>
          <w:sz w:val="20"/>
          <w:szCs w:val="20"/>
          <w:lang w:val="vi-VN"/>
        </w:rPr>
        <w:t xml:space="preserve"> </w:t>
      </w:r>
      <w:r w:rsidRPr="001B31AB">
        <w:rPr>
          <w:rFonts w:ascii="Arial" w:hAnsi="Arial" w:cs="Arial"/>
          <w:color w:val="000000"/>
          <w:spacing w:val="-6"/>
          <w:sz w:val="20"/>
          <w:szCs w:val="20"/>
          <w:lang w:val="nl-NL"/>
        </w:rPr>
        <w:t xml:space="preserve">Phòng không Lục quân, Trinh sát, Phòng chống ma túy, Quản lý kỹ thuật nghiệp vụ mật mã; các cục 11, 12, 16, 25 và 71; </w:t>
      </w:r>
    </w:p>
    <w:p w14:paraId="042EC111" w14:textId="77777777" w:rsidR="00E64E3F" w:rsidRPr="001B31AB" w:rsidRDefault="00E64E3F" w:rsidP="009168B7">
      <w:pPr>
        <w:spacing w:after="120"/>
        <w:ind w:firstLine="720"/>
        <w:jc w:val="both"/>
        <w:rPr>
          <w:rFonts w:ascii="Arial" w:hAnsi="Arial" w:cs="Arial"/>
          <w:bCs/>
          <w:iCs/>
          <w:color w:val="000000"/>
          <w:spacing w:val="-8"/>
          <w:sz w:val="20"/>
          <w:szCs w:val="20"/>
          <w:lang w:val="nl-NL"/>
        </w:rPr>
      </w:pPr>
      <w:r w:rsidRPr="001B31AB">
        <w:rPr>
          <w:rFonts w:ascii="Arial" w:hAnsi="Arial" w:cs="Arial"/>
          <w:bCs/>
          <w:iCs/>
          <w:color w:val="000000"/>
          <w:sz w:val="20"/>
          <w:szCs w:val="20"/>
          <w:lang w:val="nl-NL"/>
        </w:rPr>
        <w:t>Viện trưởng: Viện Khoa học và Công nghệ quân sự,</w:t>
      </w:r>
      <w:r w:rsidRPr="001B31AB">
        <w:rPr>
          <w:rFonts w:ascii="Arial" w:hAnsi="Arial" w:cs="Arial"/>
          <w:bCs/>
          <w:iCs/>
          <w:color w:val="000000"/>
          <w:sz w:val="20"/>
          <w:szCs w:val="20"/>
          <w:lang w:val="vi-VN"/>
        </w:rPr>
        <w:t xml:space="preserve"> </w:t>
      </w:r>
      <w:r w:rsidRPr="001B31AB">
        <w:rPr>
          <w:rFonts w:ascii="Arial" w:hAnsi="Arial" w:cs="Arial"/>
          <w:bCs/>
          <w:iCs/>
          <w:color w:val="000000"/>
          <w:spacing w:val="-8"/>
          <w:sz w:val="20"/>
          <w:szCs w:val="20"/>
          <w:lang w:val="nl-NL"/>
        </w:rPr>
        <w:t xml:space="preserve">Viện Lịch sử quân sự Việt Nam, </w:t>
      </w:r>
      <w:r w:rsidRPr="001B31AB">
        <w:rPr>
          <w:rFonts w:ascii="Arial" w:hAnsi="Arial" w:cs="Arial"/>
          <w:color w:val="000000"/>
          <w:sz w:val="20"/>
          <w:szCs w:val="20"/>
          <w:lang w:val="nl-NL"/>
        </w:rPr>
        <w:t>Viện 26, Viện 70;</w:t>
      </w:r>
    </w:p>
    <w:p w14:paraId="10B1614D" w14:textId="77777777" w:rsidR="00E64E3F" w:rsidRPr="001B31AB" w:rsidRDefault="00E64E3F" w:rsidP="009168B7">
      <w:pPr>
        <w:spacing w:after="120"/>
        <w:ind w:firstLine="720"/>
        <w:jc w:val="both"/>
        <w:rPr>
          <w:rFonts w:ascii="Arial" w:hAnsi="Arial" w:cs="Arial"/>
          <w:bCs/>
          <w:iCs/>
          <w:color w:val="000000"/>
          <w:spacing w:val="-4"/>
          <w:sz w:val="20"/>
          <w:szCs w:val="20"/>
          <w:lang w:val="nl-NL"/>
        </w:rPr>
      </w:pPr>
      <w:r w:rsidRPr="001B31AB">
        <w:rPr>
          <w:rFonts w:ascii="Arial" w:hAnsi="Arial" w:cs="Arial"/>
          <w:color w:val="000000"/>
          <w:spacing w:val="-4"/>
          <w:sz w:val="20"/>
          <w:szCs w:val="20"/>
          <w:lang w:val="nl-NL"/>
        </w:rPr>
        <w:t xml:space="preserve">Giám đốc, Chính ủy các học viện: </w:t>
      </w:r>
      <w:r w:rsidRPr="001B31AB">
        <w:rPr>
          <w:rFonts w:ascii="Arial" w:hAnsi="Arial" w:cs="Arial"/>
          <w:bCs/>
          <w:iCs/>
          <w:color w:val="000000"/>
          <w:spacing w:val="-4"/>
          <w:sz w:val="20"/>
          <w:szCs w:val="20"/>
          <w:lang w:val="nl-NL"/>
        </w:rPr>
        <w:t>Phòng không - Không quân, Hải quân, Biên phòng, Khoa học quân sự;</w:t>
      </w:r>
    </w:p>
    <w:p w14:paraId="7FEE7C51"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color w:val="000000"/>
          <w:spacing w:val="-4"/>
          <w:sz w:val="20"/>
          <w:szCs w:val="20"/>
          <w:lang w:val="nl-NL"/>
        </w:rPr>
        <w:t xml:space="preserve">Giám đốc </w:t>
      </w:r>
      <w:r w:rsidRPr="001B31AB">
        <w:rPr>
          <w:rFonts w:ascii="Arial" w:hAnsi="Arial" w:cs="Arial"/>
          <w:bCs/>
          <w:iCs/>
          <w:color w:val="000000"/>
          <w:spacing w:val="-4"/>
          <w:sz w:val="20"/>
          <w:szCs w:val="20"/>
          <w:lang w:val="nl-NL"/>
        </w:rPr>
        <w:t xml:space="preserve">Học viện Kỹ thuật Mật mã; </w:t>
      </w:r>
    </w:p>
    <w:p w14:paraId="7B243C36" w14:textId="77777777" w:rsidR="00E64E3F" w:rsidRPr="001B31AB" w:rsidRDefault="00E64E3F" w:rsidP="009168B7">
      <w:pPr>
        <w:spacing w:after="120"/>
        <w:ind w:firstLine="720"/>
        <w:jc w:val="both"/>
        <w:rPr>
          <w:rFonts w:ascii="Arial" w:hAnsi="Arial" w:cs="Arial"/>
          <w:bCs/>
          <w:iCs/>
          <w:dstrike/>
          <w:color w:val="000000"/>
          <w:sz w:val="20"/>
          <w:szCs w:val="20"/>
          <w:lang w:val="nl-NL"/>
        </w:rPr>
      </w:pPr>
      <w:r w:rsidRPr="001B31AB">
        <w:rPr>
          <w:rFonts w:ascii="Arial" w:hAnsi="Arial" w:cs="Arial"/>
          <w:bCs/>
          <w:iCs/>
          <w:color w:val="000000"/>
          <w:sz w:val="20"/>
          <w:szCs w:val="20"/>
          <w:lang w:val="nl-NL"/>
        </w:rPr>
        <w:t>Tư lệnh các Binh đoàn Quốc phòng - Kinh tế: 11, 12, 15, 16 và 18;</w:t>
      </w:r>
      <w:r w:rsidRPr="001B31AB">
        <w:rPr>
          <w:rFonts w:ascii="Arial" w:hAnsi="Arial" w:cs="Arial"/>
          <w:color w:val="000000"/>
          <w:sz w:val="20"/>
          <w:szCs w:val="20"/>
          <w:lang w:val="nl-NL"/>
        </w:rPr>
        <w:t xml:space="preserve"> </w:t>
      </w:r>
    </w:p>
    <w:p w14:paraId="3826EF82"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bCs/>
          <w:iCs/>
          <w:color w:val="000000"/>
          <w:sz w:val="20"/>
          <w:szCs w:val="20"/>
          <w:lang w:val="nl-NL"/>
        </w:rPr>
        <w:t xml:space="preserve">Tư lệnh, Chính ủy Bộ Tư lệnh Bảo vệ Lăng Chủ tịch Hồ Chí Minh; </w:t>
      </w:r>
    </w:p>
    <w:p w14:paraId="48BF2CDC" w14:textId="77777777" w:rsidR="00E64E3F" w:rsidRPr="001B31AB" w:rsidRDefault="00E64E3F" w:rsidP="009168B7">
      <w:pPr>
        <w:spacing w:after="120"/>
        <w:ind w:firstLine="720"/>
        <w:jc w:val="both"/>
        <w:rPr>
          <w:rFonts w:ascii="Arial" w:hAnsi="Arial" w:cs="Arial"/>
          <w:bCs/>
          <w:iCs/>
          <w:strike/>
          <w:color w:val="000000"/>
          <w:sz w:val="20"/>
          <w:szCs w:val="20"/>
          <w:lang w:val="nl-NL"/>
        </w:rPr>
      </w:pPr>
      <w:r w:rsidRPr="001B31AB">
        <w:rPr>
          <w:rFonts w:ascii="Arial" w:hAnsi="Arial" w:cs="Arial"/>
          <w:bCs/>
          <w:iCs/>
          <w:color w:val="000000"/>
          <w:sz w:val="20"/>
          <w:szCs w:val="20"/>
          <w:lang w:val="nl-NL"/>
        </w:rPr>
        <w:t>Chủ nhiệm Chính trị: Quân khu, Quân chủng, Bộ đội Biên phòng, Học viện Quốc phòng, Bộ Tổng Tham mưu, Tổng cục Hậu cần, Tổng cục Kỹ thuật, Tổng cục Công nghiệp Quốc phòng, Tổng cục II; Cục trưởng Cục Chính trị thuộc Tổng cục Chính trị;</w:t>
      </w:r>
    </w:p>
    <w:p w14:paraId="6928DD92"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bCs/>
          <w:iCs/>
          <w:color w:val="000000"/>
          <w:sz w:val="20"/>
          <w:szCs w:val="20"/>
          <w:lang w:val="nl-NL"/>
        </w:rPr>
        <w:t>Một Phó Tham mưu trưởng là Bí thư hoặc Phó Bí thư Đảng ủy Bộ Tham mưu Quân khu, Quân chủng, Bộ đội Biên phòng;</w:t>
      </w:r>
    </w:p>
    <w:p w14:paraId="5FC90839"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bCs/>
          <w:iCs/>
          <w:color w:val="000000"/>
          <w:sz w:val="20"/>
          <w:szCs w:val="20"/>
          <w:lang w:val="nl-NL"/>
        </w:rPr>
        <w:t>Một Phó Chủ nhiệm Chính trị là Bí thư hoặc Phó Bí thư Đảng ủy Cục Chính trị Quân khu, Quân chủng, Bộ đội Biên phòng;</w:t>
      </w:r>
    </w:p>
    <w:p w14:paraId="3E4D58E9" w14:textId="77777777" w:rsidR="00E64E3F" w:rsidRPr="001B31AB" w:rsidRDefault="00E64E3F" w:rsidP="009168B7">
      <w:pPr>
        <w:spacing w:after="120"/>
        <w:ind w:firstLine="720"/>
        <w:jc w:val="both"/>
        <w:rPr>
          <w:rFonts w:ascii="Arial" w:hAnsi="Arial" w:cs="Arial"/>
          <w:bCs/>
          <w:iCs/>
          <w:dstrike/>
          <w:color w:val="000000"/>
          <w:spacing w:val="-2"/>
          <w:sz w:val="20"/>
          <w:szCs w:val="20"/>
          <w:lang w:val="nl-NL"/>
        </w:rPr>
      </w:pPr>
      <w:r w:rsidRPr="001B31AB">
        <w:rPr>
          <w:rFonts w:ascii="Arial" w:hAnsi="Arial" w:cs="Arial"/>
          <w:bCs/>
          <w:color w:val="000000"/>
          <w:sz w:val="20"/>
          <w:szCs w:val="20"/>
          <w:lang w:val="nl-NL"/>
        </w:rPr>
        <w:t>Tổng Biên tập Báo Quân đội nhân dân, Tổng Biên tập Tạp chí Quốc phòng toàn dân;</w:t>
      </w:r>
    </w:p>
    <w:p w14:paraId="3858B331" w14:textId="77777777" w:rsidR="00E64E3F" w:rsidRPr="001B31AB" w:rsidRDefault="00E64E3F" w:rsidP="009168B7">
      <w:pPr>
        <w:spacing w:after="120"/>
        <w:ind w:firstLine="720"/>
        <w:jc w:val="both"/>
        <w:rPr>
          <w:rFonts w:ascii="Arial" w:hAnsi="Arial" w:cs="Arial"/>
          <w:bCs/>
          <w:iCs/>
          <w:dstrike/>
          <w:color w:val="000000"/>
          <w:spacing w:val="-2"/>
          <w:sz w:val="20"/>
          <w:szCs w:val="20"/>
          <w:lang w:val="nl-NL"/>
        </w:rPr>
      </w:pPr>
      <w:r w:rsidRPr="001B31AB">
        <w:rPr>
          <w:rFonts w:ascii="Arial" w:hAnsi="Arial" w:cs="Arial"/>
          <w:bCs/>
          <w:iCs/>
          <w:color w:val="000000"/>
          <w:sz w:val="20"/>
          <w:szCs w:val="20"/>
          <w:lang w:val="nl-NL"/>
        </w:rPr>
        <w:t>Giám đốc Trung tâm Phát thanh - Truyền hình Quân đội;</w:t>
      </w:r>
    </w:p>
    <w:p w14:paraId="3DDF42C1"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bCs/>
          <w:color w:val="000000"/>
          <w:sz w:val="20"/>
          <w:szCs w:val="20"/>
          <w:lang w:val="nl-NL"/>
        </w:rPr>
        <w:t xml:space="preserve">Tổng Giám đốc, một </w:t>
      </w:r>
      <w:r w:rsidRPr="001B31AB">
        <w:rPr>
          <w:rFonts w:ascii="Arial" w:hAnsi="Arial" w:cs="Arial"/>
          <w:color w:val="000000"/>
          <w:sz w:val="20"/>
          <w:szCs w:val="20"/>
          <w:lang w:val="nl-NL"/>
        </w:rPr>
        <w:t>Phó Tổng Giám đốc là Bí thư Đảng ủy Tập đoàn Viễn thông Quân đội</w:t>
      </w:r>
      <w:r w:rsidRPr="001B31AB">
        <w:rPr>
          <w:rFonts w:ascii="Arial" w:hAnsi="Arial" w:cs="Arial"/>
          <w:bCs/>
          <w:iCs/>
          <w:color w:val="000000"/>
          <w:sz w:val="20"/>
          <w:szCs w:val="20"/>
          <w:lang w:val="nl-NL"/>
        </w:rPr>
        <w:t>;</w:t>
      </w:r>
    </w:p>
    <w:p w14:paraId="3910CBCB" w14:textId="77777777" w:rsidR="00E64E3F" w:rsidRPr="001B31AB" w:rsidRDefault="00E64E3F" w:rsidP="009168B7">
      <w:pPr>
        <w:spacing w:after="120"/>
        <w:ind w:firstLine="720"/>
        <w:jc w:val="both"/>
        <w:rPr>
          <w:rFonts w:ascii="Arial" w:hAnsi="Arial" w:cs="Arial"/>
          <w:bCs/>
          <w:color w:val="000000"/>
          <w:sz w:val="20"/>
          <w:szCs w:val="20"/>
          <w:lang w:val="nl-NL"/>
        </w:rPr>
      </w:pPr>
      <w:r w:rsidRPr="001B31AB">
        <w:rPr>
          <w:rFonts w:ascii="Arial" w:hAnsi="Arial" w:cs="Arial"/>
          <w:bCs/>
          <w:iCs/>
          <w:color w:val="000000"/>
          <w:sz w:val="20"/>
          <w:szCs w:val="20"/>
          <w:lang w:val="nl-NL"/>
        </w:rPr>
        <w:t>Tổng Giám đốc Trung tâm Nhiệt đới Việt - Nga;</w:t>
      </w:r>
    </w:p>
    <w:p w14:paraId="5466F0E1" w14:textId="77777777" w:rsidR="00E64E3F" w:rsidRPr="001B31AB" w:rsidRDefault="00E64E3F" w:rsidP="009168B7">
      <w:pPr>
        <w:spacing w:after="120"/>
        <w:ind w:firstLine="720"/>
        <w:jc w:val="both"/>
        <w:rPr>
          <w:rFonts w:ascii="Arial" w:hAnsi="Arial" w:cs="Arial"/>
          <w:bCs/>
          <w:iCs/>
          <w:dstrike/>
          <w:color w:val="000000"/>
          <w:spacing w:val="-6"/>
          <w:sz w:val="20"/>
          <w:szCs w:val="20"/>
          <w:lang w:val="nl-NL"/>
        </w:rPr>
      </w:pPr>
      <w:r w:rsidRPr="001B31AB">
        <w:rPr>
          <w:rFonts w:ascii="Arial" w:hAnsi="Arial" w:cs="Arial"/>
          <w:bCs/>
          <w:iCs/>
          <w:color w:val="000000"/>
          <w:spacing w:val="-6"/>
          <w:sz w:val="20"/>
          <w:szCs w:val="20"/>
          <w:lang w:val="nl-NL"/>
        </w:rPr>
        <w:t xml:space="preserve">Giám đốc: Bệnh viện 175, Bệnh viện 103, </w:t>
      </w:r>
      <w:r w:rsidRPr="001B31AB">
        <w:rPr>
          <w:rFonts w:ascii="Arial" w:hAnsi="Arial" w:cs="Arial"/>
          <w:bCs/>
          <w:iCs/>
          <w:color w:val="000000"/>
          <w:sz w:val="20"/>
          <w:szCs w:val="20"/>
          <w:lang w:val="nl-NL"/>
        </w:rPr>
        <w:t xml:space="preserve">Viện Y học cổ truyền Quân đội, </w:t>
      </w:r>
      <w:r w:rsidRPr="001B31AB">
        <w:rPr>
          <w:rFonts w:ascii="Arial" w:hAnsi="Arial" w:cs="Arial"/>
          <w:bCs/>
          <w:iCs/>
          <w:color w:val="000000"/>
          <w:spacing w:val="-6"/>
          <w:sz w:val="20"/>
          <w:szCs w:val="20"/>
          <w:lang w:val="nl-NL"/>
        </w:rPr>
        <w:t>Viện Bỏng quốc gia;</w:t>
      </w:r>
    </w:p>
    <w:p w14:paraId="0C33C22E"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bCs/>
          <w:iCs/>
          <w:color w:val="000000"/>
          <w:sz w:val="20"/>
          <w:szCs w:val="20"/>
          <w:lang w:val="nl-NL"/>
        </w:rPr>
        <w:lastRenderedPageBreak/>
        <w:t>Chủ nhiệm các khoa thuộc Học viện Quốc phòng: Lý luận Mác - Lênin; Công tác Đảng, công tác chính trị; Chiến lược; Chiến dịch;</w:t>
      </w:r>
    </w:p>
    <w:p w14:paraId="38AD1B67" w14:textId="77777777" w:rsidR="00E64E3F" w:rsidRPr="001B31AB" w:rsidRDefault="00E64E3F" w:rsidP="009168B7">
      <w:pPr>
        <w:spacing w:after="120"/>
        <w:ind w:firstLine="720"/>
        <w:jc w:val="both"/>
        <w:rPr>
          <w:rFonts w:ascii="Arial" w:hAnsi="Arial" w:cs="Arial"/>
          <w:color w:val="000000"/>
          <w:spacing w:val="-6"/>
          <w:sz w:val="20"/>
          <w:szCs w:val="20"/>
          <w:lang w:val="nl-NL"/>
        </w:rPr>
      </w:pPr>
      <w:r w:rsidRPr="001B31AB">
        <w:rPr>
          <w:rFonts w:ascii="Arial" w:hAnsi="Arial" w:cs="Arial"/>
          <w:bCs/>
          <w:iCs/>
          <w:color w:val="000000"/>
          <w:spacing w:val="-6"/>
          <w:sz w:val="20"/>
          <w:szCs w:val="20"/>
          <w:lang w:val="nl-NL"/>
        </w:rPr>
        <w:t xml:space="preserve">Trợ lý Bộ trưởng Bộ Quốc phòng, Vụ trưởng Vụ Pháp chế, </w:t>
      </w:r>
      <w:r w:rsidRPr="001B31AB">
        <w:rPr>
          <w:rFonts w:ascii="Arial" w:hAnsi="Arial" w:cs="Arial"/>
          <w:color w:val="000000"/>
          <w:spacing w:val="-6"/>
          <w:sz w:val="20"/>
          <w:szCs w:val="20"/>
          <w:lang w:val="nl-NL"/>
        </w:rPr>
        <w:t>Chánh Văn phòng Bộ Tổng Tham mưu, Chánh Văn phòng Tổng cục Chính trị;</w:t>
      </w:r>
    </w:p>
    <w:p w14:paraId="64011D33" w14:textId="77777777" w:rsidR="00E64E3F" w:rsidRPr="001B31AB" w:rsidRDefault="00E64E3F" w:rsidP="009168B7">
      <w:pPr>
        <w:spacing w:after="120"/>
        <w:ind w:firstLine="720"/>
        <w:jc w:val="both"/>
        <w:rPr>
          <w:rFonts w:ascii="Arial" w:hAnsi="Arial" w:cs="Arial"/>
          <w:color w:val="000000"/>
          <w:spacing w:val="-2"/>
          <w:sz w:val="20"/>
          <w:szCs w:val="20"/>
          <w:lang w:val="nl-NL"/>
        </w:rPr>
      </w:pPr>
      <w:r w:rsidRPr="001B31AB">
        <w:rPr>
          <w:rFonts w:ascii="Arial" w:hAnsi="Arial" w:cs="Arial"/>
          <w:color w:val="000000"/>
          <w:spacing w:val="-2"/>
          <w:sz w:val="20"/>
          <w:szCs w:val="20"/>
          <w:lang w:val="nl-NL"/>
        </w:rPr>
        <w:t>Chức vụ cấp phó của cấp trưởng quy định tại điểm c khoản này có cấp bậc quân hàm cao nhất là Thiếu tướng, số lượng như sau: của Chính ủy là một; của Chủ nhiệm Tổng cục, Tổng cục trưởng, Tư lệnh Quân khu không quá bốn; của Tư lệnh Quân chủng không quá sáu; của Tư lệnh Bộ đội Biên phòng không quá năm; của Cục trưởng Cục Tác chiến, Cục Quân huấn không quá ba; của Giám đốc Học viện Lục quân, Học viện Chính trị, Học viện Kỹ thuật quân sự, Học viện Hậu cần, Học viện Quân y không quá ba; của Hiệu trưởng Trường Sĩ quan Lục quân I, Trường Sĩ quan Lục quân II, Trường Sĩ quan Chính trị không quá ba; của Trưởng Ban Cơ yếu Chính phủ, Tư lệnh Bộ Tư lệnh Thủ đô Hà Nội, Tư lệnh Bộ Tư lệnh thành phố Hồ Chí Minh, Tư lệnh Bộ Tư lệnh Cảnh sát biển Việt Nam, Chánh Thanh tra Bộ Quốc phòng không quá ba; của Cục trưởng Cục Quân lực, Cục Dân quân tự vệ, Cục Tổ chức, Cục Cán bộ, Cục Tuyên huấn, Cục Nhà trường, Cục Tác chiến điện tử, Cục Công nghệ thông tin, Cục Cứu hộ - Cứu nạn, Cục Đối ngoại, Chánh án Tòa án Quân sự Trung ương, Viện trưởng Viện Kiểm sát quân sự Trung ương, Chánh Văn phòng Quân ủy Trung ương - Văn phòng Bộ Quốc phòng, Viện trưởng Viện Chiến lược quốc phòng không quá hai; của Giám đốc Bệnh viện Trung ương Quân đội 108 là một;</w:t>
      </w:r>
    </w:p>
    <w:p w14:paraId="19CA251E"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color w:val="000000"/>
          <w:sz w:val="20"/>
          <w:szCs w:val="20"/>
          <w:lang w:val="nl-NL"/>
        </w:rPr>
        <w:t>đ) Đại tá:</w:t>
      </w:r>
    </w:p>
    <w:p w14:paraId="7AFE9F7A"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Sư đoàn trưởng, Chính </w:t>
      </w:r>
      <w:r w:rsidRPr="001B31AB">
        <w:rPr>
          <w:rFonts w:ascii="Arial" w:hAnsi="Arial" w:cs="Arial"/>
          <w:bCs/>
          <w:iCs/>
          <w:color w:val="000000"/>
          <w:sz w:val="20"/>
          <w:szCs w:val="20"/>
          <w:lang w:val="nl-NL"/>
        </w:rPr>
        <w:t>ủy</w:t>
      </w:r>
      <w:r w:rsidRPr="001B31AB">
        <w:rPr>
          <w:rFonts w:ascii="Arial" w:hAnsi="Arial" w:cs="Arial"/>
          <w:color w:val="000000"/>
          <w:sz w:val="20"/>
          <w:szCs w:val="20"/>
          <w:lang w:val="nl-NL"/>
        </w:rPr>
        <w:t xml:space="preserve"> Sư đoàn; Chỉ huy trưởng, Chính </w:t>
      </w:r>
      <w:r w:rsidRPr="001B31AB">
        <w:rPr>
          <w:rFonts w:ascii="Arial" w:hAnsi="Arial" w:cs="Arial"/>
          <w:bCs/>
          <w:iCs/>
          <w:color w:val="000000"/>
          <w:sz w:val="20"/>
          <w:szCs w:val="20"/>
          <w:lang w:val="nl-NL"/>
        </w:rPr>
        <w:t>ủy</w:t>
      </w:r>
      <w:r w:rsidRPr="001B31AB">
        <w:rPr>
          <w:rFonts w:ascii="Arial" w:hAnsi="Arial" w:cs="Arial"/>
          <w:color w:val="000000"/>
          <w:sz w:val="20"/>
          <w:szCs w:val="20"/>
          <w:lang w:val="nl-NL"/>
        </w:rPr>
        <w:t xml:space="preserve"> Bộ chỉ huy quân sự cấp tỉnh; Chỉ huy trưởng, Chính </w:t>
      </w:r>
      <w:r w:rsidRPr="001B31AB">
        <w:rPr>
          <w:rFonts w:ascii="Arial" w:hAnsi="Arial" w:cs="Arial"/>
          <w:bCs/>
          <w:iCs/>
          <w:color w:val="000000"/>
          <w:sz w:val="20"/>
          <w:szCs w:val="20"/>
          <w:lang w:val="nl-NL"/>
        </w:rPr>
        <w:t>ủy</w:t>
      </w:r>
      <w:r w:rsidRPr="001B31AB">
        <w:rPr>
          <w:rFonts w:ascii="Arial" w:hAnsi="Arial" w:cs="Arial"/>
          <w:color w:val="000000"/>
          <w:sz w:val="20"/>
          <w:szCs w:val="20"/>
          <w:lang w:val="nl-NL"/>
        </w:rPr>
        <w:t xml:space="preserve"> Bộ chỉ huy Bộ đội Biên phòng cấp tỉnh;</w:t>
      </w:r>
    </w:p>
    <w:p w14:paraId="1538F246" w14:textId="77777777" w:rsidR="00E64E3F" w:rsidRPr="001B31AB" w:rsidRDefault="00E64E3F" w:rsidP="009168B7">
      <w:pPr>
        <w:spacing w:after="120"/>
        <w:ind w:firstLine="720"/>
        <w:jc w:val="both"/>
        <w:rPr>
          <w:rFonts w:ascii="Arial" w:hAnsi="Arial" w:cs="Arial"/>
          <w:bCs/>
          <w:iCs/>
          <w:color w:val="000000"/>
          <w:sz w:val="20"/>
          <w:szCs w:val="20"/>
          <w:lang w:val="nl-NL"/>
        </w:rPr>
      </w:pPr>
      <w:r w:rsidRPr="001B31AB">
        <w:rPr>
          <w:rFonts w:ascii="Arial" w:hAnsi="Arial" w:cs="Arial"/>
          <w:color w:val="000000"/>
          <w:sz w:val="20"/>
          <w:szCs w:val="20"/>
          <w:lang w:val="nl-NL"/>
        </w:rPr>
        <w:t>Lữ đoàn trưởng, Chính ủy Lữ đoàn;</w:t>
      </w:r>
    </w:p>
    <w:p w14:paraId="44B33116"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e) Thượng tá:</w:t>
      </w:r>
    </w:p>
    <w:p w14:paraId="296EE1AD"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Trung đoàn trưởng, Chính </w:t>
      </w:r>
      <w:r w:rsidRPr="001B31AB">
        <w:rPr>
          <w:rFonts w:ascii="Arial" w:hAnsi="Arial" w:cs="Arial"/>
          <w:bCs/>
          <w:iCs/>
          <w:color w:val="000000"/>
          <w:sz w:val="20"/>
          <w:szCs w:val="20"/>
          <w:lang w:val="nl-NL"/>
        </w:rPr>
        <w:t>ủy</w:t>
      </w:r>
      <w:r w:rsidRPr="001B31AB">
        <w:rPr>
          <w:rFonts w:ascii="Arial" w:hAnsi="Arial" w:cs="Arial"/>
          <w:color w:val="000000"/>
          <w:sz w:val="20"/>
          <w:szCs w:val="20"/>
          <w:lang w:val="nl-NL"/>
        </w:rPr>
        <w:t xml:space="preserve"> Trung đoàn; Chỉ huy trưởng, Chính trị viên Ban chỉ huy quân sự cấp huyện; </w:t>
      </w:r>
    </w:p>
    <w:p w14:paraId="1DD464AB"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g) Trung tá:</w:t>
      </w:r>
    </w:p>
    <w:p w14:paraId="7826BE26"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Tiểu đoàn trưởng, Chính trị viên Tiểu đoàn; </w:t>
      </w:r>
    </w:p>
    <w:p w14:paraId="0159A355"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h) Thiếu tá: </w:t>
      </w:r>
    </w:p>
    <w:p w14:paraId="66DB9A2A" w14:textId="77777777" w:rsidR="00E64E3F" w:rsidRPr="001B31AB" w:rsidRDefault="00E64E3F" w:rsidP="009168B7">
      <w:pPr>
        <w:pStyle w:val="BodyTextIndent2"/>
        <w:spacing w:after="120"/>
        <w:rPr>
          <w:rFonts w:ascii="Arial" w:hAnsi="Arial" w:cs="Arial"/>
          <w:b w:val="0"/>
          <w:bCs/>
          <w:iCs/>
          <w:color w:val="000000"/>
          <w:sz w:val="20"/>
          <w:lang w:val="nl-NL"/>
        </w:rPr>
      </w:pPr>
      <w:r w:rsidRPr="001B31AB">
        <w:rPr>
          <w:rFonts w:ascii="Arial" w:hAnsi="Arial" w:cs="Arial"/>
          <w:b w:val="0"/>
          <w:color w:val="000000"/>
          <w:sz w:val="20"/>
          <w:lang w:val="nl-NL"/>
        </w:rPr>
        <w:t xml:space="preserve">Đại đội trưởng, Chính trị viên Đại đội;                                  </w:t>
      </w:r>
    </w:p>
    <w:p w14:paraId="11B6367F"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i) Đại uý: </w:t>
      </w:r>
    </w:p>
    <w:p w14:paraId="16556109"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Trung đội trưởng.</w:t>
      </w:r>
      <w:r w:rsidRPr="001B31AB">
        <w:rPr>
          <w:rFonts w:ascii="Arial" w:hAnsi="Arial" w:cs="Arial"/>
          <w:bCs/>
          <w:color w:val="000000"/>
          <w:sz w:val="20"/>
          <w:szCs w:val="20"/>
          <w:lang w:val="nl-NL"/>
        </w:rPr>
        <w:t xml:space="preserve"> </w:t>
      </w:r>
    </w:p>
    <w:p w14:paraId="647840E7" w14:textId="77777777" w:rsidR="00E64E3F" w:rsidRPr="001B31AB" w:rsidRDefault="00E64E3F" w:rsidP="009168B7">
      <w:pPr>
        <w:spacing w:after="120"/>
        <w:ind w:firstLine="720"/>
        <w:jc w:val="both"/>
        <w:rPr>
          <w:rFonts w:ascii="Arial" w:hAnsi="Arial" w:cs="Arial"/>
          <w:i/>
          <w:color w:val="000000"/>
          <w:sz w:val="20"/>
          <w:szCs w:val="20"/>
          <w:lang w:val="nl-NL"/>
        </w:rPr>
      </w:pPr>
      <w:r w:rsidRPr="001B31AB">
        <w:rPr>
          <w:rFonts w:ascii="Arial" w:hAnsi="Arial" w:cs="Arial"/>
          <w:color w:val="000000"/>
          <w:sz w:val="20"/>
          <w:szCs w:val="20"/>
          <w:lang w:val="nl-NL"/>
        </w:rPr>
        <w:t xml:space="preserve">2. </w:t>
      </w:r>
      <w:r w:rsidRPr="001B31AB">
        <w:rPr>
          <w:rFonts w:ascii="Arial" w:hAnsi="Arial" w:cs="Arial"/>
          <w:bCs/>
          <w:iCs/>
          <w:color w:val="000000"/>
          <w:spacing w:val="-4"/>
          <w:sz w:val="20"/>
          <w:szCs w:val="20"/>
          <w:lang w:val="nl-NL"/>
        </w:rPr>
        <w:t>Phó Chủ nhiệm và Ủy viên chuyên trách Ủy ban Kiểm tra Quân ủy Trung ương có cấp bậc quân hàm cấp tướng thực hiện theo quy định của cơ quan có thẩm quyền</w:t>
      </w:r>
      <w:r w:rsidRPr="001B31AB">
        <w:rPr>
          <w:rFonts w:ascii="Arial" w:hAnsi="Arial" w:cs="Arial"/>
          <w:bCs/>
          <w:i/>
          <w:iCs/>
          <w:color w:val="000000"/>
          <w:spacing w:val="-4"/>
          <w:sz w:val="20"/>
          <w:szCs w:val="20"/>
          <w:lang w:val="nl-NL"/>
        </w:rPr>
        <w:t>.</w:t>
      </w:r>
    </w:p>
    <w:p w14:paraId="745EC551" w14:textId="77777777" w:rsidR="00E64E3F" w:rsidRPr="001B31AB" w:rsidRDefault="00E64E3F" w:rsidP="009168B7">
      <w:pPr>
        <w:spacing w:after="120"/>
        <w:ind w:firstLine="720"/>
        <w:jc w:val="both"/>
        <w:rPr>
          <w:rFonts w:ascii="Arial" w:hAnsi="Arial" w:cs="Arial"/>
          <w:spacing w:val="-4"/>
          <w:sz w:val="20"/>
          <w:szCs w:val="20"/>
          <w:lang w:val="vi-VN"/>
        </w:rPr>
      </w:pPr>
      <w:r w:rsidRPr="001B31AB">
        <w:rPr>
          <w:rFonts w:ascii="Arial" w:hAnsi="Arial" w:cs="Arial"/>
          <w:spacing w:val="-4"/>
          <w:sz w:val="20"/>
          <w:szCs w:val="20"/>
          <w:lang w:val="nl-NL"/>
        </w:rPr>
        <w:t xml:space="preserve">3. Sĩ quan </w:t>
      </w:r>
      <w:r w:rsidRPr="001B31AB">
        <w:rPr>
          <w:rFonts w:ascii="Arial" w:hAnsi="Arial" w:cs="Arial"/>
          <w:spacing w:val="-4"/>
          <w:sz w:val="20"/>
          <w:szCs w:val="20"/>
          <w:lang w:val="vi-VN"/>
        </w:rPr>
        <w:t xml:space="preserve">Quân đội nhân dân </w:t>
      </w:r>
      <w:r w:rsidRPr="001B31AB">
        <w:rPr>
          <w:rFonts w:ascii="Arial" w:hAnsi="Arial" w:cs="Arial"/>
          <w:spacing w:val="-4"/>
          <w:sz w:val="20"/>
          <w:szCs w:val="20"/>
          <w:lang w:val="nl-NL"/>
        </w:rPr>
        <w:t xml:space="preserve">biệt phái </w:t>
      </w:r>
      <w:r w:rsidRPr="001B31AB">
        <w:rPr>
          <w:rFonts w:ascii="Arial" w:hAnsi="Arial" w:cs="Arial"/>
          <w:spacing w:val="-4"/>
          <w:sz w:val="20"/>
          <w:szCs w:val="20"/>
          <w:lang w:val="vi-VN"/>
        </w:rPr>
        <w:t>là</w:t>
      </w:r>
      <w:r w:rsidRPr="001B31AB">
        <w:rPr>
          <w:rFonts w:ascii="Arial" w:hAnsi="Arial" w:cs="Arial"/>
          <w:spacing w:val="-4"/>
          <w:sz w:val="20"/>
          <w:szCs w:val="20"/>
          <w:lang w:val="nl-NL"/>
        </w:rPr>
        <w:t xml:space="preserve"> Ủy viên Thường trực Ủy ban Quốc phòng và An ninh của Quốc hội</w:t>
      </w:r>
      <w:r w:rsidRPr="001B31AB">
        <w:rPr>
          <w:rFonts w:ascii="Arial" w:hAnsi="Arial" w:cs="Arial"/>
          <w:spacing w:val="-4"/>
          <w:sz w:val="20"/>
          <w:szCs w:val="20"/>
          <w:lang w:val="vi-VN"/>
        </w:rPr>
        <w:t xml:space="preserve"> hoặc được bổ nhiệm ch</w:t>
      </w:r>
      <w:r w:rsidRPr="001B31AB">
        <w:rPr>
          <w:rFonts w:ascii="Arial" w:hAnsi="Arial" w:cs="Arial"/>
          <w:spacing w:val="-4"/>
          <w:sz w:val="20"/>
          <w:szCs w:val="20"/>
          <w:lang w:val="nl-NL"/>
        </w:rPr>
        <w:t>ứ</w:t>
      </w:r>
      <w:r w:rsidRPr="001B31AB">
        <w:rPr>
          <w:rFonts w:ascii="Arial" w:hAnsi="Arial" w:cs="Arial"/>
          <w:spacing w:val="-4"/>
          <w:sz w:val="20"/>
          <w:szCs w:val="20"/>
          <w:lang w:val="vi-VN"/>
        </w:rPr>
        <w:t xml:space="preserve">c vụ </w:t>
      </w:r>
      <w:r w:rsidRPr="001B31AB">
        <w:rPr>
          <w:rFonts w:ascii="Arial" w:hAnsi="Arial" w:cs="Arial"/>
          <w:spacing w:val="-4"/>
          <w:sz w:val="20"/>
          <w:szCs w:val="20"/>
          <w:lang w:val="nl-NL"/>
        </w:rPr>
        <w:t xml:space="preserve">Tổng cục trưởng </w:t>
      </w:r>
      <w:r w:rsidRPr="001B31AB">
        <w:rPr>
          <w:rFonts w:ascii="Arial" w:hAnsi="Arial" w:cs="Arial"/>
          <w:spacing w:val="-4"/>
          <w:sz w:val="20"/>
          <w:szCs w:val="20"/>
          <w:lang w:val="vi-VN"/>
        </w:rPr>
        <w:t>hoặc</w:t>
      </w:r>
      <w:r w:rsidRPr="001B31AB">
        <w:rPr>
          <w:rFonts w:ascii="Arial" w:hAnsi="Arial" w:cs="Arial"/>
          <w:spacing w:val="-4"/>
          <w:sz w:val="20"/>
          <w:szCs w:val="20"/>
          <w:lang w:val="nl-NL"/>
        </w:rPr>
        <w:t xml:space="preserve"> tương đương có cấp bậc quân hàm cao nhất là Thiếu tướng; sĩ quan </w:t>
      </w:r>
      <w:r w:rsidRPr="001B31AB">
        <w:rPr>
          <w:rFonts w:ascii="Arial" w:hAnsi="Arial" w:cs="Arial"/>
          <w:spacing w:val="-4"/>
          <w:sz w:val="20"/>
          <w:szCs w:val="20"/>
          <w:lang w:val="vi-VN"/>
        </w:rPr>
        <w:t xml:space="preserve">Quân đội nhân dân </w:t>
      </w:r>
      <w:r w:rsidRPr="001B31AB">
        <w:rPr>
          <w:rFonts w:ascii="Arial" w:hAnsi="Arial" w:cs="Arial"/>
          <w:spacing w:val="-4"/>
          <w:sz w:val="20"/>
          <w:szCs w:val="20"/>
          <w:lang w:val="nl-NL"/>
        </w:rPr>
        <w:t xml:space="preserve">biệt phái </w:t>
      </w:r>
      <w:r w:rsidRPr="001B31AB">
        <w:rPr>
          <w:rFonts w:ascii="Arial" w:hAnsi="Arial" w:cs="Arial"/>
          <w:spacing w:val="-4"/>
          <w:sz w:val="20"/>
          <w:szCs w:val="20"/>
          <w:lang w:val="vi-VN"/>
        </w:rPr>
        <w:t>là</w:t>
      </w:r>
      <w:r w:rsidRPr="001B31AB">
        <w:rPr>
          <w:rFonts w:ascii="Arial" w:hAnsi="Arial" w:cs="Arial"/>
          <w:spacing w:val="-4"/>
          <w:sz w:val="20"/>
          <w:szCs w:val="20"/>
          <w:lang w:val="nl-NL"/>
        </w:rPr>
        <w:t xml:space="preserve"> Phó Chủ nhiệm Ủy ban Quốc phòng và An ninh của Quốc hội</w:t>
      </w:r>
      <w:r w:rsidRPr="001B31AB">
        <w:rPr>
          <w:rFonts w:ascii="Arial" w:hAnsi="Arial" w:cs="Arial"/>
          <w:spacing w:val="-4"/>
          <w:sz w:val="20"/>
          <w:szCs w:val="20"/>
          <w:lang w:val="vi-VN"/>
        </w:rPr>
        <w:t xml:space="preserve"> hoặc được bổ nhiệm chức vụ </w:t>
      </w:r>
      <w:r w:rsidRPr="001B31AB">
        <w:rPr>
          <w:rFonts w:ascii="Arial" w:hAnsi="Arial" w:cs="Arial"/>
          <w:spacing w:val="-4"/>
          <w:sz w:val="20"/>
          <w:szCs w:val="20"/>
          <w:lang w:val="nl-NL"/>
        </w:rPr>
        <w:t xml:space="preserve">Thứ trưởng </w:t>
      </w:r>
      <w:r w:rsidRPr="001B31AB">
        <w:rPr>
          <w:rFonts w:ascii="Arial" w:hAnsi="Arial" w:cs="Arial"/>
          <w:spacing w:val="-4"/>
          <w:sz w:val="20"/>
          <w:szCs w:val="20"/>
          <w:lang w:val="vi-VN"/>
        </w:rPr>
        <w:t xml:space="preserve">hoặc </w:t>
      </w:r>
      <w:r w:rsidRPr="001B31AB">
        <w:rPr>
          <w:rFonts w:ascii="Arial" w:hAnsi="Arial" w:cs="Arial"/>
          <w:spacing w:val="-4"/>
          <w:sz w:val="20"/>
          <w:szCs w:val="20"/>
          <w:lang w:val="nl-NL"/>
        </w:rPr>
        <w:t xml:space="preserve">tương đương có cấp bậc quân hàm cao nhất là Trung tướng; sĩ quan </w:t>
      </w:r>
      <w:r w:rsidRPr="001B31AB">
        <w:rPr>
          <w:rFonts w:ascii="Arial" w:hAnsi="Arial" w:cs="Arial"/>
          <w:spacing w:val="-4"/>
          <w:sz w:val="20"/>
          <w:szCs w:val="20"/>
          <w:lang w:val="vi-VN"/>
        </w:rPr>
        <w:t xml:space="preserve">Quân đội nhân dân </w:t>
      </w:r>
      <w:r w:rsidRPr="001B31AB">
        <w:rPr>
          <w:rFonts w:ascii="Arial" w:hAnsi="Arial" w:cs="Arial"/>
          <w:spacing w:val="-4"/>
          <w:sz w:val="20"/>
          <w:szCs w:val="20"/>
          <w:lang w:val="nl-NL"/>
        </w:rPr>
        <w:t xml:space="preserve">biệt phái </w:t>
      </w:r>
      <w:r w:rsidRPr="001B31AB">
        <w:rPr>
          <w:rFonts w:ascii="Arial" w:hAnsi="Arial" w:cs="Arial"/>
          <w:spacing w:val="-4"/>
          <w:sz w:val="20"/>
          <w:szCs w:val="20"/>
          <w:lang w:val="vi-VN"/>
        </w:rPr>
        <w:t>có</w:t>
      </w:r>
      <w:r w:rsidRPr="001B31AB">
        <w:rPr>
          <w:rFonts w:ascii="Arial" w:hAnsi="Arial" w:cs="Arial"/>
          <w:spacing w:val="-4"/>
          <w:sz w:val="20"/>
          <w:szCs w:val="20"/>
          <w:lang w:val="nl-NL"/>
        </w:rPr>
        <w:t xml:space="preserve"> chức vụ cao hơn </w:t>
      </w:r>
      <w:r w:rsidRPr="001B31AB">
        <w:rPr>
          <w:rFonts w:ascii="Arial" w:hAnsi="Arial" w:cs="Arial"/>
          <w:spacing w:val="-4"/>
          <w:sz w:val="20"/>
          <w:szCs w:val="20"/>
          <w:lang w:val="vi-VN"/>
        </w:rPr>
        <w:t>được thăng</w:t>
      </w:r>
      <w:r w:rsidRPr="001B31AB">
        <w:rPr>
          <w:rFonts w:ascii="Arial" w:hAnsi="Arial" w:cs="Arial"/>
          <w:spacing w:val="-4"/>
          <w:sz w:val="20"/>
          <w:szCs w:val="20"/>
          <w:lang w:val="nl-NL"/>
        </w:rPr>
        <w:t xml:space="preserve"> quân hàm cấp tướng theo quy định của cơ quan có thẩm quyền.</w:t>
      </w:r>
    </w:p>
    <w:p w14:paraId="72C4A7BD" w14:textId="77777777" w:rsidR="00E64E3F" w:rsidRPr="001B31AB" w:rsidRDefault="00E64E3F" w:rsidP="009168B7">
      <w:pPr>
        <w:spacing w:after="120"/>
        <w:ind w:firstLine="720"/>
        <w:jc w:val="both"/>
        <w:rPr>
          <w:rFonts w:ascii="Arial" w:hAnsi="Arial" w:cs="Arial"/>
          <w:color w:val="000000"/>
          <w:spacing w:val="-4"/>
          <w:sz w:val="20"/>
          <w:szCs w:val="20"/>
          <w:lang w:val="nl-NL"/>
        </w:rPr>
      </w:pPr>
      <w:r w:rsidRPr="001B31AB">
        <w:rPr>
          <w:rFonts w:ascii="Arial" w:hAnsi="Arial" w:cs="Arial"/>
          <w:bCs/>
          <w:iCs/>
          <w:color w:val="000000"/>
          <w:spacing w:val="-4"/>
          <w:sz w:val="20"/>
          <w:szCs w:val="20"/>
          <w:lang w:val="nl-NL"/>
        </w:rPr>
        <w:t>4. Cấp bậc quân hàm cao nhất đối với chức vụ, chức danh của sĩ quan là cấp tướng của đơn vị thành lập mới do Ủy ban thường vụ Quốc hội quyết định.</w:t>
      </w:r>
      <w:r w:rsidRPr="001B31AB">
        <w:rPr>
          <w:rFonts w:ascii="Arial" w:hAnsi="Arial" w:cs="Arial"/>
          <w:color w:val="000000"/>
          <w:spacing w:val="-4"/>
          <w:sz w:val="20"/>
          <w:szCs w:val="20"/>
          <w:lang w:val="nl-NL"/>
        </w:rPr>
        <w:t xml:space="preserve"> </w:t>
      </w:r>
    </w:p>
    <w:p w14:paraId="7D63EC7A" w14:textId="77777777" w:rsidR="00E64E3F" w:rsidRPr="001B31AB" w:rsidRDefault="00E64E3F" w:rsidP="009168B7">
      <w:pPr>
        <w:spacing w:after="120"/>
        <w:ind w:firstLine="720"/>
        <w:jc w:val="both"/>
        <w:rPr>
          <w:rFonts w:ascii="Arial" w:hAnsi="Arial" w:cs="Arial"/>
          <w:bCs/>
          <w:iCs/>
          <w:color w:val="000000"/>
          <w:spacing w:val="-1"/>
          <w:sz w:val="20"/>
          <w:szCs w:val="20"/>
          <w:lang w:val="nl-NL"/>
        </w:rPr>
      </w:pPr>
      <w:r w:rsidRPr="001B31AB">
        <w:rPr>
          <w:rFonts w:ascii="Arial" w:hAnsi="Arial" w:cs="Arial"/>
          <w:color w:val="000000"/>
          <w:sz w:val="20"/>
          <w:szCs w:val="20"/>
          <w:lang w:val="nl-NL"/>
        </w:rPr>
        <w:t xml:space="preserve">5. </w:t>
      </w:r>
      <w:r w:rsidRPr="001B31AB">
        <w:rPr>
          <w:rFonts w:ascii="Arial" w:hAnsi="Arial" w:cs="Arial"/>
          <w:bCs/>
          <w:iCs/>
          <w:color w:val="000000"/>
          <w:sz w:val="20"/>
          <w:szCs w:val="20"/>
          <w:lang w:val="nl-NL"/>
        </w:rPr>
        <w:t xml:space="preserve">Cấp bậc quân hàm cao nhất </w:t>
      </w:r>
      <w:r w:rsidRPr="001B31AB">
        <w:rPr>
          <w:rFonts w:ascii="Arial" w:hAnsi="Arial" w:cs="Arial"/>
          <w:color w:val="000000"/>
          <w:sz w:val="20"/>
          <w:szCs w:val="20"/>
          <w:lang w:val="nl-NL"/>
        </w:rPr>
        <w:t xml:space="preserve">đối với chức vụ, chức danh của sĩ quan là cấp tá, cấp úy còn lại </w:t>
      </w:r>
      <w:r w:rsidRPr="001B31AB">
        <w:rPr>
          <w:rFonts w:ascii="Arial" w:hAnsi="Arial" w:cs="Arial"/>
          <w:bCs/>
          <w:iCs/>
          <w:color w:val="000000"/>
          <w:sz w:val="20"/>
          <w:szCs w:val="20"/>
          <w:lang w:val="nl-NL"/>
        </w:rPr>
        <w:t>do Bộ trưởng Bộ Quốc phòng quy định</w:t>
      </w:r>
      <w:r w:rsidRPr="001B31AB">
        <w:rPr>
          <w:rFonts w:ascii="Arial" w:hAnsi="Arial" w:cs="Arial"/>
          <w:bCs/>
          <w:iCs/>
          <w:color w:val="000000"/>
          <w:spacing w:val="-1"/>
          <w:sz w:val="20"/>
          <w:szCs w:val="20"/>
          <w:lang w:val="nl-NL"/>
        </w:rPr>
        <w:t>.”</w:t>
      </w:r>
    </w:p>
    <w:p w14:paraId="7D73F708" w14:textId="77777777" w:rsidR="00E64E3F" w:rsidRPr="001B31AB" w:rsidRDefault="00E64E3F" w:rsidP="009168B7">
      <w:pPr>
        <w:spacing w:after="120"/>
        <w:ind w:firstLine="720"/>
        <w:jc w:val="both"/>
        <w:rPr>
          <w:rFonts w:ascii="Arial" w:hAnsi="Arial" w:cs="Arial"/>
          <w:color w:val="000000"/>
          <w:spacing w:val="4"/>
          <w:sz w:val="20"/>
          <w:szCs w:val="20"/>
          <w:lang w:val="nl-NL"/>
        </w:rPr>
      </w:pPr>
      <w:r w:rsidRPr="001B31AB">
        <w:rPr>
          <w:rFonts w:ascii="Arial" w:hAnsi="Arial" w:cs="Arial"/>
          <w:color w:val="000000"/>
          <w:sz w:val="20"/>
          <w:szCs w:val="20"/>
          <w:lang w:val="nl-NL"/>
        </w:rPr>
        <w:t>4. Sửa đổi, bổ sung Điều 17 như sau:</w:t>
      </w:r>
    </w:p>
    <w:p w14:paraId="64D8F1B4"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w:t>
      </w:r>
      <w:r w:rsidRPr="001B31AB">
        <w:rPr>
          <w:rFonts w:ascii="Arial" w:hAnsi="Arial" w:cs="Arial"/>
          <w:b/>
          <w:color w:val="000000"/>
          <w:sz w:val="20"/>
          <w:szCs w:val="20"/>
          <w:lang w:val="nl-NL"/>
        </w:rPr>
        <w:t>Điều 17. Thăng quân hàm đối với sĩ quan tại ngũ</w:t>
      </w:r>
    </w:p>
    <w:p w14:paraId="71BD73B5" w14:textId="77777777" w:rsidR="00E64E3F" w:rsidRPr="001B31AB" w:rsidRDefault="00E64E3F" w:rsidP="009168B7">
      <w:pPr>
        <w:spacing w:after="120"/>
        <w:ind w:firstLine="720"/>
        <w:jc w:val="both"/>
        <w:rPr>
          <w:rFonts w:ascii="Arial" w:hAnsi="Arial" w:cs="Arial"/>
          <w:color w:val="000000"/>
          <w:spacing w:val="-4"/>
          <w:sz w:val="20"/>
          <w:szCs w:val="20"/>
          <w:lang w:val="nl-NL"/>
        </w:rPr>
      </w:pPr>
      <w:r w:rsidRPr="001B31AB">
        <w:rPr>
          <w:rFonts w:ascii="Arial" w:hAnsi="Arial" w:cs="Arial"/>
          <w:color w:val="000000"/>
          <w:spacing w:val="-4"/>
          <w:sz w:val="20"/>
          <w:szCs w:val="20"/>
          <w:lang w:val="nl-NL"/>
        </w:rPr>
        <w:t xml:space="preserve">1. Sĩ quan tại ngũ được thăng quân hàm khi có đủ các điều kiện sau đây: </w:t>
      </w:r>
    </w:p>
    <w:p w14:paraId="0C0CE77C" w14:textId="77777777" w:rsidR="00E64E3F" w:rsidRPr="001B31AB" w:rsidRDefault="00E64E3F" w:rsidP="009168B7">
      <w:pPr>
        <w:spacing w:after="120"/>
        <w:ind w:firstLine="720"/>
        <w:jc w:val="both"/>
        <w:rPr>
          <w:rFonts w:ascii="Arial" w:hAnsi="Arial" w:cs="Arial"/>
          <w:color w:val="000000"/>
          <w:spacing w:val="-4"/>
          <w:sz w:val="20"/>
          <w:szCs w:val="20"/>
          <w:lang w:val="nl-NL"/>
        </w:rPr>
      </w:pPr>
      <w:r w:rsidRPr="001B31AB">
        <w:rPr>
          <w:rFonts w:ascii="Arial" w:hAnsi="Arial" w:cs="Arial"/>
          <w:color w:val="000000"/>
          <w:sz w:val="20"/>
          <w:szCs w:val="20"/>
          <w:lang w:val="nl-NL"/>
        </w:rPr>
        <w:t>a) Đủ tiêu chuẩn theo quy định tại Điều 12 của Luật này;</w:t>
      </w:r>
    </w:p>
    <w:p w14:paraId="661935EB"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b) Cấp bậc quân hàm hiện tại thấp hơn cấp bậc quân hàm cao nhất quy định đối với chức vụ, chức danh đang đảm nhiệm;</w:t>
      </w:r>
    </w:p>
    <w:p w14:paraId="70366936"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pacing w:val="-6"/>
          <w:sz w:val="20"/>
          <w:szCs w:val="20"/>
          <w:lang w:val="nl-NL"/>
        </w:rPr>
        <w:t>c) Đủ thời hạn xét thăng quân hàm quy định tại khoản 2 Điều này.</w:t>
      </w:r>
    </w:p>
    <w:p w14:paraId="726F2B95"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lastRenderedPageBreak/>
        <w:t>2. Thời hạn xét thăng quân hàm đối với sĩ quan tại ngũ được quy định như sau:</w:t>
      </w:r>
    </w:p>
    <w:tbl>
      <w:tblPr>
        <w:tblW w:w="8748" w:type="dxa"/>
        <w:tblInd w:w="108" w:type="dxa"/>
        <w:tblLook w:val="01E0" w:firstRow="1" w:lastRow="1" w:firstColumn="1" w:lastColumn="1" w:noHBand="0" w:noVBand="0"/>
      </w:tblPr>
      <w:tblGrid>
        <w:gridCol w:w="4500"/>
        <w:gridCol w:w="4248"/>
      </w:tblGrid>
      <w:tr w:rsidR="00E64E3F" w:rsidRPr="001B31AB" w14:paraId="6AACB6D3" w14:textId="77777777" w:rsidTr="001B31AB">
        <w:tc>
          <w:tcPr>
            <w:tcW w:w="4500" w:type="dxa"/>
          </w:tcPr>
          <w:p w14:paraId="2DE7F3C8" w14:textId="77777777" w:rsidR="00E64E3F" w:rsidRPr="001B31AB" w:rsidRDefault="00E64E3F" w:rsidP="001B31AB">
            <w:pPr>
              <w:spacing w:before="120" w:after="120"/>
              <w:ind w:firstLine="540"/>
              <w:jc w:val="both"/>
              <w:rPr>
                <w:rFonts w:ascii="Arial" w:hAnsi="Arial" w:cs="Arial"/>
                <w:color w:val="000000"/>
                <w:sz w:val="20"/>
                <w:szCs w:val="20"/>
                <w:lang w:val="nl-NL"/>
              </w:rPr>
            </w:pPr>
            <w:r w:rsidRPr="001B31AB">
              <w:rPr>
                <w:rFonts w:ascii="Arial" w:hAnsi="Arial" w:cs="Arial"/>
                <w:color w:val="000000"/>
                <w:sz w:val="20"/>
                <w:szCs w:val="20"/>
                <w:lang w:val="nl-NL"/>
              </w:rPr>
              <w:t xml:space="preserve">Thiếu úy lên Trung úy: </w:t>
            </w:r>
          </w:p>
        </w:tc>
        <w:tc>
          <w:tcPr>
            <w:tcW w:w="4248" w:type="dxa"/>
          </w:tcPr>
          <w:p w14:paraId="368014DA" w14:textId="77777777" w:rsidR="00E64E3F" w:rsidRPr="001B31AB" w:rsidRDefault="00E64E3F" w:rsidP="001B31AB">
            <w:pPr>
              <w:spacing w:before="120" w:after="120"/>
              <w:jc w:val="both"/>
              <w:rPr>
                <w:rFonts w:ascii="Arial" w:hAnsi="Arial" w:cs="Arial"/>
                <w:color w:val="000000"/>
                <w:sz w:val="20"/>
                <w:szCs w:val="20"/>
                <w:lang w:val="nl-NL"/>
              </w:rPr>
            </w:pPr>
            <w:r w:rsidRPr="001B31AB">
              <w:rPr>
                <w:rFonts w:ascii="Arial" w:hAnsi="Arial" w:cs="Arial"/>
                <w:color w:val="000000"/>
                <w:sz w:val="20"/>
                <w:szCs w:val="20"/>
                <w:lang w:val="nl-NL"/>
              </w:rPr>
              <w:t>2 năm;</w:t>
            </w:r>
          </w:p>
        </w:tc>
      </w:tr>
      <w:tr w:rsidR="00E64E3F" w:rsidRPr="001B31AB" w14:paraId="65970FA7" w14:textId="77777777" w:rsidTr="001B31AB">
        <w:tc>
          <w:tcPr>
            <w:tcW w:w="4500" w:type="dxa"/>
          </w:tcPr>
          <w:p w14:paraId="7EEEAF5D" w14:textId="77777777" w:rsidR="00E64E3F" w:rsidRPr="001B31AB" w:rsidRDefault="00E64E3F" w:rsidP="001B31AB">
            <w:pPr>
              <w:spacing w:before="120" w:after="120"/>
              <w:ind w:firstLine="540"/>
              <w:jc w:val="both"/>
              <w:rPr>
                <w:rFonts w:ascii="Arial" w:hAnsi="Arial" w:cs="Arial"/>
                <w:color w:val="000000"/>
                <w:sz w:val="20"/>
                <w:szCs w:val="20"/>
                <w:lang w:val="nl-NL"/>
              </w:rPr>
            </w:pPr>
            <w:r w:rsidRPr="001B31AB">
              <w:rPr>
                <w:rFonts w:ascii="Arial" w:hAnsi="Arial" w:cs="Arial"/>
                <w:color w:val="000000"/>
                <w:sz w:val="20"/>
                <w:szCs w:val="20"/>
                <w:lang w:val="nl-NL"/>
              </w:rPr>
              <w:t xml:space="preserve">Trung úy lên Thượng úy: </w:t>
            </w:r>
          </w:p>
        </w:tc>
        <w:tc>
          <w:tcPr>
            <w:tcW w:w="4248" w:type="dxa"/>
          </w:tcPr>
          <w:p w14:paraId="25CA8683" w14:textId="77777777" w:rsidR="00E64E3F" w:rsidRPr="001B31AB" w:rsidRDefault="00E64E3F" w:rsidP="001B31AB">
            <w:pPr>
              <w:spacing w:before="120" w:after="120"/>
              <w:jc w:val="both"/>
              <w:rPr>
                <w:rFonts w:ascii="Arial" w:hAnsi="Arial" w:cs="Arial"/>
                <w:color w:val="000000"/>
                <w:sz w:val="20"/>
                <w:szCs w:val="20"/>
                <w:lang w:val="nl-NL"/>
              </w:rPr>
            </w:pPr>
            <w:r w:rsidRPr="001B31AB">
              <w:rPr>
                <w:rFonts w:ascii="Arial" w:hAnsi="Arial" w:cs="Arial"/>
                <w:color w:val="000000"/>
                <w:sz w:val="20"/>
                <w:szCs w:val="20"/>
                <w:lang w:val="nl-NL"/>
              </w:rPr>
              <w:t>3 năm;</w:t>
            </w:r>
          </w:p>
        </w:tc>
      </w:tr>
      <w:tr w:rsidR="00E64E3F" w:rsidRPr="001B31AB" w14:paraId="499D3512" w14:textId="77777777" w:rsidTr="001B31AB">
        <w:tc>
          <w:tcPr>
            <w:tcW w:w="4500" w:type="dxa"/>
          </w:tcPr>
          <w:p w14:paraId="6F405F1E" w14:textId="77777777" w:rsidR="00E64E3F" w:rsidRPr="001B31AB" w:rsidRDefault="00E64E3F" w:rsidP="001B31AB">
            <w:pPr>
              <w:spacing w:before="120" w:after="120"/>
              <w:ind w:firstLine="540"/>
              <w:jc w:val="both"/>
              <w:rPr>
                <w:rFonts w:ascii="Arial" w:hAnsi="Arial" w:cs="Arial"/>
                <w:color w:val="000000"/>
                <w:sz w:val="20"/>
                <w:szCs w:val="20"/>
                <w:lang w:val="nl-NL"/>
              </w:rPr>
            </w:pPr>
            <w:r w:rsidRPr="001B31AB">
              <w:rPr>
                <w:rFonts w:ascii="Arial" w:hAnsi="Arial" w:cs="Arial"/>
                <w:color w:val="000000"/>
                <w:sz w:val="20"/>
                <w:szCs w:val="20"/>
                <w:lang w:val="nl-NL"/>
              </w:rPr>
              <w:t xml:space="preserve">Thượng úy lên Đại úy: </w:t>
            </w:r>
          </w:p>
        </w:tc>
        <w:tc>
          <w:tcPr>
            <w:tcW w:w="4248" w:type="dxa"/>
          </w:tcPr>
          <w:p w14:paraId="138DFFDB" w14:textId="77777777" w:rsidR="00E64E3F" w:rsidRPr="001B31AB" w:rsidRDefault="00E64E3F" w:rsidP="001B31AB">
            <w:pPr>
              <w:spacing w:before="120" w:after="120"/>
              <w:jc w:val="both"/>
              <w:rPr>
                <w:rFonts w:ascii="Arial" w:hAnsi="Arial" w:cs="Arial"/>
                <w:color w:val="000000"/>
                <w:sz w:val="20"/>
                <w:szCs w:val="20"/>
                <w:lang w:val="nl-NL"/>
              </w:rPr>
            </w:pPr>
            <w:r w:rsidRPr="001B31AB">
              <w:rPr>
                <w:rFonts w:ascii="Arial" w:hAnsi="Arial" w:cs="Arial"/>
                <w:color w:val="000000"/>
                <w:sz w:val="20"/>
                <w:szCs w:val="20"/>
                <w:lang w:val="nl-NL"/>
              </w:rPr>
              <w:t>3 năm;</w:t>
            </w:r>
          </w:p>
        </w:tc>
      </w:tr>
      <w:tr w:rsidR="00E64E3F" w:rsidRPr="001B31AB" w14:paraId="36CF8F0F" w14:textId="77777777" w:rsidTr="001B31AB">
        <w:tc>
          <w:tcPr>
            <w:tcW w:w="4500" w:type="dxa"/>
          </w:tcPr>
          <w:p w14:paraId="2F09DC71" w14:textId="77777777" w:rsidR="00E64E3F" w:rsidRPr="001B31AB" w:rsidRDefault="00E64E3F" w:rsidP="001B31AB">
            <w:pPr>
              <w:spacing w:before="120" w:after="120"/>
              <w:ind w:firstLine="540"/>
              <w:jc w:val="both"/>
              <w:rPr>
                <w:rFonts w:ascii="Arial" w:hAnsi="Arial" w:cs="Arial"/>
                <w:color w:val="000000"/>
                <w:sz w:val="20"/>
                <w:szCs w:val="20"/>
                <w:lang w:val="nl-NL"/>
              </w:rPr>
            </w:pPr>
            <w:r w:rsidRPr="001B31AB">
              <w:rPr>
                <w:rFonts w:ascii="Arial" w:hAnsi="Arial" w:cs="Arial"/>
                <w:color w:val="000000"/>
                <w:sz w:val="20"/>
                <w:szCs w:val="20"/>
                <w:lang w:val="nl-NL"/>
              </w:rPr>
              <w:t xml:space="preserve">Đại úy lên Thiếu tá: </w:t>
            </w:r>
          </w:p>
        </w:tc>
        <w:tc>
          <w:tcPr>
            <w:tcW w:w="4248" w:type="dxa"/>
          </w:tcPr>
          <w:p w14:paraId="285A99EB" w14:textId="77777777" w:rsidR="00E64E3F" w:rsidRPr="001B31AB" w:rsidRDefault="00E64E3F" w:rsidP="001B31AB">
            <w:pPr>
              <w:spacing w:before="120" w:after="120"/>
              <w:jc w:val="both"/>
              <w:rPr>
                <w:rFonts w:ascii="Arial" w:hAnsi="Arial" w:cs="Arial"/>
                <w:color w:val="000000"/>
                <w:sz w:val="20"/>
                <w:szCs w:val="20"/>
                <w:lang w:val="nl-NL"/>
              </w:rPr>
            </w:pPr>
            <w:r w:rsidRPr="001B31AB">
              <w:rPr>
                <w:rFonts w:ascii="Arial" w:hAnsi="Arial" w:cs="Arial"/>
                <w:color w:val="000000"/>
                <w:sz w:val="20"/>
                <w:szCs w:val="20"/>
                <w:lang w:val="nl-NL"/>
              </w:rPr>
              <w:t>4 năm;</w:t>
            </w:r>
          </w:p>
        </w:tc>
      </w:tr>
      <w:tr w:rsidR="00E64E3F" w:rsidRPr="001B31AB" w14:paraId="2D7ADC00" w14:textId="77777777" w:rsidTr="001B31AB">
        <w:tc>
          <w:tcPr>
            <w:tcW w:w="4500" w:type="dxa"/>
          </w:tcPr>
          <w:p w14:paraId="53AFFF40" w14:textId="77777777" w:rsidR="00E64E3F" w:rsidRPr="001B31AB" w:rsidRDefault="00E64E3F" w:rsidP="001B31AB">
            <w:pPr>
              <w:spacing w:before="120" w:after="120"/>
              <w:ind w:firstLine="540"/>
              <w:jc w:val="both"/>
              <w:rPr>
                <w:rFonts w:ascii="Arial" w:hAnsi="Arial" w:cs="Arial"/>
                <w:color w:val="000000"/>
                <w:sz w:val="20"/>
                <w:szCs w:val="20"/>
                <w:lang w:val="nl-NL"/>
              </w:rPr>
            </w:pPr>
            <w:r w:rsidRPr="001B31AB">
              <w:rPr>
                <w:rFonts w:ascii="Arial" w:hAnsi="Arial" w:cs="Arial"/>
                <w:color w:val="000000"/>
                <w:sz w:val="20"/>
                <w:szCs w:val="20"/>
                <w:lang w:val="nl-NL"/>
              </w:rPr>
              <w:t xml:space="preserve">Thiếu tá lên Trung tá: </w:t>
            </w:r>
          </w:p>
        </w:tc>
        <w:tc>
          <w:tcPr>
            <w:tcW w:w="4248" w:type="dxa"/>
          </w:tcPr>
          <w:p w14:paraId="21E01B0F" w14:textId="77777777" w:rsidR="00E64E3F" w:rsidRPr="001B31AB" w:rsidRDefault="00E64E3F" w:rsidP="001B31AB">
            <w:pPr>
              <w:spacing w:before="120" w:after="120"/>
              <w:jc w:val="both"/>
              <w:rPr>
                <w:rFonts w:ascii="Arial" w:hAnsi="Arial" w:cs="Arial"/>
                <w:color w:val="000000"/>
                <w:sz w:val="20"/>
                <w:szCs w:val="20"/>
                <w:lang w:val="nl-NL"/>
              </w:rPr>
            </w:pPr>
            <w:r w:rsidRPr="001B31AB">
              <w:rPr>
                <w:rFonts w:ascii="Arial" w:hAnsi="Arial" w:cs="Arial"/>
                <w:color w:val="000000"/>
                <w:sz w:val="20"/>
                <w:szCs w:val="20"/>
                <w:lang w:val="nl-NL"/>
              </w:rPr>
              <w:t>4 năm;</w:t>
            </w:r>
          </w:p>
        </w:tc>
      </w:tr>
      <w:tr w:rsidR="00E64E3F" w:rsidRPr="001B31AB" w14:paraId="0F2833CC" w14:textId="77777777" w:rsidTr="001B31AB">
        <w:tc>
          <w:tcPr>
            <w:tcW w:w="4500" w:type="dxa"/>
          </w:tcPr>
          <w:p w14:paraId="5D56C5C3" w14:textId="77777777" w:rsidR="00E64E3F" w:rsidRPr="001B31AB" w:rsidRDefault="00E64E3F" w:rsidP="001B31AB">
            <w:pPr>
              <w:spacing w:before="120" w:after="120"/>
              <w:ind w:firstLine="540"/>
              <w:jc w:val="both"/>
              <w:rPr>
                <w:rFonts w:ascii="Arial" w:hAnsi="Arial" w:cs="Arial"/>
                <w:color w:val="000000"/>
                <w:sz w:val="20"/>
                <w:szCs w:val="20"/>
                <w:lang w:val="nl-NL"/>
              </w:rPr>
            </w:pPr>
            <w:r w:rsidRPr="001B31AB">
              <w:rPr>
                <w:rFonts w:ascii="Arial" w:hAnsi="Arial" w:cs="Arial"/>
                <w:color w:val="000000"/>
                <w:sz w:val="20"/>
                <w:szCs w:val="20"/>
                <w:lang w:val="nl-NL"/>
              </w:rPr>
              <w:t xml:space="preserve">Trung tá lên Thượng tá: </w:t>
            </w:r>
          </w:p>
        </w:tc>
        <w:tc>
          <w:tcPr>
            <w:tcW w:w="4248" w:type="dxa"/>
          </w:tcPr>
          <w:p w14:paraId="64EDBAE8" w14:textId="77777777" w:rsidR="00E64E3F" w:rsidRPr="001B31AB" w:rsidRDefault="00E64E3F" w:rsidP="001B31AB">
            <w:pPr>
              <w:spacing w:before="120" w:after="120"/>
              <w:jc w:val="both"/>
              <w:rPr>
                <w:rFonts w:ascii="Arial" w:hAnsi="Arial" w:cs="Arial"/>
                <w:color w:val="000000"/>
                <w:sz w:val="20"/>
                <w:szCs w:val="20"/>
                <w:lang w:val="nl-NL"/>
              </w:rPr>
            </w:pPr>
            <w:r w:rsidRPr="001B31AB">
              <w:rPr>
                <w:rFonts w:ascii="Arial" w:hAnsi="Arial" w:cs="Arial"/>
                <w:color w:val="000000"/>
                <w:sz w:val="20"/>
                <w:szCs w:val="20"/>
                <w:lang w:val="nl-NL"/>
              </w:rPr>
              <w:t>4 năm;</w:t>
            </w:r>
          </w:p>
        </w:tc>
      </w:tr>
      <w:tr w:rsidR="00E64E3F" w:rsidRPr="001B31AB" w14:paraId="46B6BE24" w14:textId="77777777" w:rsidTr="001B31AB">
        <w:tc>
          <w:tcPr>
            <w:tcW w:w="4500" w:type="dxa"/>
          </w:tcPr>
          <w:p w14:paraId="1457C099" w14:textId="77777777" w:rsidR="00E64E3F" w:rsidRPr="001B31AB" w:rsidRDefault="00E64E3F" w:rsidP="001B31AB">
            <w:pPr>
              <w:spacing w:before="120" w:after="120"/>
              <w:ind w:firstLine="540"/>
              <w:jc w:val="both"/>
              <w:rPr>
                <w:rFonts w:ascii="Arial" w:hAnsi="Arial" w:cs="Arial"/>
                <w:color w:val="000000"/>
                <w:sz w:val="20"/>
                <w:szCs w:val="20"/>
                <w:lang w:val="nl-NL"/>
              </w:rPr>
            </w:pPr>
            <w:r w:rsidRPr="001B31AB">
              <w:rPr>
                <w:rFonts w:ascii="Arial" w:hAnsi="Arial" w:cs="Arial"/>
                <w:color w:val="000000"/>
                <w:sz w:val="20"/>
                <w:szCs w:val="20"/>
                <w:lang w:val="nl-NL"/>
              </w:rPr>
              <w:t xml:space="preserve">Thượng tá lên Đại tá: </w:t>
            </w:r>
          </w:p>
        </w:tc>
        <w:tc>
          <w:tcPr>
            <w:tcW w:w="4248" w:type="dxa"/>
          </w:tcPr>
          <w:p w14:paraId="05847CDC" w14:textId="77777777" w:rsidR="00E64E3F" w:rsidRPr="001B31AB" w:rsidRDefault="00E64E3F" w:rsidP="001B31AB">
            <w:pPr>
              <w:spacing w:before="120" w:after="120"/>
              <w:jc w:val="both"/>
              <w:rPr>
                <w:rFonts w:ascii="Arial" w:hAnsi="Arial" w:cs="Arial"/>
                <w:color w:val="000000"/>
                <w:sz w:val="20"/>
                <w:szCs w:val="20"/>
                <w:lang w:val="nl-NL"/>
              </w:rPr>
            </w:pPr>
            <w:r w:rsidRPr="001B31AB">
              <w:rPr>
                <w:rFonts w:ascii="Arial" w:hAnsi="Arial" w:cs="Arial"/>
                <w:color w:val="000000"/>
                <w:sz w:val="20"/>
                <w:szCs w:val="20"/>
                <w:lang w:val="nl-NL"/>
              </w:rPr>
              <w:t>4 năm;</w:t>
            </w:r>
          </w:p>
        </w:tc>
      </w:tr>
    </w:tbl>
    <w:p w14:paraId="6BA94A16"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Đại tá lên Thiếu tướng, Chuẩn Đô đốc Hải quân tối thiểu là 4 năm;</w:t>
      </w:r>
    </w:p>
    <w:p w14:paraId="588C141E"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Thiếu tướng, Chuẩn Đô đốc Hải quân lên Trung tướng, Phó Đô đốc Hải quân tối thiểu là 4 năm;</w:t>
      </w:r>
    </w:p>
    <w:p w14:paraId="10ECB2EB"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Trung tướng, Phó Đô đốc Hải quân lên Thượng tướng, Đô đốc Hải quân tối thiểu là 4 năm;</w:t>
      </w:r>
    </w:p>
    <w:p w14:paraId="6398AA0D"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Thượng tướng, Đô đốc Hải quân lên Đại tướng tối thiểu là 4 năm;</w:t>
      </w:r>
    </w:p>
    <w:p w14:paraId="72C095E7"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Thời gian sĩ quan học tập tại trường được tính vào thời hạn xét thăng quân hàm.</w:t>
      </w:r>
    </w:p>
    <w:p w14:paraId="6143AF4F" w14:textId="77777777" w:rsidR="00E64E3F" w:rsidRPr="001B31AB" w:rsidRDefault="00E64E3F" w:rsidP="009168B7">
      <w:pPr>
        <w:spacing w:after="120"/>
        <w:ind w:firstLine="720"/>
        <w:jc w:val="both"/>
        <w:rPr>
          <w:rFonts w:ascii="Arial" w:hAnsi="Arial" w:cs="Arial"/>
          <w:i/>
          <w:color w:val="000000"/>
          <w:sz w:val="20"/>
          <w:szCs w:val="20"/>
          <w:lang w:val="nl-NL"/>
        </w:rPr>
      </w:pPr>
      <w:r w:rsidRPr="001B31AB">
        <w:rPr>
          <w:rFonts w:ascii="Arial" w:hAnsi="Arial" w:cs="Arial"/>
          <w:color w:val="000000"/>
          <w:sz w:val="20"/>
          <w:szCs w:val="20"/>
          <w:lang w:val="nl-NL"/>
        </w:rPr>
        <w:t>3. Tuổi của sĩ quan tại ngũ xét thăng quân hàm từ cấp bậc Đại tá lên Thiếu tướng, Chuẩn Đô đốc Hải quân không quá 57, trường hợp cao hơn khi có yêu cầu theo quyết định của Chủ tịch nước</w:t>
      </w:r>
      <w:r w:rsidRPr="001B31AB">
        <w:rPr>
          <w:rFonts w:ascii="Arial" w:hAnsi="Arial" w:cs="Arial"/>
          <w:i/>
          <w:color w:val="000000"/>
          <w:sz w:val="20"/>
          <w:szCs w:val="20"/>
          <w:lang w:val="nl-NL"/>
        </w:rPr>
        <w:t>.</w:t>
      </w:r>
    </w:p>
    <w:p w14:paraId="7CA95538" w14:textId="77777777" w:rsidR="00E64E3F" w:rsidRPr="001B31AB" w:rsidRDefault="00E64E3F" w:rsidP="009168B7">
      <w:pPr>
        <w:spacing w:after="120"/>
        <w:ind w:firstLine="720"/>
        <w:jc w:val="both"/>
        <w:rPr>
          <w:rFonts w:ascii="Arial" w:hAnsi="Arial" w:cs="Arial"/>
          <w:color w:val="000000"/>
          <w:spacing w:val="4"/>
          <w:sz w:val="20"/>
          <w:szCs w:val="20"/>
          <w:lang w:val="nl-NL"/>
        </w:rPr>
      </w:pPr>
      <w:r w:rsidRPr="001B31AB">
        <w:rPr>
          <w:rFonts w:ascii="Arial" w:hAnsi="Arial" w:cs="Arial"/>
          <w:color w:val="000000"/>
          <w:spacing w:val="4"/>
          <w:sz w:val="20"/>
          <w:szCs w:val="20"/>
          <w:lang w:val="nl-NL"/>
        </w:rPr>
        <w:t xml:space="preserve">4. Sĩ quan tại ngũ </w:t>
      </w:r>
      <w:r w:rsidRPr="001B31AB">
        <w:rPr>
          <w:rFonts w:ascii="Arial" w:hAnsi="Arial" w:cs="Arial"/>
          <w:color w:val="000000"/>
          <w:sz w:val="20"/>
          <w:szCs w:val="20"/>
          <w:lang w:val="pt-BR"/>
        </w:rPr>
        <w:t xml:space="preserve">lập thành tích đặc biệt xuất sắc thì </w:t>
      </w:r>
      <w:r w:rsidRPr="001B31AB">
        <w:rPr>
          <w:rFonts w:ascii="Arial" w:hAnsi="Arial" w:cs="Arial"/>
          <w:color w:val="000000"/>
          <w:spacing w:val="4"/>
          <w:sz w:val="20"/>
          <w:szCs w:val="20"/>
          <w:lang w:val="nl-NL"/>
        </w:rPr>
        <w:t>được xét thăng quân hàm vượt bậc, nhưng không vượt quá cấp bậc quân hàm cao nhất đối với chức vụ, chức danh sĩ quan đang đảm nhiệm</w:t>
      </w:r>
      <w:r w:rsidRPr="001B31AB">
        <w:rPr>
          <w:rFonts w:ascii="Arial" w:hAnsi="Arial" w:cs="Arial"/>
          <w:color w:val="000000"/>
          <w:spacing w:val="4"/>
          <w:sz w:val="20"/>
          <w:szCs w:val="20"/>
          <w:lang w:val="vi-VN"/>
        </w:rPr>
        <w:t>.</w:t>
      </w:r>
      <w:r w:rsidRPr="001B31AB">
        <w:rPr>
          <w:rFonts w:ascii="Arial" w:hAnsi="Arial" w:cs="Arial"/>
          <w:color w:val="000000"/>
          <w:spacing w:val="4"/>
          <w:sz w:val="20"/>
          <w:szCs w:val="20"/>
          <w:lang w:val="nl-NL"/>
        </w:rPr>
        <w:t>”</w:t>
      </w:r>
    </w:p>
    <w:p w14:paraId="0737384A"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5. Sửa đổi, bổ sung Điều 25 như sau:</w:t>
      </w:r>
    </w:p>
    <w:p w14:paraId="6C771492" w14:textId="77777777" w:rsidR="00E64E3F" w:rsidRPr="001B31AB" w:rsidRDefault="00E64E3F" w:rsidP="009168B7">
      <w:pPr>
        <w:spacing w:after="120"/>
        <w:ind w:firstLine="720"/>
        <w:jc w:val="both"/>
        <w:rPr>
          <w:rFonts w:ascii="Arial" w:hAnsi="Arial" w:cs="Arial"/>
          <w:b/>
          <w:bCs/>
          <w:color w:val="000000"/>
          <w:sz w:val="20"/>
          <w:szCs w:val="20"/>
          <w:lang w:val="nl-NL"/>
        </w:rPr>
      </w:pPr>
      <w:r w:rsidRPr="001B31AB">
        <w:rPr>
          <w:rFonts w:ascii="Arial" w:hAnsi="Arial" w:cs="Arial"/>
          <w:color w:val="000000"/>
          <w:sz w:val="20"/>
          <w:szCs w:val="20"/>
          <w:lang w:val="nl-NL"/>
        </w:rPr>
        <w:t>“</w:t>
      </w:r>
      <w:r w:rsidRPr="001B31AB">
        <w:rPr>
          <w:rFonts w:ascii="Arial" w:hAnsi="Arial" w:cs="Arial"/>
          <w:b/>
          <w:bCs/>
          <w:color w:val="000000"/>
          <w:sz w:val="20"/>
          <w:szCs w:val="20"/>
          <w:lang w:val="nl-NL"/>
        </w:rPr>
        <w:t>Điều 25. Thẩm quyền quyết định đối với sĩ quan</w:t>
      </w:r>
    </w:p>
    <w:p w14:paraId="2F5D0CE4" w14:textId="77777777" w:rsidR="00E64E3F" w:rsidRPr="001B31AB" w:rsidRDefault="00E64E3F" w:rsidP="009168B7">
      <w:pPr>
        <w:pStyle w:val="BodyTextIndent"/>
        <w:spacing w:after="120"/>
        <w:ind w:firstLine="720"/>
        <w:jc w:val="both"/>
        <w:rPr>
          <w:rFonts w:ascii="Arial" w:hAnsi="Arial" w:cs="Arial"/>
          <w:i w:val="0"/>
          <w:iCs/>
          <w:color w:val="000000"/>
          <w:sz w:val="20"/>
          <w:lang w:val="nl-NL"/>
        </w:rPr>
      </w:pPr>
      <w:r w:rsidRPr="001B31AB">
        <w:rPr>
          <w:rFonts w:ascii="Arial" w:hAnsi="Arial" w:cs="Arial"/>
          <w:i w:val="0"/>
          <w:iCs/>
          <w:color w:val="000000"/>
          <w:sz w:val="20"/>
          <w:lang w:val="nl-NL"/>
        </w:rPr>
        <w:t>1. Thẩm quyền bổ nhiệm, miễn nhiệm, cách chức, phong, thăng, giáng, tước quân hàm đối với sĩ quan được quy định như sau:</w:t>
      </w:r>
    </w:p>
    <w:p w14:paraId="1FC45761" w14:textId="77777777" w:rsidR="00E64E3F" w:rsidRPr="001B31AB" w:rsidRDefault="00E64E3F" w:rsidP="009168B7">
      <w:pPr>
        <w:pStyle w:val="BodyTextIndent"/>
        <w:spacing w:after="120"/>
        <w:ind w:firstLine="720"/>
        <w:jc w:val="both"/>
        <w:rPr>
          <w:rFonts w:ascii="Arial" w:hAnsi="Arial" w:cs="Arial"/>
          <w:i w:val="0"/>
          <w:color w:val="000000"/>
          <w:spacing w:val="4"/>
          <w:sz w:val="20"/>
          <w:lang w:val="nl-NL"/>
        </w:rPr>
      </w:pPr>
      <w:r w:rsidRPr="001B31AB">
        <w:rPr>
          <w:rFonts w:ascii="Arial" w:hAnsi="Arial" w:cs="Arial"/>
          <w:i w:val="0"/>
          <w:color w:val="000000"/>
          <w:spacing w:val="4"/>
          <w:sz w:val="20"/>
          <w:lang w:val="nl-NL"/>
        </w:rPr>
        <w:t xml:space="preserve">a) Chủ tịch nước </w:t>
      </w:r>
      <w:r w:rsidRPr="001B31AB">
        <w:rPr>
          <w:rFonts w:ascii="Arial" w:hAnsi="Arial" w:cs="Arial"/>
          <w:i w:val="0"/>
          <w:iCs/>
          <w:color w:val="000000"/>
          <w:sz w:val="20"/>
          <w:lang w:val="nl-NL"/>
        </w:rPr>
        <w:t>bổ nhiệm, miễn nhiệm, cách chức</w:t>
      </w:r>
      <w:r w:rsidRPr="001B31AB">
        <w:rPr>
          <w:rFonts w:ascii="Arial" w:hAnsi="Arial" w:cs="Arial"/>
          <w:i w:val="0"/>
          <w:color w:val="000000"/>
          <w:spacing w:val="4"/>
          <w:sz w:val="20"/>
          <w:lang w:val="nl-NL"/>
        </w:rPr>
        <w:t xml:space="preserve"> Tổng Tham mưu trưởng, Chủ nhiệm Tổng cục Chính trị; </w:t>
      </w:r>
      <w:r w:rsidRPr="001B31AB">
        <w:rPr>
          <w:rFonts w:ascii="Arial" w:hAnsi="Arial" w:cs="Arial"/>
          <w:i w:val="0"/>
          <w:iCs/>
          <w:color w:val="000000"/>
          <w:sz w:val="20"/>
          <w:lang w:val="nl-NL"/>
        </w:rPr>
        <w:t>phong, thăng, giáng, tước</w:t>
      </w:r>
      <w:r w:rsidRPr="001B31AB">
        <w:rPr>
          <w:rFonts w:ascii="Arial" w:hAnsi="Arial" w:cs="Arial"/>
          <w:i w:val="0"/>
          <w:color w:val="000000"/>
          <w:spacing w:val="4"/>
          <w:sz w:val="20"/>
          <w:lang w:val="nl-NL"/>
        </w:rPr>
        <w:t xml:space="preserve"> quân hàm cấp tướng,</w:t>
      </w:r>
      <w:r w:rsidRPr="001B31AB">
        <w:rPr>
          <w:rFonts w:ascii="Arial" w:hAnsi="Arial" w:cs="Arial"/>
          <w:i w:val="0"/>
          <w:color w:val="000000"/>
          <w:sz w:val="20"/>
          <w:lang w:val="nl-NL"/>
        </w:rPr>
        <w:t xml:space="preserve"> Chuẩn Đô đốc,</w:t>
      </w:r>
      <w:r w:rsidRPr="001B31AB">
        <w:rPr>
          <w:rFonts w:ascii="Arial" w:hAnsi="Arial" w:cs="Arial"/>
          <w:i w:val="0"/>
          <w:color w:val="000000"/>
          <w:spacing w:val="-1"/>
          <w:sz w:val="20"/>
          <w:lang w:val="nl-NL"/>
        </w:rPr>
        <w:t xml:space="preserve"> Phó Đô đốc, Đô đốc Hải quân</w:t>
      </w:r>
      <w:r w:rsidRPr="001B31AB">
        <w:rPr>
          <w:rFonts w:ascii="Arial" w:hAnsi="Arial" w:cs="Arial"/>
          <w:i w:val="0"/>
          <w:color w:val="000000"/>
          <w:spacing w:val="4"/>
          <w:sz w:val="20"/>
          <w:lang w:val="nl-NL"/>
        </w:rPr>
        <w:t>;</w:t>
      </w:r>
    </w:p>
    <w:p w14:paraId="4A58E1D4" w14:textId="77777777" w:rsidR="00E64E3F" w:rsidRPr="001B31AB" w:rsidRDefault="00E64E3F" w:rsidP="009168B7">
      <w:pPr>
        <w:pStyle w:val="BodyTextIndent"/>
        <w:spacing w:after="120"/>
        <w:ind w:firstLine="720"/>
        <w:jc w:val="both"/>
        <w:rPr>
          <w:rFonts w:ascii="Arial" w:hAnsi="Arial" w:cs="Arial"/>
          <w:i w:val="0"/>
          <w:iCs/>
          <w:color w:val="000000"/>
          <w:spacing w:val="1"/>
          <w:sz w:val="20"/>
          <w:lang w:val="nl-NL"/>
        </w:rPr>
      </w:pPr>
      <w:r w:rsidRPr="001B31AB">
        <w:rPr>
          <w:rFonts w:ascii="Arial" w:hAnsi="Arial" w:cs="Arial"/>
          <w:i w:val="0"/>
          <w:color w:val="000000"/>
          <w:spacing w:val="1"/>
          <w:sz w:val="20"/>
          <w:lang w:val="nl-NL"/>
        </w:rPr>
        <w:t xml:space="preserve">b) Thủ tướng Chính phủ </w:t>
      </w:r>
      <w:r w:rsidRPr="001B31AB">
        <w:rPr>
          <w:rFonts w:ascii="Arial" w:hAnsi="Arial" w:cs="Arial"/>
          <w:i w:val="0"/>
          <w:iCs/>
          <w:color w:val="000000"/>
          <w:spacing w:val="1"/>
          <w:sz w:val="20"/>
          <w:lang w:val="nl-NL"/>
        </w:rPr>
        <w:t>bổ nhiệm, miễn nhiệm, cách chức</w:t>
      </w:r>
      <w:r w:rsidRPr="001B31AB">
        <w:rPr>
          <w:rFonts w:ascii="Arial" w:hAnsi="Arial" w:cs="Arial"/>
          <w:i w:val="0"/>
          <w:color w:val="000000"/>
          <w:spacing w:val="1"/>
          <w:sz w:val="20"/>
          <w:lang w:val="nl-NL"/>
        </w:rPr>
        <w:t xml:space="preserve"> Thứ trưởng; Phó Tổng Tham mưu trưởng, Phó Chủ nhiệm Tổng cục Chính trị; </w:t>
      </w:r>
      <w:r w:rsidRPr="001B31AB">
        <w:rPr>
          <w:rFonts w:ascii="Arial" w:hAnsi="Arial" w:cs="Arial"/>
          <w:i w:val="0"/>
          <w:color w:val="000000"/>
          <w:sz w:val="20"/>
          <w:lang w:val="nl-NL"/>
        </w:rPr>
        <w:t xml:space="preserve">Giám đốc, Chính ủy Học viện Quốc phòng; </w:t>
      </w:r>
      <w:r w:rsidRPr="001B31AB">
        <w:rPr>
          <w:rFonts w:ascii="Arial" w:hAnsi="Arial" w:cs="Arial"/>
          <w:i w:val="0"/>
          <w:color w:val="000000"/>
          <w:spacing w:val="1"/>
          <w:sz w:val="20"/>
          <w:lang w:val="nl-NL"/>
        </w:rPr>
        <w:t>Chủ nhiệm Tổng cục, Tổng cục trưởng, Chính ủy Tổng cục; Tư lệnh, Chính ủy Quân khu; Tư lệnh, Chính ủy Quân chủng; Tư lệnh, Chính ủy Bộ đội Biên phòng; Tư lệnh, Chính ủy Cảnh sát biển Việt Nam;</w:t>
      </w:r>
      <w:r w:rsidRPr="001B31AB">
        <w:rPr>
          <w:rFonts w:ascii="Arial" w:hAnsi="Arial" w:cs="Arial"/>
          <w:i w:val="0"/>
          <w:color w:val="000000"/>
          <w:spacing w:val="-6"/>
          <w:sz w:val="20"/>
          <w:lang w:val="nl-NL"/>
        </w:rPr>
        <w:t xml:space="preserve"> Trưởng Ban Cơ yếu Chính phủ</w:t>
      </w:r>
      <w:r w:rsidRPr="001B31AB">
        <w:rPr>
          <w:rFonts w:ascii="Arial" w:hAnsi="Arial" w:cs="Arial"/>
          <w:i w:val="0"/>
          <w:color w:val="000000"/>
          <w:spacing w:val="1"/>
          <w:sz w:val="20"/>
          <w:lang w:val="nl-NL"/>
        </w:rPr>
        <w:t xml:space="preserve"> và các chức vụ khác theo quy định của cấp có thẩm quyền;</w:t>
      </w:r>
    </w:p>
    <w:p w14:paraId="4EDC67B1" w14:textId="77777777" w:rsidR="00E64E3F" w:rsidRPr="001B31AB" w:rsidRDefault="00E64E3F" w:rsidP="009168B7">
      <w:pPr>
        <w:spacing w:after="120"/>
        <w:ind w:firstLine="720"/>
        <w:jc w:val="both"/>
        <w:rPr>
          <w:rFonts w:ascii="Arial" w:hAnsi="Arial" w:cs="Arial"/>
          <w:color w:val="000000"/>
          <w:spacing w:val="-8"/>
          <w:sz w:val="20"/>
          <w:szCs w:val="20"/>
          <w:lang w:val="nl-NL"/>
        </w:rPr>
      </w:pPr>
      <w:r w:rsidRPr="001B31AB">
        <w:rPr>
          <w:rFonts w:ascii="Arial" w:hAnsi="Arial" w:cs="Arial"/>
          <w:color w:val="000000"/>
          <w:spacing w:val="-8"/>
          <w:sz w:val="20"/>
          <w:szCs w:val="20"/>
          <w:lang w:val="nl-NL"/>
        </w:rPr>
        <w:t xml:space="preserve">c) Bộ trưởng Bộ Quốc phòng </w:t>
      </w:r>
      <w:r w:rsidRPr="001B31AB">
        <w:rPr>
          <w:rFonts w:ascii="Arial" w:hAnsi="Arial" w:cs="Arial"/>
          <w:iCs/>
          <w:color w:val="000000"/>
          <w:spacing w:val="-8"/>
          <w:sz w:val="20"/>
          <w:szCs w:val="20"/>
          <w:lang w:val="nl-NL"/>
        </w:rPr>
        <w:t>bổ nhiệm, miễn nhiệm, cách chức</w:t>
      </w:r>
      <w:r w:rsidRPr="001B31AB">
        <w:rPr>
          <w:rFonts w:ascii="Arial" w:hAnsi="Arial" w:cs="Arial"/>
          <w:color w:val="000000"/>
          <w:spacing w:val="-8"/>
          <w:sz w:val="20"/>
          <w:szCs w:val="20"/>
          <w:lang w:val="nl-NL"/>
        </w:rPr>
        <w:t xml:space="preserve"> các chức vụ và </w:t>
      </w:r>
      <w:r w:rsidRPr="001B31AB">
        <w:rPr>
          <w:rFonts w:ascii="Arial" w:hAnsi="Arial" w:cs="Arial"/>
          <w:iCs/>
          <w:color w:val="000000"/>
          <w:spacing w:val="-8"/>
          <w:sz w:val="20"/>
          <w:szCs w:val="20"/>
          <w:lang w:val="nl-NL"/>
        </w:rPr>
        <w:t>phong, thăng, giáng, tước</w:t>
      </w:r>
      <w:r w:rsidRPr="001B31AB">
        <w:rPr>
          <w:rFonts w:ascii="Arial" w:hAnsi="Arial" w:cs="Arial"/>
          <w:color w:val="000000"/>
          <w:spacing w:val="-8"/>
          <w:sz w:val="20"/>
          <w:szCs w:val="20"/>
          <w:lang w:val="nl-NL"/>
        </w:rPr>
        <w:t xml:space="preserve"> các cấp bậc quân hàm còn lại và nâng lương sĩ quan;</w:t>
      </w:r>
    </w:p>
    <w:p w14:paraId="7882DDCB"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 xml:space="preserve">d) Việc </w:t>
      </w:r>
      <w:r w:rsidRPr="001B31AB">
        <w:rPr>
          <w:rFonts w:ascii="Arial" w:hAnsi="Arial" w:cs="Arial"/>
          <w:iCs/>
          <w:color w:val="000000"/>
          <w:sz w:val="20"/>
          <w:szCs w:val="20"/>
          <w:lang w:val="nl-NL"/>
        </w:rPr>
        <w:t>bổ nhiệm, miễn nhiệm, cách chức</w:t>
      </w:r>
      <w:r w:rsidRPr="001B31AB">
        <w:rPr>
          <w:rFonts w:ascii="Arial" w:hAnsi="Arial" w:cs="Arial"/>
          <w:color w:val="000000"/>
          <w:spacing w:val="4"/>
          <w:sz w:val="20"/>
          <w:szCs w:val="20"/>
          <w:lang w:val="nl-NL"/>
        </w:rPr>
        <w:t xml:space="preserve"> </w:t>
      </w:r>
      <w:r w:rsidRPr="001B31AB">
        <w:rPr>
          <w:rFonts w:ascii="Arial" w:hAnsi="Arial" w:cs="Arial"/>
          <w:color w:val="000000"/>
          <w:sz w:val="20"/>
          <w:szCs w:val="20"/>
          <w:lang w:val="nl-NL"/>
        </w:rPr>
        <w:t>các chức vụ thuộc ngành Kiểm sát, Toà án, Thi hành án trong quân đội được thực hiện theo quy định của pháp luật.</w:t>
      </w:r>
    </w:p>
    <w:p w14:paraId="4F83B58C" w14:textId="77777777" w:rsidR="00E64E3F" w:rsidRPr="001B31AB" w:rsidRDefault="00E64E3F" w:rsidP="009168B7">
      <w:pPr>
        <w:pStyle w:val="BodyTextIndent"/>
        <w:spacing w:after="120"/>
        <w:ind w:firstLine="720"/>
        <w:jc w:val="both"/>
        <w:rPr>
          <w:rFonts w:ascii="Arial" w:hAnsi="Arial" w:cs="Arial"/>
          <w:i w:val="0"/>
          <w:iCs/>
          <w:color w:val="000000"/>
          <w:sz w:val="20"/>
          <w:lang w:val="nl-NL"/>
        </w:rPr>
      </w:pPr>
      <w:r w:rsidRPr="001B31AB">
        <w:rPr>
          <w:rFonts w:ascii="Arial" w:hAnsi="Arial" w:cs="Arial"/>
          <w:i w:val="0"/>
          <w:color w:val="000000"/>
          <w:spacing w:val="-4"/>
          <w:sz w:val="20"/>
          <w:lang w:val="nl-NL"/>
        </w:rPr>
        <w:t xml:space="preserve">2. Cấp có thẩm quyền quyết định bổ nhiệm đến chức vụ nào thì có quyền </w:t>
      </w:r>
      <w:r w:rsidRPr="001B31AB">
        <w:rPr>
          <w:rFonts w:ascii="Arial" w:hAnsi="Arial" w:cs="Arial"/>
          <w:i w:val="0"/>
          <w:iCs/>
          <w:color w:val="000000"/>
          <w:sz w:val="20"/>
          <w:lang w:val="nl-NL"/>
        </w:rPr>
        <w:t xml:space="preserve">miễn nhiệm, cách chức, </w:t>
      </w:r>
      <w:r w:rsidRPr="001B31AB">
        <w:rPr>
          <w:rFonts w:ascii="Arial" w:hAnsi="Arial" w:cs="Arial"/>
          <w:i w:val="0"/>
          <w:color w:val="000000"/>
          <w:spacing w:val="-4"/>
          <w:sz w:val="20"/>
          <w:lang w:val="nl-NL"/>
        </w:rPr>
        <w:t>giáng chức,</w:t>
      </w:r>
      <w:r w:rsidRPr="001B31AB">
        <w:rPr>
          <w:rFonts w:ascii="Arial" w:hAnsi="Arial" w:cs="Arial"/>
          <w:i w:val="0"/>
          <w:color w:val="000000"/>
          <w:spacing w:val="4"/>
          <w:sz w:val="20"/>
          <w:lang w:val="nl-NL"/>
        </w:rPr>
        <w:t xml:space="preserve"> </w:t>
      </w:r>
      <w:r w:rsidRPr="001B31AB">
        <w:rPr>
          <w:rFonts w:ascii="Arial" w:hAnsi="Arial" w:cs="Arial"/>
          <w:i w:val="0"/>
          <w:color w:val="000000"/>
          <w:spacing w:val="-4"/>
          <w:sz w:val="20"/>
          <w:lang w:val="nl-NL"/>
        </w:rPr>
        <w:t>quyết định kéo dài thời hạn phục vụ tại ngũ, điều động, biệt phái, giao chức vụ thấp hơn, cho thôi phục vụ tại ngũ, chuyển ngạch và giải ngạch sĩ quan dự bị đến chức vụ đó.</w:t>
      </w:r>
      <w:r w:rsidRPr="001B31AB">
        <w:rPr>
          <w:rFonts w:ascii="Arial" w:hAnsi="Arial" w:cs="Arial"/>
          <w:i w:val="0"/>
          <w:iCs/>
          <w:color w:val="000000"/>
          <w:sz w:val="20"/>
          <w:lang w:val="nl-NL"/>
        </w:rPr>
        <w:t>”</w:t>
      </w:r>
    </w:p>
    <w:p w14:paraId="0AD89EFE" w14:textId="77777777" w:rsidR="00E64E3F" w:rsidRPr="001B31AB" w:rsidRDefault="00E64E3F" w:rsidP="009168B7">
      <w:pPr>
        <w:pStyle w:val="BodyTextIndent"/>
        <w:spacing w:after="120"/>
        <w:ind w:firstLine="720"/>
        <w:jc w:val="both"/>
        <w:rPr>
          <w:rFonts w:ascii="Arial" w:hAnsi="Arial" w:cs="Arial"/>
          <w:i w:val="0"/>
          <w:iCs/>
          <w:color w:val="000000"/>
          <w:sz w:val="20"/>
          <w:lang w:val="nl-NL"/>
        </w:rPr>
      </w:pPr>
      <w:r w:rsidRPr="001B31AB">
        <w:rPr>
          <w:rFonts w:ascii="Arial" w:hAnsi="Arial" w:cs="Arial"/>
          <w:i w:val="0"/>
          <w:iCs/>
          <w:color w:val="000000"/>
          <w:sz w:val="20"/>
          <w:lang w:val="nl-NL"/>
        </w:rPr>
        <w:t>6. Bổ sung Điều 25a vào sau Điều 25 như sau:</w:t>
      </w:r>
    </w:p>
    <w:p w14:paraId="335835AA" w14:textId="77777777" w:rsidR="00E64E3F" w:rsidRPr="001B31AB" w:rsidRDefault="00E64E3F" w:rsidP="009168B7">
      <w:pPr>
        <w:spacing w:after="120"/>
        <w:ind w:firstLine="720"/>
        <w:jc w:val="both"/>
        <w:rPr>
          <w:rFonts w:ascii="Arial" w:hAnsi="Arial" w:cs="Arial"/>
          <w:b/>
          <w:color w:val="000000"/>
          <w:spacing w:val="-4"/>
          <w:sz w:val="20"/>
          <w:szCs w:val="20"/>
          <w:lang w:val="nl-NL"/>
        </w:rPr>
      </w:pPr>
      <w:r w:rsidRPr="001B31AB">
        <w:rPr>
          <w:rFonts w:ascii="Arial" w:hAnsi="Arial" w:cs="Arial"/>
          <w:iCs/>
          <w:color w:val="000000"/>
          <w:sz w:val="20"/>
          <w:szCs w:val="20"/>
          <w:lang w:val="nl-NL"/>
        </w:rPr>
        <w:t>“</w:t>
      </w:r>
      <w:r w:rsidRPr="001B31AB">
        <w:rPr>
          <w:rFonts w:ascii="Arial" w:hAnsi="Arial" w:cs="Arial"/>
          <w:b/>
          <w:color w:val="000000"/>
          <w:spacing w:val="-4"/>
          <w:sz w:val="20"/>
          <w:szCs w:val="20"/>
          <w:lang w:val="nl-NL"/>
        </w:rPr>
        <w:t xml:space="preserve">Điều 25a. </w:t>
      </w:r>
      <w:r w:rsidRPr="001B31AB">
        <w:rPr>
          <w:rFonts w:ascii="Arial" w:hAnsi="Arial" w:cs="Arial"/>
          <w:b/>
          <w:color w:val="000000"/>
          <w:sz w:val="20"/>
          <w:szCs w:val="20"/>
          <w:lang w:val="nl-NL"/>
        </w:rPr>
        <w:t>Trình tự, thủ tục phong, thăng, giáng, tước quân hàm đối với sĩ quan</w:t>
      </w:r>
    </w:p>
    <w:p w14:paraId="5A0F87DC"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1. Thủ tướng Chính phủ trình Chủ tịch nước phong, thăng, giáng, tước quân hàm cấp tướng, Chuẩn Đô đốc, Phó Đô đốc, Đô đốc Hải quân.</w:t>
      </w:r>
    </w:p>
    <w:p w14:paraId="20DBD93E" w14:textId="77777777" w:rsidR="00E64E3F" w:rsidRPr="001B31AB" w:rsidRDefault="00E64E3F" w:rsidP="009168B7">
      <w:pPr>
        <w:pStyle w:val="BodyTextIndent"/>
        <w:spacing w:after="120"/>
        <w:ind w:firstLine="720"/>
        <w:jc w:val="both"/>
        <w:rPr>
          <w:rFonts w:ascii="Arial" w:hAnsi="Arial" w:cs="Arial"/>
          <w:i w:val="0"/>
          <w:color w:val="000000"/>
          <w:sz w:val="20"/>
          <w:lang w:val="vi-VN"/>
        </w:rPr>
      </w:pPr>
      <w:r w:rsidRPr="001B31AB">
        <w:rPr>
          <w:rFonts w:ascii="Arial" w:hAnsi="Arial" w:cs="Arial"/>
          <w:i w:val="0"/>
          <w:sz w:val="20"/>
          <w:lang w:val="vi-VN"/>
        </w:rPr>
        <w:t xml:space="preserve">Việc thăng, giáng, tước quân hàm cấp </w:t>
      </w:r>
      <w:r w:rsidRPr="001B31AB">
        <w:rPr>
          <w:rFonts w:ascii="Arial" w:hAnsi="Arial" w:cs="Arial"/>
          <w:i w:val="0"/>
          <w:sz w:val="20"/>
          <w:lang w:val="nl-NL"/>
        </w:rPr>
        <w:t>t</w:t>
      </w:r>
      <w:r w:rsidRPr="001B31AB">
        <w:rPr>
          <w:rFonts w:ascii="Arial" w:hAnsi="Arial" w:cs="Arial"/>
          <w:i w:val="0"/>
          <w:sz w:val="20"/>
          <w:lang w:val="vi-VN"/>
        </w:rPr>
        <w:t xml:space="preserve">ướng của </w:t>
      </w:r>
      <w:r w:rsidRPr="001B31AB">
        <w:rPr>
          <w:rFonts w:ascii="Arial" w:hAnsi="Arial" w:cs="Arial"/>
          <w:i w:val="0"/>
          <w:sz w:val="20"/>
          <w:lang w:val="nl-NL"/>
        </w:rPr>
        <w:t xml:space="preserve">sĩ quan </w:t>
      </w:r>
      <w:r w:rsidRPr="001B31AB">
        <w:rPr>
          <w:rFonts w:ascii="Arial" w:hAnsi="Arial" w:cs="Arial"/>
          <w:i w:val="0"/>
          <w:sz w:val="20"/>
          <w:lang w:val="vi-VN"/>
        </w:rPr>
        <w:t xml:space="preserve">Quân đội nhân dân </w:t>
      </w:r>
      <w:r w:rsidRPr="001B31AB">
        <w:rPr>
          <w:rFonts w:ascii="Arial" w:hAnsi="Arial" w:cs="Arial"/>
          <w:i w:val="0"/>
          <w:sz w:val="20"/>
          <w:lang w:val="nl-NL"/>
        </w:rPr>
        <w:t xml:space="preserve">biệt phái </w:t>
      </w:r>
      <w:r w:rsidRPr="001B31AB">
        <w:rPr>
          <w:rFonts w:ascii="Arial" w:hAnsi="Arial" w:cs="Arial"/>
          <w:i w:val="0"/>
          <w:sz w:val="20"/>
          <w:lang w:val="vi-VN"/>
        </w:rPr>
        <w:t xml:space="preserve">theo đề nghị của cơ quan, tổ chức, </w:t>
      </w:r>
      <w:r w:rsidRPr="001B31AB">
        <w:rPr>
          <w:rFonts w:ascii="Arial" w:hAnsi="Arial" w:cs="Arial"/>
          <w:i w:val="0"/>
          <w:iCs/>
          <w:sz w:val="20"/>
          <w:lang w:val="vi-VN"/>
        </w:rPr>
        <w:t>đơn vị</w:t>
      </w:r>
      <w:r w:rsidRPr="001B31AB">
        <w:rPr>
          <w:rFonts w:ascii="Arial" w:hAnsi="Arial" w:cs="Arial"/>
          <w:i w:val="0"/>
          <w:sz w:val="20"/>
          <w:lang w:val="vi-VN"/>
        </w:rPr>
        <w:t xml:space="preserve"> nơi được cử đến biệt phái và Bộ trưởng Bộ Quốc phòng.</w:t>
      </w:r>
    </w:p>
    <w:p w14:paraId="2D29DC97" w14:textId="77777777" w:rsidR="00E64E3F" w:rsidRPr="001B31AB" w:rsidRDefault="00E64E3F" w:rsidP="009168B7">
      <w:pPr>
        <w:pStyle w:val="BodyTextIndent"/>
        <w:spacing w:after="120"/>
        <w:ind w:firstLine="720"/>
        <w:jc w:val="both"/>
        <w:rPr>
          <w:rFonts w:ascii="Arial" w:hAnsi="Arial" w:cs="Arial"/>
          <w:iCs/>
          <w:color w:val="000000"/>
          <w:sz w:val="20"/>
          <w:lang w:val="nl-NL"/>
        </w:rPr>
      </w:pPr>
      <w:r w:rsidRPr="001B31AB">
        <w:rPr>
          <w:rFonts w:ascii="Arial" w:hAnsi="Arial" w:cs="Arial"/>
          <w:i w:val="0"/>
          <w:color w:val="000000"/>
          <w:sz w:val="20"/>
          <w:lang w:val="nl-NL"/>
        </w:rPr>
        <w:lastRenderedPageBreak/>
        <w:t xml:space="preserve">2. Trình tự, thủ tục phong, thăng, giáng, tước cấp bậc </w:t>
      </w:r>
      <w:r w:rsidRPr="001B31AB">
        <w:rPr>
          <w:rFonts w:ascii="Arial" w:hAnsi="Arial" w:cs="Arial"/>
          <w:i w:val="0"/>
          <w:color w:val="000000"/>
          <w:sz w:val="20"/>
          <w:lang w:val="vi-VN"/>
        </w:rPr>
        <w:t>quân hàm</w:t>
      </w:r>
      <w:r w:rsidRPr="001B31AB">
        <w:rPr>
          <w:rFonts w:ascii="Arial" w:hAnsi="Arial" w:cs="Arial"/>
          <w:i w:val="0"/>
          <w:color w:val="000000"/>
          <w:sz w:val="20"/>
          <w:lang w:val="nl-NL"/>
        </w:rPr>
        <w:t xml:space="preserve"> đối với sĩ quan cấp tá, cấp úy và nâng lương sĩ quan do Bộ trưởng Bộ Quốc phòng quy định.</w:t>
      </w:r>
      <w:r w:rsidRPr="001B31AB">
        <w:rPr>
          <w:rFonts w:ascii="Arial" w:hAnsi="Arial" w:cs="Arial"/>
          <w:i w:val="0"/>
          <w:iCs/>
          <w:color w:val="000000"/>
          <w:sz w:val="20"/>
          <w:lang w:val="nl-NL"/>
        </w:rPr>
        <w:t>”</w:t>
      </w:r>
    </w:p>
    <w:p w14:paraId="3A00681E" w14:textId="77777777" w:rsidR="00E64E3F" w:rsidRPr="001B31AB" w:rsidRDefault="00E64E3F" w:rsidP="009168B7">
      <w:pPr>
        <w:pStyle w:val="BodyTextIndent"/>
        <w:spacing w:after="120"/>
        <w:ind w:firstLine="720"/>
        <w:jc w:val="both"/>
        <w:rPr>
          <w:rFonts w:ascii="Arial" w:hAnsi="Arial" w:cs="Arial"/>
          <w:i w:val="0"/>
          <w:iCs/>
          <w:color w:val="000000"/>
          <w:sz w:val="20"/>
          <w:lang w:val="nl-NL"/>
        </w:rPr>
      </w:pPr>
      <w:r w:rsidRPr="001B31AB">
        <w:rPr>
          <w:rFonts w:ascii="Arial" w:hAnsi="Arial" w:cs="Arial"/>
          <w:i w:val="0"/>
          <w:iCs/>
          <w:color w:val="000000"/>
          <w:sz w:val="20"/>
          <w:lang w:val="nl-NL"/>
        </w:rPr>
        <w:t>7. Sửa đổi, bổ sung khoản 1 và khoản 7 Điều 31 như sau:</w:t>
      </w:r>
    </w:p>
    <w:p w14:paraId="3CA729E1"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nl-NL"/>
        </w:rPr>
        <w:t>“1. Chế độ tiền lương và phụ cấp do Chính phủ quy định; bảng lương của sĩ quan được tính theo chức vụ, chức danh đảm nhiệm và cấp bậc quân hàm phù hợp với tính chất, nhiệm vụ của quân đội là ngành lao động đặc biệt; phụ cấp thâm niên được tính theo mức lương hiện hưởng và thời gian phục vụ tại ngũ. Sĩ quan được hưởng phụ cấp, trợ cấp như đối với cán bộ, công chức có cùng điều kiện làm việc và phụ cấp, trợ cấp có tính chất đặc thù quân sự;”</w:t>
      </w:r>
    </w:p>
    <w:p w14:paraId="73FE748D" w14:textId="77777777" w:rsidR="00E64E3F" w:rsidRPr="001B31AB" w:rsidRDefault="00E64E3F" w:rsidP="009168B7">
      <w:pPr>
        <w:spacing w:after="120"/>
        <w:ind w:firstLine="720"/>
        <w:jc w:val="both"/>
        <w:rPr>
          <w:rFonts w:ascii="Arial" w:hAnsi="Arial" w:cs="Arial"/>
          <w:color w:val="000000"/>
          <w:sz w:val="20"/>
          <w:szCs w:val="20"/>
          <w:lang w:val="nl-NL"/>
        </w:rPr>
      </w:pPr>
      <w:r w:rsidRPr="001B31AB">
        <w:rPr>
          <w:rFonts w:ascii="Arial" w:hAnsi="Arial" w:cs="Arial"/>
          <w:color w:val="000000"/>
          <w:spacing w:val="-4"/>
          <w:sz w:val="20"/>
          <w:szCs w:val="20"/>
          <w:lang w:val="nl-NL"/>
        </w:rPr>
        <w:t>“7. Được hưởng phụ cấp nhà ở; được hưởng chính sách hỗ trợ về nhà ở xã hội, được bảo đảm nhà ở công vụ theo quy định của pháp luật.</w:t>
      </w:r>
      <w:r w:rsidRPr="001B31AB">
        <w:rPr>
          <w:rFonts w:ascii="Arial" w:hAnsi="Arial" w:cs="Arial"/>
          <w:color w:val="000000"/>
          <w:sz w:val="20"/>
          <w:szCs w:val="20"/>
          <w:lang w:val="nl-NL"/>
        </w:rPr>
        <w:t>”</w:t>
      </w:r>
    </w:p>
    <w:p w14:paraId="03CA40EF" w14:textId="77777777" w:rsidR="00E64E3F" w:rsidRPr="001B31AB" w:rsidRDefault="00E64E3F" w:rsidP="009168B7">
      <w:pPr>
        <w:spacing w:after="120"/>
        <w:ind w:firstLine="720"/>
        <w:jc w:val="both"/>
        <w:rPr>
          <w:rFonts w:ascii="Arial" w:hAnsi="Arial" w:cs="Arial"/>
          <w:b/>
          <w:color w:val="000000"/>
          <w:sz w:val="20"/>
          <w:szCs w:val="20"/>
          <w:lang w:val="nl-NL"/>
        </w:rPr>
      </w:pPr>
      <w:r w:rsidRPr="001B31AB">
        <w:rPr>
          <w:rFonts w:ascii="Arial" w:hAnsi="Arial" w:cs="Arial"/>
          <w:b/>
          <w:color w:val="000000"/>
          <w:sz w:val="20"/>
          <w:szCs w:val="20"/>
          <w:lang w:val="nl-NL"/>
        </w:rPr>
        <w:t>Điều 2</w:t>
      </w:r>
    </w:p>
    <w:p w14:paraId="0129C01C" w14:textId="77777777" w:rsidR="00E64E3F" w:rsidRPr="001B31AB" w:rsidRDefault="00E64E3F" w:rsidP="009168B7">
      <w:pPr>
        <w:widowControl w:val="0"/>
        <w:spacing w:after="120"/>
        <w:ind w:firstLine="720"/>
        <w:jc w:val="both"/>
        <w:rPr>
          <w:rFonts w:ascii="Arial" w:hAnsi="Arial" w:cs="Arial"/>
          <w:sz w:val="20"/>
          <w:szCs w:val="20"/>
          <w:lang w:val="nl-NL"/>
        </w:rPr>
      </w:pPr>
      <w:r w:rsidRPr="001B31AB">
        <w:rPr>
          <w:rFonts w:ascii="Arial" w:hAnsi="Arial" w:cs="Arial"/>
          <w:sz w:val="20"/>
          <w:szCs w:val="20"/>
          <w:lang w:val="nl-NL"/>
        </w:rPr>
        <w:t>Luật này có hiệu lực thi hành từ ngày 01 tháng 7 năm 2015.</w:t>
      </w:r>
    </w:p>
    <w:p w14:paraId="39BB96E3" w14:textId="77777777" w:rsidR="00E64E3F" w:rsidRPr="001B31AB" w:rsidRDefault="00E64E3F" w:rsidP="009168B7">
      <w:pPr>
        <w:widowControl w:val="0"/>
        <w:spacing w:after="120"/>
        <w:ind w:firstLine="720"/>
        <w:jc w:val="both"/>
        <w:rPr>
          <w:rFonts w:ascii="Arial" w:eastAsia="Batang" w:hAnsi="Arial" w:cs="Arial"/>
          <w:sz w:val="20"/>
          <w:szCs w:val="20"/>
          <w:lang w:val="nl-NL"/>
        </w:rPr>
      </w:pPr>
      <w:r w:rsidRPr="001B31AB">
        <w:rPr>
          <w:rFonts w:ascii="Arial" w:hAnsi="Arial" w:cs="Arial"/>
          <w:sz w:val="20"/>
          <w:szCs w:val="20"/>
          <w:lang w:val="nl-NL"/>
        </w:rPr>
        <w:t>Các quy định về phong, thăng, giáng, tước quân hàm cấp tướng; bổ nhiệm, miễn nhiệm, cách chức, giáng chức các chức vụ có quân hàm cao nhất là cấp tướng có hiệu lực thi hành từ thời điểm Luật này được công bố.</w:t>
      </w:r>
    </w:p>
    <w:p w14:paraId="6C985C74" w14:textId="77777777" w:rsidR="00E64E3F" w:rsidRPr="001B31AB" w:rsidRDefault="00E64E3F" w:rsidP="009168B7">
      <w:pPr>
        <w:widowControl w:val="0"/>
        <w:spacing w:after="120"/>
        <w:ind w:firstLine="720"/>
        <w:jc w:val="both"/>
        <w:rPr>
          <w:rFonts w:ascii="Arial" w:eastAsia="Batang" w:hAnsi="Arial" w:cs="Arial"/>
          <w:b/>
          <w:color w:val="000000"/>
          <w:sz w:val="20"/>
          <w:szCs w:val="20"/>
          <w:lang w:val="nl-NL"/>
        </w:rPr>
      </w:pPr>
      <w:r w:rsidRPr="001B31AB">
        <w:rPr>
          <w:rFonts w:ascii="Arial" w:hAnsi="Arial" w:cs="Arial"/>
          <w:b/>
          <w:color w:val="000000"/>
          <w:sz w:val="20"/>
          <w:szCs w:val="20"/>
          <w:lang w:val="nl-NL"/>
        </w:rPr>
        <w:t>Điều 3</w:t>
      </w:r>
    </w:p>
    <w:p w14:paraId="2C1FB937" w14:textId="77777777" w:rsidR="00E64E3F" w:rsidRPr="001B31AB" w:rsidRDefault="00E64E3F" w:rsidP="009168B7">
      <w:pPr>
        <w:autoSpaceDE w:val="0"/>
        <w:autoSpaceDN w:val="0"/>
        <w:adjustRightInd w:val="0"/>
        <w:spacing w:after="120"/>
        <w:ind w:firstLine="720"/>
        <w:jc w:val="both"/>
        <w:rPr>
          <w:rFonts w:ascii="Arial" w:hAnsi="Arial" w:cs="Arial"/>
          <w:color w:val="000000"/>
          <w:sz w:val="20"/>
          <w:szCs w:val="20"/>
          <w:lang w:val="nl-NL"/>
        </w:rPr>
      </w:pPr>
      <w:r w:rsidRPr="001B31AB">
        <w:rPr>
          <w:rFonts w:ascii="Arial" w:hAnsi="Arial" w:cs="Arial"/>
          <w:color w:val="000000"/>
          <w:sz w:val="20"/>
          <w:szCs w:val="20"/>
          <w:lang w:val="vi-VN"/>
        </w:rPr>
        <w:t>Chính phủ</w:t>
      </w:r>
      <w:r w:rsidRPr="001B31AB">
        <w:rPr>
          <w:rFonts w:ascii="Arial" w:hAnsi="Arial" w:cs="Arial"/>
          <w:color w:val="000000"/>
          <w:sz w:val="20"/>
          <w:szCs w:val="20"/>
          <w:lang w:val="nl-NL"/>
        </w:rPr>
        <w:t xml:space="preserve">, cơ quan có thẩm quyền quy định chi tiết </w:t>
      </w:r>
      <w:r w:rsidRPr="001B31AB">
        <w:rPr>
          <w:rFonts w:ascii="Arial" w:hAnsi="Arial" w:cs="Arial"/>
          <w:color w:val="000000"/>
          <w:sz w:val="20"/>
          <w:szCs w:val="20"/>
          <w:lang w:val="vi-VN"/>
        </w:rPr>
        <w:t xml:space="preserve">các điều, khoản được giao </w:t>
      </w:r>
      <w:r w:rsidRPr="001B31AB">
        <w:rPr>
          <w:rFonts w:ascii="Arial" w:hAnsi="Arial" w:cs="Arial"/>
          <w:color w:val="000000"/>
          <w:sz w:val="20"/>
          <w:szCs w:val="20"/>
          <w:lang w:val="nl-NL"/>
        </w:rPr>
        <w:t xml:space="preserve">trong </w:t>
      </w:r>
      <w:r w:rsidRPr="001B31AB">
        <w:rPr>
          <w:rFonts w:ascii="Arial" w:hAnsi="Arial" w:cs="Arial"/>
          <w:color w:val="000000"/>
          <w:sz w:val="20"/>
          <w:szCs w:val="20"/>
          <w:lang w:val="vi-VN"/>
        </w:rPr>
        <w:t>Luật.</w:t>
      </w:r>
    </w:p>
    <w:p w14:paraId="58113C2F" w14:textId="77777777" w:rsidR="00E64E3F" w:rsidRPr="001B31AB" w:rsidRDefault="00E64E3F" w:rsidP="001B31AB">
      <w:pPr>
        <w:pStyle w:val="BodyTextIndent"/>
        <w:ind w:firstLine="540"/>
        <w:jc w:val="both"/>
        <w:rPr>
          <w:rFonts w:ascii="Arial" w:hAnsi="Arial" w:cs="Arial"/>
          <w:color w:val="000000"/>
          <w:sz w:val="20"/>
          <w:lang w:val="nl-NL"/>
        </w:rPr>
      </w:pPr>
      <w:r w:rsidRPr="001B31AB">
        <w:rPr>
          <w:rFonts w:ascii="Arial" w:hAnsi="Arial" w:cs="Arial"/>
          <w:noProof/>
          <w:color w:val="000000"/>
          <w:sz w:val="20"/>
        </w:rPr>
        <w:pict w14:anchorId="1965EF52">
          <v:shapetype id="_x0000_t32" coordsize="21600,21600" o:spt="32" o:oned="t" path="m,l21600,21600e" filled="f">
            <v:path arrowok="t" fillok="f" o:connecttype="none"/>
            <o:lock v:ext="edit" shapetype="t"/>
          </v:shapetype>
          <v:shape id="_x0000_s1029" type="#_x0000_t32" style="position:absolute;left:0;text-align:left;margin-left:0;margin-top:1.9pt;width:437.7pt;height:0;z-index:251657728" o:connectortype="straight"/>
        </w:pict>
      </w:r>
    </w:p>
    <w:p w14:paraId="283EC2AC" w14:textId="77777777" w:rsidR="00E64E3F" w:rsidRPr="001B31AB" w:rsidRDefault="00E64E3F" w:rsidP="001B31AB">
      <w:pPr>
        <w:ind w:firstLine="540"/>
        <w:jc w:val="both"/>
        <w:rPr>
          <w:rFonts w:ascii="Arial" w:hAnsi="Arial" w:cs="Arial"/>
          <w:color w:val="000000"/>
          <w:sz w:val="20"/>
          <w:szCs w:val="20"/>
          <w:lang w:val="nl-NL"/>
        </w:rPr>
      </w:pPr>
      <w:r w:rsidRPr="001B31AB">
        <w:rPr>
          <w:rFonts w:ascii="Arial" w:hAnsi="Arial" w:cs="Arial"/>
          <w:i/>
          <w:color w:val="000000"/>
          <w:sz w:val="20"/>
          <w:szCs w:val="20"/>
          <w:lang w:val="nl-NL"/>
        </w:rPr>
        <w:t>Luật này đã được Quốc hội nước Cộng hòa xã hội chủ nghĩa Việt Nam khóa XIII, kỳ họp thứ 8 thông qua ngày 27 tháng 11 năm 201</w:t>
      </w:r>
      <w:r w:rsidRPr="001B31AB">
        <w:rPr>
          <w:rFonts w:ascii="Arial" w:hAnsi="Arial" w:cs="Arial"/>
          <w:i/>
          <w:color w:val="000000"/>
          <w:sz w:val="20"/>
          <w:szCs w:val="20"/>
          <w:lang w:val="vi-VN"/>
        </w:rPr>
        <w:t>4</w:t>
      </w:r>
      <w:r w:rsidRPr="001B31AB">
        <w:rPr>
          <w:rFonts w:ascii="Arial" w:hAnsi="Arial" w:cs="Arial"/>
          <w:i/>
          <w:color w:val="000000"/>
          <w:sz w:val="20"/>
          <w:szCs w:val="20"/>
          <w:lang w:val="nl-NL"/>
        </w:rPr>
        <w:t>.</w:t>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r w:rsidRPr="001B31AB">
        <w:rPr>
          <w:rFonts w:ascii="Arial" w:hAnsi="Arial" w:cs="Arial"/>
          <w:color w:val="000000"/>
          <w:sz w:val="20"/>
          <w:szCs w:val="20"/>
          <w:lang w:val="nl-NL"/>
        </w:rPr>
        <w:softHyphen/>
      </w:r>
    </w:p>
    <w:p w14:paraId="0ABF1408" w14:textId="77777777" w:rsidR="001B31AB" w:rsidRDefault="001B31AB" w:rsidP="001B31AB">
      <w:pPr>
        <w:pStyle w:val="BodyTextIndent"/>
        <w:ind w:left="5041"/>
        <w:jc w:val="both"/>
        <w:rPr>
          <w:rFonts w:ascii="Arial" w:hAnsi="Arial" w:cs="Arial"/>
          <w:b/>
          <w:bCs/>
          <w:i w:val="0"/>
          <w:iCs/>
          <w:color w:val="000000"/>
          <w:sz w:val="20"/>
          <w:lang w:val="nl-NL"/>
        </w:rPr>
      </w:pPr>
    </w:p>
    <w:tbl>
      <w:tblPr>
        <w:tblW w:w="0" w:type="auto"/>
        <w:tblInd w:w="198" w:type="dxa"/>
        <w:tblLook w:val="04A0" w:firstRow="1" w:lastRow="0" w:firstColumn="1" w:lastColumn="0" w:noHBand="0" w:noVBand="1"/>
      </w:tblPr>
      <w:tblGrid>
        <w:gridCol w:w="4107"/>
        <w:gridCol w:w="5194"/>
      </w:tblGrid>
      <w:tr w:rsidR="001B31AB" w:rsidRPr="004F3670" w14:paraId="081835AD" w14:textId="77777777" w:rsidTr="004F3670">
        <w:trPr>
          <w:trHeight w:val="1274"/>
        </w:trPr>
        <w:tc>
          <w:tcPr>
            <w:tcW w:w="4107" w:type="dxa"/>
          </w:tcPr>
          <w:p w14:paraId="5F703EB0" w14:textId="77777777" w:rsidR="001B31AB" w:rsidRPr="004F3670" w:rsidRDefault="001B31AB" w:rsidP="004F3670">
            <w:pPr>
              <w:pStyle w:val="BodyTextIndent"/>
              <w:jc w:val="both"/>
              <w:rPr>
                <w:rFonts w:ascii="Arial" w:hAnsi="Arial" w:cs="Arial"/>
                <w:b/>
                <w:bCs/>
                <w:i w:val="0"/>
                <w:iCs/>
                <w:color w:val="000000"/>
                <w:sz w:val="20"/>
                <w:lang w:val="nl-NL"/>
              </w:rPr>
            </w:pPr>
          </w:p>
        </w:tc>
        <w:tc>
          <w:tcPr>
            <w:tcW w:w="5194" w:type="dxa"/>
          </w:tcPr>
          <w:p w14:paraId="7021C039" w14:textId="77777777" w:rsidR="001B31AB" w:rsidRPr="004F3670" w:rsidRDefault="001B31AB" w:rsidP="004F3670">
            <w:pPr>
              <w:pStyle w:val="BodyTextIndent"/>
              <w:jc w:val="center"/>
              <w:rPr>
                <w:rFonts w:ascii="Arial" w:hAnsi="Arial" w:cs="Arial"/>
                <w:b/>
                <w:bCs/>
                <w:i w:val="0"/>
                <w:iCs/>
                <w:color w:val="000000"/>
                <w:sz w:val="20"/>
                <w:lang w:val="nl-NL"/>
              </w:rPr>
            </w:pPr>
            <w:r w:rsidRPr="004F3670">
              <w:rPr>
                <w:rFonts w:ascii="Arial" w:hAnsi="Arial" w:cs="Arial"/>
                <w:b/>
                <w:bCs/>
                <w:i w:val="0"/>
                <w:iCs/>
                <w:color w:val="000000"/>
                <w:sz w:val="20"/>
                <w:lang w:val="nl-NL"/>
              </w:rPr>
              <w:t>CHỦ TỊCH QUỐC HỘI</w:t>
            </w:r>
          </w:p>
          <w:p w14:paraId="59D84630" w14:textId="77777777" w:rsidR="001B31AB" w:rsidRPr="004F3670" w:rsidRDefault="001B31AB" w:rsidP="004F3670">
            <w:pPr>
              <w:pStyle w:val="BodyTextIndent"/>
              <w:jc w:val="center"/>
              <w:rPr>
                <w:rFonts w:ascii="Arial" w:hAnsi="Arial" w:cs="Arial"/>
                <w:b/>
                <w:bCs/>
                <w:i w:val="0"/>
                <w:iCs/>
                <w:color w:val="000000"/>
                <w:sz w:val="20"/>
                <w:lang w:val="nl-NL"/>
              </w:rPr>
            </w:pPr>
          </w:p>
          <w:p w14:paraId="59098676" w14:textId="77777777" w:rsidR="001B31AB" w:rsidRPr="004F3670" w:rsidRDefault="001B31AB" w:rsidP="004F3670">
            <w:pPr>
              <w:pStyle w:val="BodyTextIndent"/>
              <w:jc w:val="center"/>
              <w:rPr>
                <w:rFonts w:ascii="Arial" w:hAnsi="Arial" w:cs="Arial"/>
                <w:b/>
                <w:bCs/>
                <w:i w:val="0"/>
                <w:iCs/>
                <w:color w:val="000000"/>
                <w:sz w:val="20"/>
                <w:lang w:val="nl-NL"/>
              </w:rPr>
            </w:pPr>
          </w:p>
          <w:p w14:paraId="5D7853B4" w14:textId="77777777" w:rsidR="001B31AB" w:rsidRPr="004F3670" w:rsidRDefault="001B31AB" w:rsidP="004F3670">
            <w:pPr>
              <w:pStyle w:val="BodyTextIndent"/>
              <w:jc w:val="center"/>
              <w:rPr>
                <w:rFonts w:ascii="Arial" w:hAnsi="Arial" w:cs="Arial"/>
                <w:b/>
                <w:bCs/>
                <w:i w:val="0"/>
                <w:iCs/>
                <w:color w:val="000000"/>
                <w:sz w:val="20"/>
                <w:lang w:val="nl-NL"/>
              </w:rPr>
            </w:pPr>
          </w:p>
          <w:p w14:paraId="6C2FFD60" w14:textId="77777777" w:rsidR="001B31AB" w:rsidRPr="004F3670" w:rsidRDefault="001B31AB" w:rsidP="004F3670">
            <w:pPr>
              <w:pStyle w:val="BodyTextIndent"/>
              <w:jc w:val="center"/>
              <w:rPr>
                <w:rFonts w:ascii="Arial" w:hAnsi="Arial" w:cs="Arial"/>
                <w:b/>
                <w:bCs/>
                <w:i w:val="0"/>
                <w:iCs/>
                <w:color w:val="000000"/>
                <w:sz w:val="20"/>
                <w:lang w:val="nl-NL"/>
              </w:rPr>
            </w:pPr>
            <w:r w:rsidRPr="004F3670">
              <w:rPr>
                <w:rFonts w:ascii="Arial" w:hAnsi="Arial" w:cs="Arial"/>
                <w:b/>
                <w:bCs/>
                <w:i w:val="0"/>
                <w:iCs/>
                <w:color w:val="000000"/>
                <w:sz w:val="20"/>
                <w:lang w:val="nl-NL"/>
              </w:rPr>
              <w:t>Nguyễn Sinh Hùng</w:t>
            </w:r>
          </w:p>
        </w:tc>
      </w:tr>
    </w:tbl>
    <w:p w14:paraId="23CFF39C" w14:textId="77777777" w:rsidR="001B31AB" w:rsidRDefault="001B31AB" w:rsidP="001B31AB">
      <w:pPr>
        <w:pStyle w:val="BodyTextIndent"/>
        <w:ind w:left="5041"/>
        <w:jc w:val="both"/>
        <w:rPr>
          <w:rFonts w:ascii="Arial" w:hAnsi="Arial" w:cs="Arial"/>
          <w:b/>
          <w:bCs/>
          <w:i w:val="0"/>
          <w:iCs/>
          <w:color w:val="000000"/>
          <w:sz w:val="20"/>
          <w:lang w:val="nl-NL"/>
        </w:rPr>
      </w:pPr>
    </w:p>
    <w:p w14:paraId="7BC15F44" w14:textId="77777777" w:rsidR="001B31AB" w:rsidRDefault="001B31AB" w:rsidP="001B31AB">
      <w:pPr>
        <w:pStyle w:val="BodyTextIndent"/>
        <w:ind w:left="5041"/>
        <w:jc w:val="both"/>
        <w:rPr>
          <w:rFonts w:ascii="Arial" w:hAnsi="Arial" w:cs="Arial"/>
          <w:b/>
          <w:bCs/>
          <w:i w:val="0"/>
          <w:iCs/>
          <w:color w:val="000000"/>
          <w:sz w:val="20"/>
          <w:lang w:val="nl-NL"/>
        </w:rPr>
      </w:pPr>
    </w:p>
    <w:p w14:paraId="4470AB5D" w14:textId="77777777" w:rsidR="001B31AB" w:rsidRDefault="001B31AB" w:rsidP="001B31AB">
      <w:pPr>
        <w:pStyle w:val="BodyTextIndent"/>
        <w:ind w:left="5041"/>
        <w:jc w:val="both"/>
        <w:rPr>
          <w:rFonts w:ascii="Arial" w:hAnsi="Arial" w:cs="Arial"/>
          <w:b/>
          <w:bCs/>
          <w:i w:val="0"/>
          <w:iCs/>
          <w:color w:val="000000"/>
          <w:sz w:val="20"/>
          <w:lang w:val="nl-NL"/>
        </w:rPr>
      </w:pPr>
    </w:p>
    <w:p w14:paraId="316AEBC6" w14:textId="77777777" w:rsidR="00E64E3F" w:rsidRPr="001B31AB" w:rsidRDefault="00E64E3F" w:rsidP="001B31AB">
      <w:pPr>
        <w:rPr>
          <w:rFonts w:ascii="Arial" w:hAnsi="Arial" w:cs="Arial"/>
          <w:sz w:val="20"/>
          <w:szCs w:val="20"/>
          <w:lang w:val="nl-NL"/>
        </w:rPr>
      </w:pPr>
    </w:p>
    <w:p w14:paraId="6DE3CE5D" w14:textId="77777777" w:rsidR="00E64E3F" w:rsidRPr="001B31AB" w:rsidRDefault="00E64E3F" w:rsidP="001B31AB">
      <w:pPr>
        <w:rPr>
          <w:rFonts w:ascii="Arial" w:hAnsi="Arial" w:cs="Arial"/>
          <w:sz w:val="20"/>
          <w:szCs w:val="20"/>
          <w:lang w:val="nl-NL"/>
        </w:rPr>
      </w:pPr>
    </w:p>
    <w:p w14:paraId="5770B1E8" w14:textId="77777777" w:rsidR="00A3303D" w:rsidRPr="001B31AB" w:rsidRDefault="00A3303D" w:rsidP="001B31AB">
      <w:pPr>
        <w:rPr>
          <w:rFonts w:ascii="Arial" w:hAnsi="Arial" w:cs="Arial"/>
          <w:sz w:val="20"/>
          <w:szCs w:val="20"/>
        </w:rPr>
      </w:pPr>
    </w:p>
    <w:sectPr w:rsidR="00A3303D" w:rsidRPr="001B31AB" w:rsidSect="00A3303D">
      <w:footerReference w:type="default" r:id="rId8"/>
      <w:pgSz w:w="11907" w:h="16840" w:code="9"/>
      <w:pgMar w:top="1138" w:right="1138" w:bottom="1138" w:left="1411" w:header="720"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18720" w14:textId="77777777" w:rsidR="004F3670" w:rsidRDefault="004F3670">
      <w:r>
        <w:separator/>
      </w:r>
    </w:p>
  </w:endnote>
  <w:endnote w:type="continuationSeparator" w:id="0">
    <w:p w14:paraId="01055282" w14:textId="77777777" w:rsidR="004F3670" w:rsidRDefault="004F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nTime">
    <w:altName w:val="Courier Ne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24CD2" w14:textId="77777777" w:rsidR="0031309C" w:rsidRDefault="0031309C">
    <w:pPr>
      <w:pStyle w:val="Footer"/>
    </w:pPr>
    <w:r>
      <w:pict w14:anchorId="3B2FC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83518" w14:textId="77777777" w:rsidR="004F3670" w:rsidRDefault="004F3670">
      <w:r>
        <w:separator/>
      </w:r>
    </w:p>
  </w:footnote>
  <w:footnote w:type="continuationSeparator" w:id="0">
    <w:p w14:paraId="2CB4B88B" w14:textId="77777777" w:rsidR="004F3670" w:rsidRDefault="004F3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4" w15:restartNumberingAfterBreak="0">
    <w:nsid w:val="00000009"/>
    <w:multiLevelType w:val="multilevel"/>
    <w:tmpl w:val="00000008"/>
    <w:lvl w:ilvl="0">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0" w15:restartNumberingAfterBreak="0">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3" w15:restartNumberingAfterBreak="0">
    <w:nsid w:val="0000001B"/>
    <w:multiLevelType w:val="multilevel"/>
    <w:tmpl w:val="0000001A"/>
    <w:lvl w:ilvl="0">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4" w15:restartNumberingAfterBreak="0">
    <w:nsid w:val="0000001D"/>
    <w:multiLevelType w:val="multilevel"/>
    <w:tmpl w:val="0000001C"/>
    <w:lvl w:ilvl="0">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1">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2">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3">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4">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5">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6">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7">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8">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abstractNum>
  <w:abstractNum w:abstractNumId="15" w15:restartNumberingAfterBreak="0">
    <w:nsid w:val="0000001F"/>
    <w:multiLevelType w:val="multilevel"/>
    <w:tmpl w:val="0000001E"/>
    <w:lvl w:ilvl="0">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17" w15:restartNumberingAfterBreak="0">
    <w:nsid w:val="00000023"/>
    <w:multiLevelType w:val="multilevel"/>
    <w:tmpl w:val="00000022"/>
    <w:lvl w:ilvl="0">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18" w15:restartNumberingAfterBreak="0">
    <w:nsid w:val="00000025"/>
    <w:multiLevelType w:val="multilevel"/>
    <w:tmpl w:val="00000024"/>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abstractNum>
  <w:abstractNum w:abstractNumId="19" w15:restartNumberingAfterBreak="0">
    <w:nsid w:val="00000027"/>
    <w:multiLevelType w:val="multilevel"/>
    <w:tmpl w:val="00000026"/>
    <w:lvl w:ilvl="0">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1">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2">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3">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4">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5">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6">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7">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8">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abstractNum>
  <w:abstractNum w:abstractNumId="20" w15:restartNumberingAfterBreak="0">
    <w:nsid w:val="00000029"/>
    <w:multiLevelType w:val="multilevel"/>
    <w:tmpl w:val="00000028"/>
    <w:lvl w:ilvl="0">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1" w15:restartNumberingAfterBreak="0">
    <w:nsid w:val="0000002B"/>
    <w:multiLevelType w:val="multilevel"/>
    <w:tmpl w:val="0000002A"/>
    <w:lvl w:ilvl="0">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abstractNum>
  <w:abstractNum w:abstractNumId="25" w15:restartNumberingAfterBreak="0">
    <w:nsid w:val="00000033"/>
    <w:multiLevelType w:val="multilevel"/>
    <w:tmpl w:val="00000032"/>
    <w:lvl w:ilvl="0">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abstractNum>
  <w:abstractNum w:abstractNumId="26" w15:restartNumberingAfterBreak="0">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7" w15:restartNumberingAfterBreak="0">
    <w:nsid w:val="00000037"/>
    <w:multiLevelType w:val="multilevel"/>
    <w:tmpl w:val="00000036"/>
    <w:lvl w:ilvl="0">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1">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2">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3">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4">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5">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6">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7">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8">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abstractNum>
  <w:abstractNum w:abstractNumId="28" w15:restartNumberingAfterBreak="0">
    <w:nsid w:val="00000039"/>
    <w:multiLevelType w:val="multilevel"/>
    <w:tmpl w:val="00000038"/>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abstractNum>
  <w:abstractNum w:abstractNumId="30" w15:restartNumberingAfterBreak="0">
    <w:nsid w:val="0000003D"/>
    <w:multiLevelType w:val="multilevel"/>
    <w:tmpl w:val="0000003C"/>
    <w:lvl w:ilvl="0">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1">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2">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3">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4">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5">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6">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7">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8">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abstractNum>
  <w:abstractNum w:abstractNumId="31" w15:restartNumberingAfterBreak="0">
    <w:nsid w:val="0000003F"/>
    <w:multiLevelType w:val="multilevel"/>
    <w:tmpl w:val="0000003E"/>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2" w15:restartNumberingAfterBreak="0">
    <w:nsid w:val="00000041"/>
    <w:multiLevelType w:val="multilevel"/>
    <w:tmpl w:val="00000040"/>
    <w:lvl w:ilvl="0">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3" w15:restartNumberingAfterBreak="0">
    <w:nsid w:val="00000043"/>
    <w:multiLevelType w:val="multilevel"/>
    <w:tmpl w:val="00000042"/>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abstractNum>
  <w:abstractNum w:abstractNumId="36" w15:restartNumberingAfterBreak="0">
    <w:nsid w:val="00000049"/>
    <w:multiLevelType w:val="multilevel"/>
    <w:tmpl w:val="00000048"/>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abstractNum>
  <w:abstractNum w:abstractNumId="38" w15:restartNumberingAfterBreak="0">
    <w:nsid w:val="0000004D"/>
    <w:multiLevelType w:val="multilevel"/>
    <w:tmpl w:val="0000004C"/>
    <w:lvl w:ilvl="0">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40" w15:restartNumberingAfterBreak="0">
    <w:nsid w:val="00000051"/>
    <w:multiLevelType w:val="multilevel"/>
    <w:tmpl w:val="00000050"/>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41" w15:restartNumberingAfterBreak="0">
    <w:nsid w:val="00000053"/>
    <w:multiLevelType w:val="multilevel"/>
    <w:tmpl w:val="00000052"/>
    <w:lvl w:ilvl="0">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num w:numId="1" w16cid:durableId="1494685119">
    <w:abstractNumId w:val="0"/>
  </w:num>
  <w:num w:numId="2" w16cid:durableId="1806239498">
    <w:abstractNumId w:val="1"/>
  </w:num>
  <w:num w:numId="3" w16cid:durableId="930237598">
    <w:abstractNumId w:val="2"/>
  </w:num>
  <w:num w:numId="4" w16cid:durableId="194512353">
    <w:abstractNumId w:val="3"/>
  </w:num>
  <w:num w:numId="5" w16cid:durableId="932936020">
    <w:abstractNumId w:val="4"/>
  </w:num>
  <w:num w:numId="6" w16cid:durableId="1480612549">
    <w:abstractNumId w:val="5"/>
  </w:num>
  <w:num w:numId="7" w16cid:durableId="1867474974">
    <w:abstractNumId w:val="6"/>
  </w:num>
  <w:num w:numId="8" w16cid:durableId="114327513">
    <w:abstractNumId w:val="7"/>
  </w:num>
  <w:num w:numId="9" w16cid:durableId="190581347">
    <w:abstractNumId w:val="8"/>
  </w:num>
  <w:num w:numId="10" w16cid:durableId="637760715">
    <w:abstractNumId w:val="9"/>
  </w:num>
  <w:num w:numId="11" w16cid:durableId="1917131533">
    <w:abstractNumId w:val="10"/>
  </w:num>
  <w:num w:numId="12" w16cid:durableId="2116779230">
    <w:abstractNumId w:val="11"/>
  </w:num>
  <w:num w:numId="13" w16cid:durableId="419065913">
    <w:abstractNumId w:val="12"/>
  </w:num>
  <w:num w:numId="14" w16cid:durableId="176772297">
    <w:abstractNumId w:val="13"/>
  </w:num>
  <w:num w:numId="15" w16cid:durableId="2069299763">
    <w:abstractNumId w:val="14"/>
  </w:num>
  <w:num w:numId="16" w16cid:durableId="154347546">
    <w:abstractNumId w:val="15"/>
  </w:num>
  <w:num w:numId="17" w16cid:durableId="470294582">
    <w:abstractNumId w:val="16"/>
  </w:num>
  <w:num w:numId="18" w16cid:durableId="2001348025">
    <w:abstractNumId w:val="17"/>
  </w:num>
  <w:num w:numId="19" w16cid:durableId="1750300608">
    <w:abstractNumId w:val="18"/>
  </w:num>
  <w:num w:numId="20" w16cid:durableId="1405028875">
    <w:abstractNumId w:val="19"/>
  </w:num>
  <w:num w:numId="21" w16cid:durableId="2035769879">
    <w:abstractNumId w:val="20"/>
  </w:num>
  <w:num w:numId="22" w16cid:durableId="1770348185">
    <w:abstractNumId w:val="21"/>
  </w:num>
  <w:num w:numId="23" w16cid:durableId="1568807264">
    <w:abstractNumId w:val="22"/>
  </w:num>
  <w:num w:numId="24" w16cid:durableId="996568452">
    <w:abstractNumId w:val="23"/>
  </w:num>
  <w:num w:numId="25" w16cid:durableId="664743864">
    <w:abstractNumId w:val="24"/>
  </w:num>
  <w:num w:numId="26" w16cid:durableId="1515919808">
    <w:abstractNumId w:val="25"/>
  </w:num>
  <w:num w:numId="27" w16cid:durableId="39287057">
    <w:abstractNumId w:val="26"/>
  </w:num>
  <w:num w:numId="28" w16cid:durableId="1345284298">
    <w:abstractNumId w:val="27"/>
  </w:num>
  <w:num w:numId="29" w16cid:durableId="1376468510">
    <w:abstractNumId w:val="28"/>
  </w:num>
  <w:num w:numId="30" w16cid:durableId="1429231090">
    <w:abstractNumId w:val="29"/>
  </w:num>
  <w:num w:numId="31" w16cid:durableId="1927377912">
    <w:abstractNumId w:val="30"/>
  </w:num>
  <w:num w:numId="32" w16cid:durableId="1093280430">
    <w:abstractNumId w:val="31"/>
  </w:num>
  <w:num w:numId="33" w16cid:durableId="632369617">
    <w:abstractNumId w:val="32"/>
  </w:num>
  <w:num w:numId="34" w16cid:durableId="1727800332">
    <w:abstractNumId w:val="33"/>
  </w:num>
  <w:num w:numId="35" w16cid:durableId="293100366">
    <w:abstractNumId w:val="34"/>
  </w:num>
  <w:num w:numId="36" w16cid:durableId="2145585255">
    <w:abstractNumId w:val="35"/>
  </w:num>
  <w:num w:numId="37" w16cid:durableId="280455568">
    <w:abstractNumId w:val="36"/>
  </w:num>
  <w:num w:numId="38" w16cid:durableId="2007315626">
    <w:abstractNumId w:val="37"/>
  </w:num>
  <w:num w:numId="39" w16cid:durableId="537820540">
    <w:abstractNumId w:val="38"/>
  </w:num>
  <w:num w:numId="40" w16cid:durableId="1500585891">
    <w:abstractNumId w:val="39"/>
  </w:num>
  <w:num w:numId="41" w16cid:durableId="1819223930">
    <w:abstractNumId w:val="40"/>
  </w:num>
  <w:num w:numId="42" w16cid:durableId="8765468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B31AB"/>
    <w:rsid w:val="001C5873"/>
    <w:rsid w:val="002309D2"/>
    <w:rsid w:val="00255FD2"/>
    <w:rsid w:val="002A55A2"/>
    <w:rsid w:val="0031309C"/>
    <w:rsid w:val="003253E8"/>
    <w:rsid w:val="00344E6A"/>
    <w:rsid w:val="00387818"/>
    <w:rsid w:val="00391330"/>
    <w:rsid w:val="0039176C"/>
    <w:rsid w:val="003A6991"/>
    <w:rsid w:val="003B145F"/>
    <w:rsid w:val="003D1BA0"/>
    <w:rsid w:val="003E1FF7"/>
    <w:rsid w:val="003F0558"/>
    <w:rsid w:val="0043093F"/>
    <w:rsid w:val="00435C20"/>
    <w:rsid w:val="0044551E"/>
    <w:rsid w:val="00454FDF"/>
    <w:rsid w:val="00462F71"/>
    <w:rsid w:val="00472398"/>
    <w:rsid w:val="004B15F3"/>
    <w:rsid w:val="004B744F"/>
    <w:rsid w:val="004F1DFF"/>
    <w:rsid w:val="004F3670"/>
    <w:rsid w:val="004F49DA"/>
    <w:rsid w:val="00571491"/>
    <w:rsid w:val="00580F1C"/>
    <w:rsid w:val="005E1CF2"/>
    <w:rsid w:val="005E3E48"/>
    <w:rsid w:val="005E5EA0"/>
    <w:rsid w:val="005F09D2"/>
    <w:rsid w:val="00631356"/>
    <w:rsid w:val="00692DCE"/>
    <w:rsid w:val="00694870"/>
    <w:rsid w:val="00697D32"/>
    <w:rsid w:val="006B5B47"/>
    <w:rsid w:val="006D629F"/>
    <w:rsid w:val="00701746"/>
    <w:rsid w:val="00727E20"/>
    <w:rsid w:val="00754BEF"/>
    <w:rsid w:val="00757048"/>
    <w:rsid w:val="00764FBE"/>
    <w:rsid w:val="00800CD8"/>
    <w:rsid w:val="008255D0"/>
    <w:rsid w:val="00890F08"/>
    <w:rsid w:val="008B34E1"/>
    <w:rsid w:val="008C34C9"/>
    <w:rsid w:val="008D0F45"/>
    <w:rsid w:val="0091028B"/>
    <w:rsid w:val="009168B7"/>
    <w:rsid w:val="009304DB"/>
    <w:rsid w:val="00930ABD"/>
    <w:rsid w:val="009474B2"/>
    <w:rsid w:val="0099426C"/>
    <w:rsid w:val="009A0F85"/>
    <w:rsid w:val="009B638E"/>
    <w:rsid w:val="009E186B"/>
    <w:rsid w:val="009E27E4"/>
    <w:rsid w:val="00A10E23"/>
    <w:rsid w:val="00A24CE7"/>
    <w:rsid w:val="00A3303D"/>
    <w:rsid w:val="00A87BFF"/>
    <w:rsid w:val="00A95431"/>
    <w:rsid w:val="00AA1300"/>
    <w:rsid w:val="00AA58F3"/>
    <w:rsid w:val="00AC5E84"/>
    <w:rsid w:val="00AD366F"/>
    <w:rsid w:val="00AE5897"/>
    <w:rsid w:val="00AE753A"/>
    <w:rsid w:val="00AE7BB1"/>
    <w:rsid w:val="00B22ADD"/>
    <w:rsid w:val="00B3003F"/>
    <w:rsid w:val="00BE4492"/>
    <w:rsid w:val="00C74E0E"/>
    <w:rsid w:val="00CA5C3A"/>
    <w:rsid w:val="00CB2D39"/>
    <w:rsid w:val="00CB70B0"/>
    <w:rsid w:val="00CF73F7"/>
    <w:rsid w:val="00D469F9"/>
    <w:rsid w:val="00DE4615"/>
    <w:rsid w:val="00E15357"/>
    <w:rsid w:val="00E3591F"/>
    <w:rsid w:val="00E410C4"/>
    <w:rsid w:val="00E64E3F"/>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29"/>
      </o:rules>
    </o:shapelayout>
  </w:shapeDefaults>
  <w:decimalSymbol w:val="."/>
  <w:listSeparator w:val=","/>
  <w14:docId w14:val="495E4A7C"/>
  <w15:chartTrackingRefBased/>
  <w15:docId w15:val="{7EDB0261-CF08-477A-8271-3EE1606B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customStyle="1" w:styleId="DefaultParagraphFontParaCharCharCharCharChar">
    <w:name w:val="Default Paragraph Font Para Char Char Char Char Char"/>
    <w:autoRedefine/>
    <w:rsid w:val="00A3303D"/>
    <w:pPr>
      <w:tabs>
        <w:tab w:val="left" w:pos="1152"/>
      </w:tabs>
      <w:spacing w:before="120" w:after="120" w:line="312" w:lineRule="auto"/>
    </w:pPr>
    <w:rPr>
      <w:rFonts w:ascii="Arial" w:hAnsi="Arial" w:cs="Arial"/>
      <w:sz w:val="26"/>
      <w:szCs w:val="26"/>
      <w:lang w:eastAsia="en-US"/>
    </w:rPr>
  </w:style>
  <w:style w:type="character" w:styleId="Hyperlink">
    <w:name w:val="Hyperlink"/>
    <w:basedOn w:val="DefaultParagraphFont"/>
    <w:rsid w:val="00A3303D"/>
    <w:rPr>
      <w:color w:val="0066CC"/>
      <w:u w:val="single"/>
    </w:rPr>
  </w:style>
  <w:style w:type="character" w:customStyle="1" w:styleId="Bodytext">
    <w:name w:val="Body text_"/>
    <w:basedOn w:val="DefaultParagraphFont"/>
    <w:link w:val="Bodytext1"/>
    <w:rsid w:val="00A3303D"/>
    <w:rPr>
      <w:spacing w:val="11"/>
      <w:sz w:val="22"/>
      <w:szCs w:val="22"/>
      <w:shd w:val="clear" w:color="auto" w:fill="FFFFFF"/>
    </w:rPr>
  </w:style>
  <w:style w:type="paragraph" w:customStyle="1" w:styleId="Bodytext1">
    <w:name w:val="Body text1"/>
    <w:basedOn w:val="Normal"/>
    <w:link w:val="Bodytext"/>
    <w:rsid w:val="00A3303D"/>
    <w:pPr>
      <w:widowControl w:val="0"/>
      <w:shd w:val="clear" w:color="auto" w:fill="FFFFFF"/>
      <w:spacing w:line="240" w:lineRule="atLeast"/>
      <w:jc w:val="both"/>
    </w:pPr>
    <w:rPr>
      <w:spacing w:val="11"/>
      <w:sz w:val="22"/>
      <w:szCs w:val="22"/>
    </w:rPr>
  </w:style>
  <w:style w:type="character" w:customStyle="1" w:styleId="Bodytext0">
    <w:name w:val="Body text"/>
    <w:basedOn w:val="Bodytext"/>
    <w:rsid w:val="00A3303D"/>
    <w:rPr>
      <w:spacing w:val="11"/>
      <w:sz w:val="22"/>
      <w:szCs w:val="22"/>
      <w:u w:val="single"/>
      <w:shd w:val="clear" w:color="auto" w:fill="FFFFFF"/>
    </w:rPr>
  </w:style>
  <w:style w:type="character" w:customStyle="1" w:styleId="Bodytext2">
    <w:name w:val="Body text (2)_"/>
    <w:basedOn w:val="DefaultParagraphFont"/>
    <w:link w:val="Bodytext20"/>
    <w:rsid w:val="00A3303D"/>
    <w:rPr>
      <w:i/>
      <w:iCs/>
      <w:sz w:val="26"/>
      <w:szCs w:val="26"/>
      <w:shd w:val="clear" w:color="auto" w:fill="FFFFFF"/>
    </w:rPr>
  </w:style>
  <w:style w:type="paragraph" w:customStyle="1" w:styleId="Bodytext20">
    <w:name w:val="Body text (2)"/>
    <w:basedOn w:val="Normal"/>
    <w:link w:val="Bodytext2"/>
    <w:rsid w:val="00A3303D"/>
    <w:pPr>
      <w:widowControl w:val="0"/>
      <w:shd w:val="clear" w:color="auto" w:fill="FFFFFF"/>
      <w:spacing w:before="480" w:after="600" w:line="240" w:lineRule="atLeast"/>
      <w:jc w:val="both"/>
    </w:pPr>
    <w:rPr>
      <w:i/>
      <w:iCs/>
      <w:sz w:val="26"/>
      <w:szCs w:val="26"/>
    </w:rPr>
  </w:style>
  <w:style w:type="character" w:customStyle="1" w:styleId="Bodytext2NotItalic">
    <w:name w:val="Body text (2) + Not Italic"/>
    <w:aliases w:val="Spacing 0 pt"/>
    <w:basedOn w:val="Bodytext2"/>
    <w:rsid w:val="00A3303D"/>
    <w:rPr>
      <w:i/>
      <w:iCs/>
      <w:spacing w:val="1"/>
      <w:sz w:val="26"/>
      <w:szCs w:val="26"/>
      <w:shd w:val="clear" w:color="auto" w:fill="FFFFFF"/>
    </w:rPr>
  </w:style>
  <w:style w:type="character" w:customStyle="1" w:styleId="BodytextBold">
    <w:name w:val="Body text + Bold"/>
    <w:aliases w:val="Spacing 0 pt124"/>
    <w:basedOn w:val="Bodytext"/>
    <w:rsid w:val="00A3303D"/>
    <w:rPr>
      <w:b/>
      <w:bCs/>
      <w:spacing w:val="9"/>
      <w:sz w:val="22"/>
      <w:szCs w:val="22"/>
      <w:shd w:val="clear" w:color="auto" w:fill="FFFFFF"/>
    </w:rPr>
  </w:style>
  <w:style w:type="character" w:customStyle="1" w:styleId="Bodytext211pt">
    <w:name w:val="Body text (2) + 11 pt"/>
    <w:aliases w:val="Spacing 0 pt123"/>
    <w:basedOn w:val="Bodytext2"/>
    <w:rsid w:val="00A3303D"/>
    <w:rPr>
      <w:i/>
      <w:iCs/>
      <w:spacing w:val="3"/>
      <w:sz w:val="22"/>
      <w:szCs w:val="22"/>
      <w:shd w:val="clear" w:color="auto" w:fill="FFFFFF"/>
    </w:rPr>
  </w:style>
  <w:style w:type="character" w:customStyle="1" w:styleId="Heading3">
    <w:name w:val="Heading #3_"/>
    <w:basedOn w:val="DefaultParagraphFont"/>
    <w:link w:val="Heading30"/>
    <w:rsid w:val="00A3303D"/>
    <w:rPr>
      <w:b/>
      <w:bCs/>
      <w:spacing w:val="9"/>
      <w:sz w:val="22"/>
      <w:szCs w:val="22"/>
      <w:shd w:val="clear" w:color="auto" w:fill="FFFFFF"/>
    </w:rPr>
  </w:style>
  <w:style w:type="paragraph" w:customStyle="1" w:styleId="Heading30">
    <w:name w:val="Heading #3"/>
    <w:basedOn w:val="Normal"/>
    <w:link w:val="Heading3"/>
    <w:rsid w:val="00A3303D"/>
    <w:pPr>
      <w:widowControl w:val="0"/>
      <w:shd w:val="clear" w:color="auto" w:fill="FFFFFF"/>
      <w:spacing w:after="180" w:line="240" w:lineRule="atLeast"/>
      <w:jc w:val="both"/>
      <w:outlineLvl w:val="2"/>
    </w:pPr>
    <w:rPr>
      <w:b/>
      <w:bCs/>
      <w:spacing w:val="9"/>
      <w:sz w:val="22"/>
      <w:szCs w:val="22"/>
    </w:rPr>
  </w:style>
  <w:style w:type="character" w:customStyle="1" w:styleId="Bodytext3">
    <w:name w:val="Body text (3)_"/>
    <w:basedOn w:val="DefaultParagraphFont"/>
    <w:link w:val="Bodytext30"/>
    <w:rsid w:val="00A3303D"/>
    <w:rPr>
      <w:b/>
      <w:bCs/>
      <w:spacing w:val="9"/>
      <w:sz w:val="22"/>
      <w:szCs w:val="22"/>
      <w:shd w:val="clear" w:color="auto" w:fill="FFFFFF"/>
    </w:rPr>
  </w:style>
  <w:style w:type="paragraph" w:customStyle="1" w:styleId="Bodytext30">
    <w:name w:val="Body text (3)"/>
    <w:basedOn w:val="Normal"/>
    <w:link w:val="Bodytext3"/>
    <w:rsid w:val="00A3303D"/>
    <w:pPr>
      <w:widowControl w:val="0"/>
      <w:shd w:val="clear" w:color="auto" w:fill="FFFFFF"/>
      <w:spacing w:after="180" w:line="240" w:lineRule="atLeast"/>
      <w:ind w:hanging="2100"/>
      <w:jc w:val="both"/>
    </w:pPr>
    <w:rPr>
      <w:b/>
      <w:bCs/>
      <w:spacing w:val="9"/>
      <w:sz w:val="22"/>
      <w:szCs w:val="22"/>
    </w:rPr>
  </w:style>
  <w:style w:type="character" w:customStyle="1" w:styleId="Bodytext3Tahoma">
    <w:name w:val="Body text (3) + Tahoma"/>
    <w:aliases w:val="4 pt,Not Bold,Spacing 0 pt122"/>
    <w:basedOn w:val="Bodytext3"/>
    <w:rsid w:val="00A3303D"/>
    <w:rPr>
      <w:rFonts w:ascii="Tahoma" w:hAnsi="Tahoma" w:cs="Tahoma"/>
      <w:b/>
      <w:bCs/>
      <w:spacing w:val="14"/>
      <w:sz w:val="8"/>
      <w:szCs w:val="8"/>
      <w:shd w:val="clear" w:color="auto" w:fill="FFFFFF"/>
    </w:rPr>
  </w:style>
  <w:style w:type="character" w:customStyle="1" w:styleId="Bodytext18pt">
    <w:name w:val="Body text + 18 pt"/>
    <w:aliases w:val="Spacing 0 pt121"/>
    <w:basedOn w:val="Bodytext"/>
    <w:rsid w:val="00A3303D"/>
    <w:rPr>
      <w:spacing w:val="6"/>
      <w:sz w:val="36"/>
      <w:szCs w:val="36"/>
      <w:shd w:val="clear" w:color="auto" w:fill="FFFFFF"/>
    </w:rPr>
  </w:style>
  <w:style w:type="character" w:customStyle="1" w:styleId="Headerorfooter">
    <w:name w:val="Header or footer_"/>
    <w:basedOn w:val="DefaultParagraphFont"/>
    <w:link w:val="Headerorfooter1"/>
    <w:rsid w:val="00A3303D"/>
    <w:rPr>
      <w:spacing w:val="9"/>
      <w:sz w:val="18"/>
      <w:szCs w:val="18"/>
      <w:shd w:val="clear" w:color="auto" w:fill="FFFFFF"/>
    </w:rPr>
  </w:style>
  <w:style w:type="paragraph" w:customStyle="1" w:styleId="Headerorfooter1">
    <w:name w:val="Header or footer1"/>
    <w:basedOn w:val="Normal"/>
    <w:link w:val="Headerorfooter"/>
    <w:rsid w:val="00A3303D"/>
    <w:pPr>
      <w:widowControl w:val="0"/>
      <w:shd w:val="clear" w:color="auto" w:fill="FFFFFF"/>
      <w:spacing w:line="240" w:lineRule="atLeast"/>
    </w:pPr>
    <w:rPr>
      <w:spacing w:val="9"/>
      <w:sz w:val="18"/>
      <w:szCs w:val="18"/>
    </w:rPr>
  </w:style>
  <w:style w:type="character" w:customStyle="1" w:styleId="Bodytext34pt">
    <w:name w:val="Body text (3) + 4 pt"/>
    <w:aliases w:val="Not Bold15,Spacing 0 pt120"/>
    <w:basedOn w:val="Bodytext3"/>
    <w:rsid w:val="00A3303D"/>
    <w:rPr>
      <w:b/>
      <w:bCs/>
      <w:spacing w:val="8"/>
      <w:sz w:val="8"/>
      <w:szCs w:val="8"/>
      <w:shd w:val="clear" w:color="auto" w:fill="FFFFFF"/>
    </w:rPr>
  </w:style>
  <w:style w:type="character" w:customStyle="1" w:styleId="Bodytext4">
    <w:name w:val="Body text (4)_"/>
    <w:basedOn w:val="DefaultParagraphFont"/>
    <w:link w:val="Bodytext40"/>
    <w:rsid w:val="00A3303D"/>
    <w:rPr>
      <w:i/>
      <w:iCs/>
      <w:spacing w:val="1"/>
      <w:shd w:val="clear" w:color="auto" w:fill="FFFFFF"/>
    </w:rPr>
  </w:style>
  <w:style w:type="paragraph" w:customStyle="1" w:styleId="Bodytext40">
    <w:name w:val="Body text (4)"/>
    <w:basedOn w:val="Normal"/>
    <w:link w:val="Bodytext4"/>
    <w:rsid w:val="00A3303D"/>
    <w:pPr>
      <w:widowControl w:val="0"/>
      <w:shd w:val="clear" w:color="auto" w:fill="FFFFFF"/>
      <w:spacing w:line="240" w:lineRule="exact"/>
      <w:jc w:val="both"/>
    </w:pPr>
    <w:rPr>
      <w:i/>
      <w:iCs/>
      <w:spacing w:val="1"/>
      <w:sz w:val="20"/>
      <w:szCs w:val="20"/>
    </w:rPr>
  </w:style>
  <w:style w:type="character" w:customStyle="1" w:styleId="Bodytext5">
    <w:name w:val="Body text (5)_"/>
    <w:basedOn w:val="DefaultParagraphFont"/>
    <w:link w:val="Bodytext50"/>
    <w:rsid w:val="00A3303D"/>
    <w:rPr>
      <w:spacing w:val="5"/>
      <w:sz w:val="18"/>
      <w:szCs w:val="18"/>
      <w:shd w:val="clear" w:color="auto" w:fill="FFFFFF"/>
    </w:rPr>
  </w:style>
  <w:style w:type="paragraph" w:customStyle="1" w:styleId="Bodytext50">
    <w:name w:val="Body text (5)"/>
    <w:basedOn w:val="Normal"/>
    <w:link w:val="Bodytext5"/>
    <w:rsid w:val="00A3303D"/>
    <w:pPr>
      <w:widowControl w:val="0"/>
      <w:shd w:val="clear" w:color="auto" w:fill="FFFFFF"/>
      <w:spacing w:line="240" w:lineRule="exact"/>
    </w:pPr>
    <w:rPr>
      <w:spacing w:val="5"/>
      <w:sz w:val="18"/>
      <w:szCs w:val="18"/>
    </w:rPr>
  </w:style>
  <w:style w:type="character" w:customStyle="1" w:styleId="Bodytext5Italic">
    <w:name w:val="Body text (5) + Italic"/>
    <w:basedOn w:val="Bodytext5"/>
    <w:rsid w:val="00A3303D"/>
    <w:rPr>
      <w:i/>
      <w:iCs/>
      <w:spacing w:val="5"/>
      <w:sz w:val="18"/>
      <w:szCs w:val="18"/>
      <w:shd w:val="clear" w:color="auto" w:fill="FFFFFF"/>
    </w:rPr>
  </w:style>
  <w:style w:type="character" w:customStyle="1" w:styleId="Bodytext54pt">
    <w:name w:val="Body text (5) + 4 pt"/>
    <w:aliases w:val="Spacing 0 pt119"/>
    <w:basedOn w:val="Bodytext5"/>
    <w:rsid w:val="00A3303D"/>
    <w:rPr>
      <w:spacing w:val="0"/>
      <w:sz w:val="8"/>
      <w:szCs w:val="8"/>
      <w:shd w:val="clear" w:color="auto" w:fill="FFFFFF"/>
    </w:rPr>
  </w:style>
  <w:style w:type="character" w:customStyle="1" w:styleId="Bodytext511pt">
    <w:name w:val="Body text (5) + 11 pt"/>
    <w:aliases w:val="Italic,Spacing 0 pt118"/>
    <w:basedOn w:val="Bodytext5"/>
    <w:rsid w:val="00A3303D"/>
    <w:rPr>
      <w:i/>
      <w:iCs/>
      <w:spacing w:val="2"/>
      <w:sz w:val="22"/>
      <w:szCs w:val="22"/>
      <w:shd w:val="clear" w:color="auto" w:fill="FFFFFF"/>
    </w:rPr>
  </w:style>
  <w:style w:type="character" w:customStyle="1" w:styleId="Headerorfooter2">
    <w:name w:val="Header or footer (2)_"/>
    <w:basedOn w:val="DefaultParagraphFont"/>
    <w:link w:val="Headerorfooter20"/>
    <w:rsid w:val="00A3303D"/>
    <w:rPr>
      <w:rFonts w:ascii="Arial Narrow" w:hAnsi="Arial Narrow" w:cs="Arial Narrow"/>
      <w:i/>
      <w:iCs/>
      <w:spacing w:val="50"/>
      <w:shd w:val="clear" w:color="auto" w:fill="FFFFFF"/>
    </w:rPr>
  </w:style>
  <w:style w:type="paragraph" w:customStyle="1" w:styleId="Headerorfooter20">
    <w:name w:val="Header or footer (2)"/>
    <w:basedOn w:val="Normal"/>
    <w:link w:val="Headerorfooter2"/>
    <w:rsid w:val="00A3303D"/>
    <w:pPr>
      <w:widowControl w:val="0"/>
      <w:shd w:val="clear" w:color="auto" w:fill="FFFFFF"/>
      <w:spacing w:line="240" w:lineRule="atLeast"/>
    </w:pPr>
    <w:rPr>
      <w:rFonts w:ascii="Arial Narrow" w:hAnsi="Arial Narrow" w:cs="Arial Narrow"/>
      <w:i/>
      <w:iCs/>
      <w:spacing w:val="50"/>
      <w:sz w:val="20"/>
      <w:szCs w:val="20"/>
    </w:rPr>
  </w:style>
  <w:style w:type="character" w:customStyle="1" w:styleId="Bodytext6">
    <w:name w:val="Body text (6)_"/>
    <w:basedOn w:val="DefaultParagraphFont"/>
    <w:link w:val="Bodytext60"/>
    <w:rsid w:val="00A3303D"/>
    <w:rPr>
      <w:spacing w:val="17"/>
      <w:sz w:val="28"/>
      <w:szCs w:val="28"/>
      <w:shd w:val="clear" w:color="auto" w:fill="FFFFFF"/>
    </w:rPr>
  </w:style>
  <w:style w:type="paragraph" w:customStyle="1" w:styleId="Bodytext60">
    <w:name w:val="Body text (6)"/>
    <w:basedOn w:val="Normal"/>
    <w:link w:val="Bodytext6"/>
    <w:rsid w:val="00A3303D"/>
    <w:pPr>
      <w:widowControl w:val="0"/>
      <w:shd w:val="clear" w:color="auto" w:fill="FFFFFF"/>
      <w:spacing w:before="180" w:line="360" w:lineRule="exact"/>
      <w:jc w:val="center"/>
    </w:pPr>
    <w:rPr>
      <w:spacing w:val="17"/>
      <w:sz w:val="28"/>
      <w:szCs w:val="28"/>
    </w:rPr>
  </w:style>
  <w:style w:type="character" w:customStyle="1" w:styleId="Bodytext7">
    <w:name w:val="Body text (7)_"/>
    <w:basedOn w:val="DefaultParagraphFont"/>
    <w:link w:val="Bodytext70"/>
    <w:rsid w:val="00A3303D"/>
    <w:rPr>
      <w:i/>
      <w:iCs/>
      <w:spacing w:val="3"/>
      <w:sz w:val="22"/>
      <w:szCs w:val="22"/>
      <w:shd w:val="clear" w:color="auto" w:fill="FFFFFF"/>
    </w:rPr>
  </w:style>
  <w:style w:type="paragraph" w:customStyle="1" w:styleId="Bodytext70">
    <w:name w:val="Body text (7)"/>
    <w:basedOn w:val="Normal"/>
    <w:link w:val="Bodytext7"/>
    <w:rsid w:val="00A3303D"/>
    <w:pPr>
      <w:widowControl w:val="0"/>
      <w:shd w:val="clear" w:color="auto" w:fill="FFFFFF"/>
      <w:spacing w:after="300" w:line="360" w:lineRule="exact"/>
      <w:jc w:val="center"/>
    </w:pPr>
    <w:rPr>
      <w:i/>
      <w:iCs/>
      <w:spacing w:val="3"/>
      <w:sz w:val="22"/>
      <w:szCs w:val="22"/>
    </w:rPr>
  </w:style>
  <w:style w:type="character" w:customStyle="1" w:styleId="Heading22">
    <w:name w:val="Heading #2 (2)_"/>
    <w:basedOn w:val="DefaultParagraphFont"/>
    <w:link w:val="Heading220"/>
    <w:rsid w:val="00A3303D"/>
    <w:rPr>
      <w:spacing w:val="5"/>
      <w:sz w:val="18"/>
      <w:szCs w:val="18"/>
      <w:shd w:val="clear" w:color="auto" w:fill="FFFFFF"/>
    </w:rPr>
  </w:style>
  <w:style w:type="paragraph" w:customStyle="1" w:styleId="Heading220">
    <w:name w:val="Heading #2 (2)"/>
    <w:basedOn w:val="Normal"/>
    <w:link w:val="Heading22"/>
    <w:rsid w:val="00A3303D"/>
    <w:pPr>
      <w:widowControl w:val="0"/>
      <w:shd w:val="clear" w:color="auto" w:fill="FFFFFF"/>
      <w:spacing w:before="300" w:line="360" w:lineRule="exact"/>
      <w:jc w:val="both"/>
      <w:outlineLvl w:val="1"/>
    </w:pPr>
    <w:rPr>
      <w:spacing w:val="5"/>
      <w:sz w:val="18"/>
      <w:szCs w:val="18"/>
    </w:rPr>
  </w:style>
  <w:style w:type="character" w:customStyle="1" w:styleId="Headerorfooter3">
    <w:name w:val="Header or footer (3)_"/>
    <w:basedOn w:val="DefaultParagraphFont"/>
    <w:link w:val="Headerorfooter30"/>
    <w:rsid w:val="00A3303D"/>
    <w:rPr>
      <w:spacing w:val="20"/>
      <w:sz w:val="19"/>
      <w:szCs w:val="19"/>
      <w:shd w:val="clear" w:color="auto" w:fill="FFFFFF"/>
    </w:rPr>
  </w:style>
  <w:style w:type="paragraph" w:customStyle="1" w:styleId="Headerorfooter30">
    <w:name w:val="Header or footer (3)"/>
    <w:basedOn w:val="Normal"/>
    <w:link w:val="Headerorfooter3"/>
    <w:rsid w:val="00A3303D"/>
    <w:pPr>
      <w:widowControl w:val="0"/>
      <w:shd w:val="clear" w:color="auto" w:fill="FFFFFF"/>
      <w:spacing w:line="240" w:lineRule="atLeast"/>
    </w:pPr>
    <w:rPr>
      <w:spacing w:val="20"/>
      <w:sz w:val="19"/>
      <w:szCs w:val="19"/>
    </w:rPr>
  </w:style>
  <w:style w:type="character" w:customStyle="1" w:styleId="Tablecaption">
    <w:name w:val="Table caption_"/>
    <w:basedOn w:val="DefaultParagraphFont"/>
    <w:link w:val="Tablecaption0"/>
    <w:rsid w:val="00A3303D"/>
    <w:rPr>
      <w:b/>
      <w:bCs/>
      <w:spacing w:val="9"/>
      <w:sz w:val="14"/>
      <w:szCs w:val="14"/>
      <w:shd w:val="clear" w:color="auto" w:fill="FFFFFF"/>
    </w:rPr>
  </w:style>
  <w:style w:type="paragraph" w:customStyle="1" w:styleId="Tablecaption0">
    <w:name w:val="Table caption"/>
    <w:basedOn w:val="Normal"/>
    <w:link w:val="Tablecaption"/>
    <w:rsid w:val="00A3303D"/>
    <w:pPr>
      <w:widowControl w:val="0"/>
      <w:shd w:val="clear" w:color="auto" w:fill="FFFFFF"/>
      <w:spacing w:line="240" w:lineRule="atLeast"/>
    </w:pPr>
    <w:rPr>
      <w:b/>
      <w:bCs/>
      <w:spacing w:val="9"/>
      <w:sz w:val="14"/>
      <w:szCs w:val="14"/>
    </w:rPr>
  </w:style>
  <w:style w:type="character" w:customStyle="1" w:styleId="Bodytext7pt">
    <w:name w:val="Body text + 7 pt"/>
    <w:aliases w:val="Bold,Spacing 0 pt117"/>
    <w:basedOn w:val="Bodytext"/>
    <w:rsid w:val="00A3303D"/>
    <w:rPr>
      <w:b/>
      <w:bCs/>
      <w:spacing w:val="9"/>
      <w:sz w:val="14"/>
      <w:szCs w:val="14"/>
      <w:shd w:val="clear" w:color="auto" w:fill="FFFFFF"/>
    </w:rPr>
  </w:style>
  <w:style w:type="character" w:customStyle="1" w:styleId="Bodytext7pt7">
    <w:name w:val="Body text + 7 pt7"/>
    <w:aliases w:val="Bold10,Italic18,Spacing 0 pt116"/>
    <w:basedOn w:val="Bodytext"/>
    <w:rsid w:val="00A3303D"/>
    <w:rPr>
      <w:b/>
      <w:bCs/>
      <w:i/>
      <w:iCs/>
      <w:spacing w:val="12"/>
      <w:sz w:val="14"/>
      <w:szCs w:val="14"/>
      <w:shd w:val="clear" w:color="auto" w:fill="FFFFFF"/>
    </w:rPr>
  </w:style>
  <w:style w:type="character" w:customStyle="1" w:styleId="TablecaptionItalic">
    <w:name w:val="Table caption + Italic"/>
    <w:aliases w:val="Spacing 0 pt115"/>
    <w:basedOn w:val="Tablecaption"/>
    <w:rsid w:val="00A3303D"/>
    <w:rPr>
      <w:b/>
      <w:bCs/>
      <w:i/>
      <w:iCs/>
      <w:noProof/>
      <w:spacing w:val="12"/>
      <w:sz w:val="14"/>
      <w:szCs w:val="14"/>
      <w:shd w:val="clear" w:color="auto" w:fill="FFFFFF"/>
    </w:rPr>
  </w:style>
  <w:style w:type="character" w:customStyle="1" w:styleId="Heading4">
    <w:name w:val="Heading #4_"/>
    <w:basedOn w:val="DefaultParagraphFont"/>
    <w:link w:val="Heading40"/>
    <w:rsid w:val="00A3303D"/>
    <w:rPr>
      <w:b/>
      <w:bCs/>
      <w:spacing w:val="9"/>
      <w:sz w:val="22"/>
      <w:szCs w:val="22"/>
      <w:shd w:val="clear" w:color="auto" w:fill="FFFFFF"/>
    </w:rPr>
  </w:style>
  <w:style w:type="paragraph" w:customStyle="1" w:styleId="Heading40">
    <w:name w:val="Heading #4"/>
    <w:basedOn w:val="Normal"/>
    <w:link w:val="Heading4"/>
    <w:rsid w:val="00A3303D"/>
    <w:pPr>
      <w:widowControl w:val="0"/>
      <w:shd w:val="clear" w:color="auto" w:fill="FFFFFF"/>
      <w:spacing w:after="120" w:line="240" w:lineRule="atLeast"/>
      <w:jc w:val="both"/>
      <w:outlineLvl w:val="3"/>
    </w:pPr>
    <w:rPr>
      <w:b/>
      <w:bCs/>
      <w:spacing w:val="9"/>
      <w:sz w:val="22"/>
      <w:szCs w:val="22"/>
    </w:rPr>
  </w:style>
  <w:style w:type="character" w:customStyle="1" w:styleId="Heading2">
    <w:name w:val="Heading #2_"/>
    <w:basedOn w:val="DefaultParagraphFont"/>
    <w:link w:val="Heading20"/>
    <w:rsid w:val="00A3303D"/>
    <w:rPr>
      <w:spacing w:val="11"/>
      <w:sz w:val="22"/>
      <w:szCs w:val="22"/>
      <w:shd w:val="clear" w:color="auto" w:fill="FFFFFF"/>
    </w:rPr>
  </w:style>
  <w:style w:type="paragraph" w:customStyle="1" w:styleId="Heading20">
    <w:name w:val="Heading #2"/>
    <w:basedOn w:val="Normal"/>
    <w:link w:val="Heading2"/>
    <w:rsid w:val="00A3303D"/>
    <w:pPr>
      <w:widowControl w:val="0"/>
      <w:shd w:val="clear" w:color="auto" w:fill="FFFFFF"/>
      <w:spacing w:before="120" w:after="120" w:line="240" w:lineRule="atLeast"/>
      <w:jc w:val="both"/>
      <w:outlineLvl w:val="1"/>
    </w:pPr>
    <w:rPr>
      <w:spacing w:val="11"/>
      <w:sz w:val="22"/>
      <w:szCs w:val="22"/>
    </w:rPr>
  </w:style>
  <w:style w:type="character" w:customStyle="1" w:styleId="BodytextItalic">
    <w:name w:val="Body text + Italic"/>
    <w:aliases w:val="Spacing 0 pt114"/>
    <w:basedOn w:val="Bodytext"/>
    <w:rsid w:val="00A3303D"/>
    <w:rPr>
      <w:i/>
      <w:iCs/>
      <w:spacing w:val="3"/>
      <w:sz w:val="22"/>
      <w:szCs w:val="22"/>
      <w:shd w:val="clear" w:color="auto" w:fill="FFFFFF"/>
    </w:rPr>
  </w:style>
  <w:style w:type="character" w:customStyle="1" w:styleId="Bodytext8">
    <w:name w:val="Body text (8)_"/>
    <w:basedOn w:val="DefaultParagraphFont"/>
    <w:link w:val="Bodytext81"/>
    <w:rsid w:val="00A3303D"/>
    <w:rPr>
      <w:b/>
      <w:bCs/>
      <w:spacing w:val="9"/>
      <w:sz w:val="14"/>
      <w:szCs w:val="14"/>
      <w:shd w:val="clear" w:color="auto" w:fill="FFFFFF"/>
    </w:rPr>
  </w:style>
  <w:style w:type="paragraph" w:customStyle="1" w:styleId="Bodytext81">
    <w:name w:val="Body text (8)1"/>
    <w:basedOn w:val="Normal"/>
    <w:link w:val="Bodytext8"/>
    <w:rsid w:val="00A3303D"/>
    <w:pPr>
      <w:widowControl w:val="0"/>
      <w:shd w:val="clear" w:color="auto" w:fill="FFFFFF"/>
      <w:spacing w:after="300" w:line="240" w:lineRule="atLeast"/>
      <w:ind w:hanging="160"/>
      <w:jc w:val="center"/>
    </w:pPr>
    <w:rPr>
      <w:b/>
      <w:bCs/>
      <w:spacing w:val="9"/>
      <w:sz w:val="14"/>
      <w:szCs w:val="14"/>
    </w:rPr>
  </w:style>
  <w:style w:type="character" w:customStyle="1" w:styleId="Bodytext4pt">
    <w:name w:val="Body text + 4 pt"/>
    <w:aliases w:val="Spacing 0 pt113"/>
    <w:basedOn w:val="Bodytext"/>
    <w:rsid w:val="00A3303D"/>
    <w:rPr>
      <w:spacing w:val="7"/>
      <w:sz w:val="8"/>
      <w:szCs w:val="8"/>
      <w:shd w:val="clear" w:color="auto" w:fill="FFFFFF"/>
    </w:rPr>
  </w:style>
  <w:style w:type="character" w:customStyle="1" w:styleId="Bodytext75pt">
    <w:name w:val="Body text + 7.5 pt"/>
    <w:aliases w:val="Italic17,Spacing 0 pt112"/>
    <w:basedOn w:val="Bodytext"/>
    <w:rsid w:val="00A3303D"/>
    <w:rPr>
      <w:i/>
      <w:iCs/>
      <w:spacing w:val="8"/>
      <w:sz w:val="15"/>
      <w:szCs w:val="15"/>
      <w:shd w:val="clear" w:color="auto" w:fill="FFFFFF"/>
    </w:rPr>
  </w:style>
  <w:style w:type="character" w:customStyle="1" w:styleId="Tablecaption2">
    <w:name w:val="Table caption (2)_"/>
    <w:basedOn w:val="DefaultParagraphFont"/>
    <w:link w:val="Tablecaption20"/>
    <w:rsid w:val="00A3303D"/>
    <w:rPr>
      <w:rFonts w:ascii="Constantia" w:hAnsi="Constantia" w:cs="Constantia"/>
      <w:spacing w:val="9"/>
      <w:sz w:val="8"/>
      <w:szCs w:val="8"/>
      <w:shd w:val="clear" w:color="auto" w:fill="FFFFFF"/>
    </w:rPr>
  </w:style>
  <w:style w:type="paragraph" w:customStyle="1" w:styleId="Tablecaption20">
    <w:name w:val="Table caption (2)"/>
    <w:basedOn w:val="Normal"/>
    <w:link w:val="Tablecaption2"/>
    <w:rsid w:val="00A3303D"/>
    <w:pPr>
      <w:widowControl w:val="0"/>
      <w:shd w:val="clear" w:color="auto" w:fill="FFFFFF"/>
      <w:spacing w:line="240" w:lineRule="atLeast"/>
    </w:pPr>
    <w:rPr>
      <w:rFonts w:ascii="Constantia" w:hAnsi="Constantia" w:cs="Constantia"/>
      <w:spacing w:val="9"/>
      <w:sz w:val="8"/>
      <w:szCs w:val="8"/>
    </w:rPr>
  </w:style>
  <w:style w:type="character" w:customStyle="1" w:styleId="Tablecaption2Spacing0pt">
    <w:name w:val="Table caption (2) + Spacing 0 pt"/>
    <w:basedOn w:val="Tablecaption2"/>
    <w:rsid w:val="00A3303D"/>
    <w:rPr>
      <w:rFonts w:ascii="Constantia" w:hAnsi="Constantia" w:cs="Constantia"/>
      <w:spacing w:val="16"/>
      <w:sz w:val="8"/>
      <w:szCs w:val="8"/>
      <w:shd w:val="clear" w:color="auto" w:fill="FFFFFF"/>
    </w:rPr>
  </w:style>
  <w:style w:type="character" w:customStyle="1" w:styleId="Tablecaption2TimesNewRoman">
    <w:name w:val="Table caption (2) + Times New Roman"/>
    <w:aliases w:val="4.5 pt,Spacing 0 pt111"/>
    <w:basedOn w:val="Tablecaption2"/>
    <w:rsid w:val="00A3303D"/>
    <w:rPr>
      <w:rFonts w:ascii="Times New Roman" w:hAnsi="Times New Roman" w:cs="Times New Roman"/>
      <w:noProof/>
      <w:spacing w:val="0"/>
      <w:sz w:val="9"/>
      <w:szCs w:val="9"/>
      <w:shd w:val="clear" w:color="auto" w:fill="FFFFFF"/>
    </w:rPr>
  </w:style>
  <w:style w:type="character" w:customStyle="1" w:styleId="Bodytext7pt6">
    <w:name w:val="Body text + 7 pt6"/>
    <w:aliases w:val="Bold9,Spacing 5 pt"/>
    <w:basedOn w:val="Bodytext"/>
    <w:rsid w:val="00A3303D"/>
    <w:rPr>
      <w:b/>
      <w:bCs/>
      <w:spacing w:val="110"/>
      <w:sz w:val="14"/>
      <w:szCs w:val="14"/>
      <w:shd w:val="clear" w:color="auto" w:fill="FFFFFF"/>
    </w:rPr>
  </w:style>
  <w:style w:type="character" w:customStyle="1" w:styleId="BodytextConstantia">
    <w:name w:val="Body text + Constantia"/>
    <w:aliases w:val="10.5 pt,Spacing 0 pt110,Scale 70%"/>
    <w:basedOn w:val="Bodytext"/>
    <w:rsid w:val="00A3303D"/>
    <w:rPr>
      <w:rFonts w:ascii="Constantia" w:hAnsi="Constantia" w:cs="Constantia"/>
      <w:spacing w:val="-5"/>
      <w:w w:val="70"/>
      <w:sz w:val="21"/>
      <w:szCs w:val="21"/>
      <w:shd w:val="clear" w:color="auto" w:fill="FFFFFF"/>
    </w:rPr>
  </w:style>
  <w:style w:type="character" w:customStyle="1" w:styleId="Bodytext145pt">
    <w:name w:val="Body text + 14.5 pt"/>
    <w:aliases w:val="Spacing 0 pt109"/>
    <w:basedOn w:val="Bodytext"/>
    <w:rsid w:val="00A3303D"/>
    <w:rPr>
      <w:noProof/>
      <w:spacing w:val="0"/>
      <w:sz w:val="29"/>
      <w:szCs w:val="29"/>
      <w:shd w:val="clear" w:color="auto" w:fill="FFFFFF"/>
    </w:rPr>
  </w:style>
  <w:style w:type="character" w:customStyle="1" w:styleId="Bodytext75pt6">
    <w:name w:val="Body text + 7.5 pt6"/>
    <w:basedOn w:val="Bodytext"/>
    <w:rsid w:val="00A3303D"/>
    <w:rPr>
      <w:spacing w:val="11"/>
      <w:sz w:val="15"/>
      <w:szCs w:val="15"/>
      <w:shd w:val="clear" w:color="auto" w:fill="FFFFFF"/>
    </w:rPr>
  </w:style>
  <w:style w:type="character" w:customStyle="1" w:styleId="BodytextVerdana">
    <w:name w:val="Body text + Verdana"/>
    <w:aliases w:val="10 pt,Spacing 0 pt108"/>
    <w:basedOn w:val="Bodytext"/>
    <w:rsid w:val="00A3303D"/>
    <w:rPr>
      <w:rFonts w:ascii="Verdana" w:hAnsi="Verdana" w:cs="Verdana"/>
      <w:noProof/>
      <w:spacing w:val="0"/>
      <w:sz w:val="20"/>
      <w:szCs w:val="20"/>
      <w:shd w:val="clear" w:color="auto" w:fill="FFFFFF"/>
    </w:rPr>
  </w:style>
  <w:style w:type="character" w:customStyle="1" w:styleId="BodytextVerdana8">
    <w:name w:val="Body text + Verdana8"/>
    <w:aliases w:val="10 pt5,Spacing 0 pt107"/>
    <w:basedOn w:val="Bodytext"/>
    <w:rsid w:val="00A3303D"/>
    <w:rPr>
      <w:rFonts w:ascii="Verdana" w:hAnsi="Verdana" w:cs="Verdana"/>
      <w:noProof/>
      <w:spacing w:val="0"/>
      <w:sz w:val="20"/>
      <w:szCs w:val="20"/>
      <w:shd w:val="clear" w:color="auto" w:fill="FFFFFF"/>
    </w:rPr>
  </w:style>
  <w:style w:type="character" w:customStyle="1" w:styleId="Tablecaption3">
    <w:name w:val="Table caption (3)_"/>
    <w:basedOn w:val="DefaultParagraphFont"/>
    <w:link w:val="Tablecaption30"/>
    <w:rsid w:val="00A3303D"/>
    <w:rPr>
      <w:rFonts w:ascii="Verdana" w:hAnsi="Verdana" w:cs="Verdana"/>
      <w:spacing w:val="1"/>
      <w:sz w:val="11"/>
      <w:szCs w:val="11"/>
      <w:shd w:val="clear" w:color="auto" w:fill="FFFFFF"/>
    </w:rPr>
  </w:style>
  <w:style w:type="paragraph" w:customStyle="1" w:styleId="Tablecaption30">
    <w:name w:val="Table caption (3)"/>
    <w:basedOn w:val="Normal"/>
    <w:link w:val="Tablecaption3"/>
    <w:rsid w:val="00A3303D"/>
    <w:pPr>
      <w:widowControl w:val="0"/>
      <w:shd w:val="clear" w:color="auto" w:fill="FFFFFF"/>
      <w:spacing w:line="240" w:lineRule="atLeast"/>
    </w:pPr>
    <w:rPr>
      <w:rFonts w:ascii="Verdana" w:hAnsi="Verdana" w:cs="Verdana"/>
      <w:spacing w:val="1"/>
      <w:sz w:val="11"/>
      <w:szCs w:val="11"/>
    </w:rPr>
  </w:style>
  <w:style w:type="character" w:customStyle="1" w:styleId="Tablecaption3Spacing0pt">
    <w:name w:val="Table caption (3) + Spacing 0 pt"/>
    <w:basedOn w:val="Tablecaption3"/>
    <w:rsid w:val="00A3303D"/>
    <w:rPr>
      <w:rFonts w:ascii="Verdana" w:hAnsi="Verdana" w:cs="Verdana"/>
      <w:noProof/>
      <w:spacing w:val="0"/>
      <w:sz w:val="11"/>
      <w:szCs w:val="11"/>
      <w:shd w:val="clear" w:color="auto" w:fill="FFFFFF"/>
    </w:rPr>
  </w:style>
  <w:style w:type="character" w:customStyle="1" w:styleId="Tablecaption3Tahoma">
    <w:name w:val="Table caption (3) + Tahoma"/>
    <w:aliases w:val="Italic16,Spacing 0 pt106"/>
    <w:basedOn w:val="Tablecaption3"/>
    <w:rsid w:val="00A3303D"/>
    <w:rPr>
      <w:rFonts w:ascii="Tahoma" w:hAnsi="Tahoma" w:cs="Tahoma"/>
      <w:i/>
      <w:iCs/>
      <w:noProof/>
      <w:spacing w:val="0"/>
      <w:sz w:val="11"/>
      <w:szCs w:val="11"/>
      <w:shd w:val="clear" w:color="auto" w:fill="FFFFFF"/>
    </w:rPr>
  </w:style>
  <w:style w:type="character" w:customStyle="1" w:styleId="Tablecaption4">
    <w:name w:val="Table caption (4)_"/>
    <w:basedOn w:val="DefaultParagraphFont"/>
    <w:link w:val="Tablecaption40"/>
    <w:rsid w:val="00A3303D"/>
    <w:rPr>
      <w:spacing w:val="11"/>
      <w:sz w:val="15"/>
      <w:szCs w:val="15"/>
      <w:shd w:val="clear" w:color="auto" w:fill="FFFFFF"/>
    </w:rPr>
  </w:style>
  <w:style w:type="paragraph" w:customStyle="1" w:styleId="Tablecaption40">
    <w:name w:val="Table caption (4)"/>
    <w:basedOn w:val="Normal"/>
    <w:link w:val="Tablecaption4"/>
    <w:rsid w:val="00A3303D"/>
    <w:pPr>
      <w:widowControl w:val="0"/>
      <w:shd w:val="clear" w:color="auto" w:fill="FFFFFF"/>
      <w:spacing w:line="240" w:lineRule="atLeast"/>
    </w:pPr>
    <w:rPr>
      <w:spacing w:val="11"/>
      <w:sz w:val="15"/>
      <w:szCs w:val="15"/>
    </w:rPr>
  </w:style>
  <w:style w:type="character" w:customStyle="1" w:styleId="Bodytext4pt4">
    <w:name w:val="Body text + 4 pt4"/>
    <w:aliases w:val="Spacing 0 pt105"/>
    <w:basedOn w:val="Bodytext"/>
    <w:rsid w:val="00A3303D"/>
    <w:rPr>
      <w:spacing w:val="8"/>
      <w:sz w:val="8"/>
      <w:szCs w:val="8"/>
      <w:shd w:val="clear" w:color="auto" w:fill="FFFFFF"/>
    </w:rPr>
  </w:style>
  <w:style w:type="character" w:customStyle="1" w:styleId="Heading5">
    <w:name w:val="Heading #5_"/>
    <w:basedOn w:val="DefaultParagraphFont"/>
    <w:link w:val="Heading50"/>
    <w:rsid w:val="00A3303D"/>
    <w:rPr>
      <w:b/>
      <w:bCs/>
      <w:spacing w:val="9"/>
      <w:sz w:val="22"/>
      <w:szCs w:val="22"/>
      <w:shd w:val="clear" w:color="auto" w:fill="FFFFFF"/>
    </w:rPr>
  </w:style>
  <w:style w:type="paragraph" w:customStyle="1" w:styleId="Heading50">
    <w:name w:val="Heading #5"/>
    <w:basedOn w:val="Normal"/>
    <w:link w:val="Heading5"/>
    <w:rsid w:val="00A3303D"/>
    <w:pPr>
      <w:widowControl w:val="0"/>
      <w:shd w:val="clear" w:color="auto" w:fill="FFFFFF"/>
      <w:spacing w:after="120" w:line="240" w:lineRule="atLeast"/>
      <w:jc w:val="both"/>
      <w:outlineLvl w:val="4"/>
    </w:pPr>
    <w:rPr>
      <w:b/>
      <w:bCs/>
      <w:spacing w:val="9"/>
      <w:sz w:val="22"/>
      <w:szCs w:val="22"/>
    </w:rPr>
  </w:style>
  <w:style w:type="character" w:customStyle="1" w:styleId="Bodytext9">
    <w:name w:val="Body text (9)_"/>
    <w:basedOn w:val="DefaultParagraphFont"/>
    <w:link w:val="Bodytext90"/>
    <w:rsid w:val="00A3303D"/>
    <w:rPr>
      <w:spacing w:val="11"/>
      <w:sz w:val="23"/>
      <w:szCs w:val="23"/>
      <w:shd w:val="clear" w:color="auto" w:fill="FFFFFF"/>
    </w:rPr>
  </w:style>
  <w:style w:type="paragraph" w:customStyle="1" w:styleId="Bodytext90">
    <w:name w:val="Body text (9)"/>
    <w:basedOn w:val="Normal"/>
    <w:link w:val="Bodytext9"/>
    <w:rsid w:val="00A3303D"/>
    <w:pPr>
      <w:widowControl w:val="0"/>
      <w:shd w:val="clear" w:color="auto" w:fill="FFFFFF"/>
      <w:spacing w:before="180" w:line="240" w:lineRule="atLeast"/>
      <w:jc w:val="both"/>
    </w:pPr>
    <w:rPr>
      <w:spacing w:val="11"/>
      <w:sz w:val="23"/>
      <w:szCs w:val="23"/>
    </w:rPr>
  </w:style>
  <w:style w:type="character" w:customStyle="1" w:styleId="Headerorfooter4">
    <w:name w:val="Header or footer (4)_"/>
    <w:basedOn w:val="DefaultParagraphFont"/>
    <w:link w:val="Headerorfooter40"/>
    <w:rsid w:val="00A3303D"/>
    <w:rPr>
      <w:rFonts w:ascii="Verdana" w:hAnsi="Verdana" w:cs="Verdana"/>
      <w:spacing w:val="7"/>
      <w:sz w:val="15"/>
      <w:szCs w:val="15"/>
      <w:shd w:val="clear" w:color="auto" w:fill="FFFFFF"/>
    </w:rPr>
  </w:style>
  <w:style w:type="paragraph" w:customStyle="1" w:styleId="Headerorfooter40">
    <w:name w:val="Header or footer (4)"/>
    <w:basedOn w:val="Normal"/>
    <w:link w:val="Headerorfooter4"/>
    <w:rsid w:val="00A3303D"/>
    <w:pPr>
      <w:widowControl w:val="0"/>
      <w:shd w:val="clear" w:color="auto" w:fill="FFFFFF"/>
      <w:spacing w:line="240" w:lineRule="atLeast"/>
    </w:pPr>
    <w:rPr>
      <w:rFonts w:ascii="Verdana" w:hAnsi="Verdana" w:cs="Verdana"/>
      <w:spacing w:val="7"/>
      <w:sz w:val="15"/>
      <w:szCs w:val="15"/>
    </w:rPr>
  </w:style>
  <w:style w:type="character" w:customStyle="1" w:styleId="Tablecaption5">
    <w:name w:val="Table caption (5)_"/>
    <w:basedOn w:val="DefaultParagraphFont"/>
    <w:link w:val="Tablecaption51"/>
    <w:rsid w:val="00A3303D"/>
    <w:rPr>
      <w:spacing w:val="11"/>
      <w:sz w:val="22"/>
      <w:szCs w:val="22"/>
      <w:shd w:val="clear" w:color="auto" w:fill="FFFFFF"/>
    </w:rPr>
  </w:style>
  <w:style w:type="paragraph" w:customStyle="1" w:styleId="Tablecaption51">
    <w:name w:val="Table caption (5)1"/>
    <w:basedOn w:val="Normal"/>
    <w:link w:val="Tablecaption5"/>
    <w:rsid w:val="00A3303D"/>
    <w:pPr>
      <w:widowControl w:val="0"/>
      <w:shd w:val="clear" w:color="auto" w:fill="FFFFFF"/>
      <w:spacing w:line="240" w:lineRule="atLeast"/>
    </w:pPr>
    <w:rPr>
      <w:spacing w:val="11"/>
      <w:sz w:val="22"/>
      <w:szCs w:val="22"/>
    </w:rPr>
  </w:style>
  <w:style w:type="character" w:customStyle="1" w:styleId="Picturecaption2">
    <w:name w:val="Picture caption (2)_"/>
    <w:basedOn w:val="DefaultParagraphFont"/>
    <w:link w:val="Picturecaption20"/>
    <w:rsid w:val="00A3303D"/>
    <w:rPr>
      <w:b/>
      <w:bCs/>
      <w:spacing w:val="9"/>
      <w:sz w:val="14"/>
      <w:szCs w:val="14"/>
      <w:shd w:val="clear" w:color="auto" w:fill="FFFFFF"/>
    </w:rPr>
  </w:style>
  <w:style w:type="paragraph" w:customStyle="1" w:styleId="Picturecaption20">
    <w:name w:val="Picture caption (2)"/>
    <w:basedOn w:val="Normal"/>
    <w:link w:val="Picturecaption2"/>
    <w:rsid w:val="00A3303D"/>
    <w:pPr>
      <w:widowControl w:val="0"/>
      <w:shd w:val="clear" w:color="auto" w:fill="FFFFFF"/>
      <w:spacing w:line="240" w:lineRule="atLeast"/>
    </w:pPr>
    <w:rPr>
      <w:b/>
      <w:bCs/>
      <w:spacing w:val="9"/>
      <w:sz w:val="14"/>
      <w:szCs w:val="14"/>
    </w:rPr>
  </w:style>
  <w:style w:type="character" w:customStyle="1" w:styleId="Tablecaption6">
    <w:name w:val="Table caption (6)_"/>
    <w:basedOn w:val="DefaultParagraphFont"/>
    <w:link w:val="Tablecaption60"/>
    <w:rsid w:val="00A3303D"/>
    <w:rPr>
      <w:b/>
      <w:bCs/>
      <w:spacing w:val="9"/>
      <w:sz w:val="22"/>
      <w:szCs w:val="22"/>
      <w:shd w:val="clear" w:color="auto" w:fill="FFFFFF"/>
    </w:rPr>
  </w:style>
  <w:style w:type="paragraph" w:customStyle="1" w:styleId="Tablecaption60">
    <w:name w:val="Table caption (6)"/>
    <w:basedOn w:val="Normal"/>
    <w:link w:val="Tablecaption6"/>
    <w:rsid w:val="00A3303D"/>
    <w:pPr>
      <w:widowControl w:val="0"/>
      <w:shd w:val="clear" w:color="auto" w:fill="FFFFFF"/>
      <w:spacing w:before="180" w:line="240" w:lineRule="atLeast"/>
      <w:jc w:val="both"/>
    </w:pPr>
    <w:rPr>
      <w:b/>
      <w:bCs/>
      <w:spacing w:val="9"/>
      <w:sz w:val="22"/>
      <w:szCs w:val="22"/>
    </w:rPr>
  </w:style>
  <w:style w:type="character" w:customStyle="1" w:styleId="Bodytext6Constantia">
    <w:name w:val="Body text (6) + Constantia"/>
    <w:aliases w:val="4 pt4,Spacing 0 pt104"/>
    <w:basedOn w:val="Bodytext6"/>
    <w:rsid w:val="00A3303D"/>
    <w:rPr>
      <w:rFonts w:ascii="Constantia" w:hAnsi="Constantia" w:cs="Constantia"/>
      <w:spacing w:val="9"/>
      <w:sz w:val="8"/>
      <w:szCs w:val="8"/>
      <w:shd w:val="clear" w:color="auto" w:fill="FFFFFF"/>
    </w:rPr>
  </w:style>
  <w:style w:type="character" w:customStyle="1" w:styleId="Bodytext2Spacing0pt">
    <w:name w:val="Body text (2) + Spacing 0 pt"/>
    <w:basedOn w:val="Bodytext2"/>
    <w:rsid w:val="00A3303D"/>
    <w:rPr>
      <w:i/>
      <w:iCs/>
      <w:spacing w:val="18"/>
      <w:sz w:val="26"/>
      <w:szCs w:val="26"/>
      <w:shd w:val="clear" w:color="auto" w:fill="FFFFFF"/>
    </w:rPr>
  </w:style>
  <w:style w:type="character" w:customStyle="1" w:styleId="Bodytext10">
    <w:name w:val="Body text (10)_"/>
    <w:basedOn w:val="DefaultParagraphFont"/>
    <w:link w:val="Bodytext101"/>
    <w:rsid w:val="00A3303D"/>
    <w:rPr>
      <w:spacing w:val="11"/>
      <w:sz w:val="15"/>
      <w:szCs w:val="15"/>
      <w:shd w:val="clear" w:color="auto" w:fill="FFFFFF"/>
    </w:rPr>
  </w:style>
  <w:style w:type="paragraph" w:customStyle="1" w:styleId="Bodytext101">
    <w:name w:val="Body text (10)1"/>
    <w:basedOn w:val="Normal"/>
    <w:link w:val="Bodytext10"/>
    <w:rsid w:val="00A3303D"/>
    <w:pPr>
      <w:widowControl w:val="0"/>
      <w:shd w:val="clear" w:color="auto" w:fill="FFFFFF"/>
      <w:spacing w:before="60" w:line="317" w:lineRule="exact"/>
      <w:ind w:hanging="1580"/>
    </w:pPr>
    <w:rPr>
      <w:spacing w:val="11"/>
      <w:sz w:val="15"/>
      <w:szCs w:val="15"/>
    </w:rPr>
  </w:style>
  <w:style w:type="character" w:customStyle="1" w:styleId="Bodytext10SmallCaps">
    <w:name w:val="Body text (10) + Small Caps"/>
    <w:basedOn w:val="Bodytext10"/>
    <w:rsid w:val="00A3303D"/>
    <w:rPr>
      <w:smallCaps/>
      <w:spacing w:val="11"/>
      <w:sz w:val="15"/>
      <w:szCs w:val="15"/>
      <w:shd w:val="clear" w:color="auto" w:fill="FFFFFF"/>
    </w:rPr>
  </w:style>
  <w:style w:type="character" w:customStyle="1" w:styleId="Heading32">
    <w:name w:val="Heading #3 (2)_"/>
    <w:basedOn w:val="DefaultParagraphFont"/>
    <w:link w:val="Heading320"/>
    <w:rsid w:val="00A3303D"/>
    <w:rPr>
      <w:spacing w:val="10"/>
      <w:sz w:val="27"/>
      <w:szCs w:val="27"/>
      <w:shd w:val="clear" w:color="auto" w:fill="FFFFFF"/>
    </w:rPr>
  </w:style>
  <w:style w:type="paragraph" w:customStyle="1" w:styleId="Heading320">
    <w:name w:val="Heading #3 (2)"/>
    <w:basedOn w:val="Normal"/>
    <w:link w:val="Heading32"/>
    <w:rsid w:val="00A3303D"/>
    <w:pPr>
      <w:widowControl w:val="0"/>
      <w:shd w:val="clear" w:color="auto" w:fill="FFFFFF"/>
      <w:spacing w:after="60" w:line="240" w:lineRule="atLeast"/>
      <w:outlineLvl w:val="2"/>
    </w:pPr>
    <w:rPr>
      <w:spacing w:val="10"/>
      <w:sz w:val="27"/>
      <w:szCs w:val="27"/>
    </w:rPr>
  </w:style>
  <w:style w:type="character" w:customStyle="1" w:styleId="Bodytext11">
    <w:name w:val="Body text (11)_"/>
    <w:basedOn w:val="DefaultParagraphFont"/>
    <w:link w:val="Bodytext110"/>
    <w:rsid w:val="00A3303D"/>
    <w:rPr>
      <w:i/>
      <w:iCs/>
      <w:spacing w:val="6"/>
      <w:shd w:val="clear" w:color="auto" w:fill="FFFFFF"/>
    </w:rPr>
  </w:style>
  <w:style w:type="paragraph" w:customStyle="1" w:styleId="Bodytext110">
    <w:name w:val="Body text (11)"/>
    <w:basedOn w:val="Normal"/>
    <w:link w:val="Bodytext11"/>
    <w:rsid w:val="00A3303D"/>
    <w:pPr>
      <w:widowControl w:val="0"/>
      <w:shd w:val="clear" w:color="auto" w:fill="FFFFFF"/>
      <w:spacing w:before="60" w:line="240" w:lineRule="atLeast"/>
      <w:jc w:val="both"/>
    </w:pPr>
    <w:rPr>
      <w:i/>
      <w:iCs/>
      <w:spacing w:val="6"/>
      <w:sz w:val="20"/>
      <w:szCs w:val="20"/>
    </w:rPr>
  </w:style>
  <w:style w:type="character" w:customStyle="1" w:styleId="Bodytext11NotItalic">
    <w:name w:val="Body text (11) + Not Italic"/>
    <w:aliases w:val="Spacing 0 pt103"/>
    <w:basedOn w:val="Bodytext11"/>
    <w:rsid w:val="00A3303D"/>
    <w:rPr>
      <w:i/>
      <w:iCs/>
      <w:noProof/>
      <w:spacing w:val="0"/>
      <w:shd w:val="clear" w:color="auto" w:fill="FFFFFF"/>
    </w:rPr>
  </w:style>
  <w:style w:type="character" w:customStyle="1" w:styleId="Bodytext12">
    <w:name w:val="Body text (12)_"/>
    <w:basedOn w:val="DefaultParagraphFont"/>
    <w:link w:val="Bodytext120"/>
    <w:rsid w:val="00A3303D"/>
    <w:rPr>
      <w:spacing w:val="14"/>
      <w:sz w:val="19"/>
      <w:szCs w:val="19"/>
      <w:shd w:val="clear" w:color="auto" w:fill="FFFFFF"/>
    </w:rPr>
  </w:style>
  <w:style w:type="paragraph" w:customStyle="1" w:styleId="Bodytext120">
    <w:name w:val="Body text (12)"/>
    <w:basedOn w:val="Normal"/>
    <w:link w:val="Bodytext12"/>
    <w:rsid w:val="00A3303D"/>
    <w:pPr>
      <w:widowControl w:val="0"/>
      <w:shd w:val="clear" w:color="auto" w:fill="FFFFFF"/>
      <w:spacing w:line="240" w:lineRule="atLeast"/>
      <w:jc w:val="both"/>
    </w:pPr>
    <w:rPr>
      <w:spacing w:val="14"/>
      <w:sz w:val="19"/>
      <w:szCs w:val="19"/>
    </w:rPr>
  </w:style>
  <w:style w:type="character" w:customStyle="1" w:styleId="Picturecaption">
    <w:name w:val="Picture caption_"/>
    <w:basedOn w:val="DefaultParagraphFont"/>
    <w:link w:val="Picturecaption0"/>
    <w:rsid w:val="00A3303D"/>
    <w:rPr>
      <w:spacing w:val="11"/>
      <w:sz w:val="15"/>
      <w:szCs w:val="15"/>
      <w:shd w:val="clear" w:color="auto" w:fill="FFFFFF"/>
    </w:rPr>
  </w:style>
  <w:style w:type="paragraph" w:customStyle="1" w:styleId="Picturecaption0">
    <w:name w:val="Picture caption"/>
    <w:basedOn w:val="Normal"/>
    <w:link w:val="Picturecaption"/>
    <w:rsid w:val="00A3303D"/>
    <w:pPr>
      <w:widowControl w:val="0"/>
      <w:shd w:val="clear" w:color="auto" w:fill="FFFFFF"/>
      <w:spacing w:line="240" w:lineRule="atLeast"/>
    </w:pPr>
    <w:rPr>
      <w:spacing w:val="11"/>
      <w:sz w:val="15"/>
      <w:szCs w:val="15"/>
    </w:rPr>
  </w:style>
  <w:style w:type="character" w:customStyle="1" w:styleId="Bodytext13">
    <w:name w:val="Body text (13)_"/>
    <w:basedOn w:val="DefaultParagraphFont"/>
    <w:link w:val="Bodytext130"/>
    <w:rsid w:val="00A3303D"/>
    <w:rPr>
      <w:w w:val="20"/>
      <w:sz w:val="16"/>
      <w:szCs w:val="16"/>
      <w:shd w:val="clear" w:color="auto" w:fill="FFFFFF"/>
    </w:rPr>
  </w:style>
  <w:style w:type="paragraph" w:customStyle="1" w:styleId="Bodytext130">
    <w:name w:val="Body text (13)"/>
    <w:basedOn w:val="Normal"/>
    <w:link w:val="Bodytext13"/>
    <w:rsid w:val="00A3303D"/>
    <w:pPr>
      <w:widowControl w:val="0"/>
      <w:shd w:val="clear" w:color="auto" w:fill="FFFFFF"/>
      <w:spacing w:line="240" w:lineRule="atLeast"/>
    </w:pPr>
    <w:rPr>
      <w:w w:val="20"/>
      <w:sz w:val="16"/>
      <w:szCs w:val="16"/>
    </w:rPr>
  </w:style>
  <w:style w:type="character" w:customStyle="1" w:styleId="Bodytext1375pt">
    <w:name w:val="Body text (13) + 7.5 pt"/>
    <w:aliases w:val="Spacing 0 pt102,Scale 100%"/>
    <w:basedOn w:val="Bodytext13"/>
    <w:rsid w:val="00A3303D"/>
    <w:rPr>
      <w:noProof/>
      <w:spacing w:val="11"/>
      <w:w w:val="100"/>
      <w:sz w:val="15"/>
      <w:szCs w:val="15"/>
      <w:shd w:val="clear" w:color="auto" w:fill="FFFFFF"/>
    </w:rPr>
  </w:style>
  <w:style w:type="character" w:customStyle="1" w:styleId="Bodytext100">
    <w:name w:val="Body text (10)"/>
    <w:basedOn w:val="Bodytext10"/>
    <w:rsid w:val="00A3303D"/>
    <w:rPr>
      <w:spacing w:val="11"/>
      <w:sz w:val="15"/>
      <w:szCs w:val="15"/>
      <w:u w:val="single"/>
      <w:shd w:val="clear" w:color="auto" w:fill="FFFFFF"/>
    </w:rPr>
  </w:style>
  <w:style w:type="character" w:customStyle="1" w:styleId="Bodytext10Corbel">
    <w:name w:val="Body text (10) + Corbel"/>
    <w:aliases w:val="Spacing 0 pt101"/>
    <w:basedOn w:val="Bodytext10"/>
    <w:rsid w:val="00A3303D"/>
    <w:rPr>
      <w:rFonts w:ascii="Corbel" w:hAnsi="Corbel" w:cs="Corbel"/>
      <w:noProof/>
      <w:spacing w:val="0"/>
      <w:sz w:val="15"/>
      <w:szCs w:val="15"/>
      <w:shd w:val="clear" w:color="auto" w:fill="FFFFFF"/>
    </w:rPr>
  </w:style>
  <w:style w:type="character" w:customStyle="1" w:styleId="Picturecaption3">
    <w:name w:val="Picture caption (3)_"/>
    <w:basedOn w:val="DefaultParagraphFont"/>
    <w:link w:val="Picturecaption30"/>
    <w:rsid w:val="00A3303D"/>
    <w:rPr>
      <w:noProof/>
      <w:spacing w:val="11"/>
      <w:sz w:val="22"/>
      <w:szCs w:val="22"/>
      <w:shd w:val="clear" w:color="auto" w:fill="FFFFFF"/>
    </w:rPr>
  </w:style>
  <w:style w:type="paragraph" w:customStyle="1" w:styleId="Picturecaption30">
    <w:name w:val="Picture caption (3)"/>
    <w:basedOn w:val="Normal"/>
    <w:link w:val="Picturecaption3"/>
    <w:rsid w:val="00A3303D"/>
    <w:pPr>
      <w:widowControl w:val="0"/>
      <w:shd w:val="clear" w:color="auto" w:fill="FFFFFF"/>
      <w:spacing w:before="360" w:line="240" w:lineRule="atLeast"/>
    </w:pPr>
    <w:rPr>
      <w:noProof/>
      <w:spacing w:val="11"/>
      <w:sz w:val="22"/>
      <w:szCs w:val="22"/>
    </w:rPr>
  </w:style>
  <w:style w:type="character" w:customStyle="1" w:styleId="Bodytext14">
    <w:name w:val="Body text (14)_"/>
    <w:basedOn w:val="DefaultParagraphFont"/>
    <w:link w:val="Bodytext140"/>
    <w:rsid w:val="00A3303D"/>
    <w:rPr>
      <w:spacing w:val="7"/>
      <w:sz w:val="8"/>
      <w:szCs w:val="8"/>
      <w:shd w:val="clear" w:color="auto" w:fill="FFFFFF"/>
    </w:rPr>
  </w:style>
  <w:style w:type="paragraph" w:customStyle="1" w:styleId="Bodytext140">
    <w:name w:val="Body text (14)"/>
    <w:basedOn w:val="Normal"/>
    <w:link w:val="Bodytext14"/>
    <w:rsid w:val="00A3303D"/>
    <w:pPr>
      <w:widowControl w:val="0"/>
      <w:shd w:val="clear" w:color="auto" w:fill="FFFFFF"/>
      <w:spacing w:line="221" w:lineRule="exact"/>
      <w:jc w:val="right"/>
    </w:pPr>
    <w:rPr>
      <w:spacing w:val="7"/>
      <w:sz w:val="8"/>
      <w:szCs w:val="8"/>
    </w:rPr>
  </w:style>
  <w:style w:type="character" w:customStyle="1" w:styleId="Bodytext147pt">
    <w:name w:val="Body text (14) + 7 pt"/>
    <w:aliases w:val="Bold8,Spacing 0 pt100"/>
    <w:basedOn w:val="Bodytext14"/>
    <w:rsid w:val="00A3303D"/>
    <w:rPr>
      <w:b/>
      <w:bCs/>
      <w:spacing w:val="9"/>
      <w:sz w:val="14"/>
      <w:szCs w:val="14"/>
      <w:shd w:val="clear" w:color="auto" w:fill="FFFFFF"/>
    </w:rPr>
  </w:style>
  <w:style w:type="character" w:customStyle="1" w:styleId="Bodytext10Italic">
    <w:name w:val="Body text (10) + Italic"/>
    <w:aliases w:val="Spacing 0 pt99"/>
    <w:basedOn w:val="Bodytext10"/>
    <w:rsid w:val="00A3303D"/>
    <w:rPr>
      <w:i/>
      <w:iCs/>
      <w:spacing w:val="8"/>
      <w:sz w:val="15"/>
      <w:szCs w:val="15"/>
      <w:shd w:val="clear" w:color="auto" w:fill="FFFFFF"/>
    </w:rPr>
  </w:style>
  <w:style w:type="character" w:customStyle="1" w:styleId="Bodytext75pt5">
    <w:name w:val="Body text + 7.5 pt5"/>
    <w:aliases w:val="Spacing 0 pt98"/>
    <w:basedOn w:val="Bodytext"/>
    <w:rsid w:val="00A3303D"/>
    <w:rPr>
      <w:spacing w:val="0"/>
      <w:sz w:val="15"/>
      <w:szCs w:val="15"/>
      <w:shd w:val="clear" w:color="auto" w:fill="FFFFFF"/>
    </w:rPr>
  </w:style>
  <w:style w:type="character" w:customStyle="1" w:styleId="Bodytext15">
    <w:name w:val="Body text (15)_"/>
    <w:basedOn w:val="DefaultParagraphFont"/>
    <w:link w:val="Bodytext150"/>
    <w:rsid w:val="00A3303D"/>
    <w:rPr>
      <w:i/>
      <w:iCs/>
      <w:spacing w:val="6"/>
      <w:shd w:val="clear" w:color="auto" w:fill="FFFFFF"/>
    </w:rPr>
  </w:style>
  <w:style w:type="paragraph" w:customStyle="1" w:styleId="Bodytext150">
    <w:name w:val="Body text (15)"/>
    <w:basedOn w:val="Normal"/>
    <w:link w:val="Bodytext15"/>
    <w:rsid w:val="00A3303D"/>
    <w:pPr>
      <w:widowControl w:val="0"/>
      <w:shd w:val="clear" w:color="auto" w:fill="FFFFFF"/>
      <w:spacing w:before="60" w:after="360" w:line="240" w:lineRule="atLeast"/>
      <w:jc w:val="center"/>
    </w:pPr>
    <w:rPr>
      <w:i/>
      <w:iCs/>
      <w:spacing w:val="6"/>
      <w:sz w:val="20"/>
      <w:szCs w:val="20"/>
    </w:rPr>
  </w:style>
  <w:style w:type="character" w:customStyle="1" w:styleId="BodytextVerdana7">
    <w:name w:val="Body text + Verdana7"/>
    <w:aliases w:val="4 pt3,Italic15,Spacing 0 pt97,Scale 200%"/>
    <w:basedOn w:val="Bodytext"/>
    <w:rsid w:val="00A3303D"/>
    <w:rPr>
      <w:rFonts w:ascii="Verdana" w:hAnsi="Verdana" w:cs="Verdana"/>
      <w:i/>
      <w:iCs/>
      <w:noProof/>
      <w:spacing w:val="0"/>
      <w:w w:val="200"/>
      <w:sz w:val="8"/>
      <w:szCs w:val="8"/>
      <w:shd w:val="clear" w:color="auto" w:fill="FFFFFF"/>
    </w:rPr>
  </w:style>
  <w:style w:type="character" w:customStyle="1" w:styleId="Bodytext16">
    <w:name w:val="Body text (16)_"/>
    <w:basedOn w:val="DefaultParagraphFont"/>
    <w:link w:val="Bodytext161"/>
    <w:rsid w:val="00A3303D"/>
    <w:rPr>
      <w:i/>
      <w:iCs/>
      <w:spacing w:val="8"/>
      <w:sz w:val="15"/>
      <w:szCs w:val="15"/>
      <w:shd w:val="clear" w:color="auto" w:fill="FFFFFF"/>
    </w:rPr>
  </w:style>
  <w:style w:type="paragraph" w:customStyle="1" w:styleId="Bodytext161">
    <w:name w:val="Body text (16)1"/>
    <w:basedOn w:val="Normal"/>
    <w:link w:val="Bodytext16"/>
    <w:rsid w:val="00A3303D"/>
    <w:pPr>
      <w:widowControl w:val="0"/>
      <w:shd w:val="clear" w:color="auto" w:fill="FFFFFF"/>
      <w:spacing w:before="60" w:line="312" w:lineRule="exact"/>
      <w:ind w:firstLine="5860"/>
    </w:pPr>
    <w:rPr>
      <w:i/>
      <w:iCs/>
      <w:spacing w:val="8"/>
      <w:sz w:val="15"/>
      <w:szCs w:val="15"/>
    </w:rPr>
  </w:style>
  <w:style w:type="character" w:customStyle="1" w:styleId="Bodytext16NotItalic">
    <w:name w:val="Body text (16) + Not Italic"/>
    <w:aliases w:val="Spacing 0 pt96"/>
    <w:basedOn w:val="Bodytext16"/>
    <w:rsid w:val="00A3303D"/>
    <w:rPr>
      <w:i/>
      <w:iCs/>
      <w:spacing w:val="11"/>
      <w:sz w:val="15"/>
      <w:szCs w:val="15"/>
      <w:shd w:val="clear" w:color="auto" w:fill="FFFFFF"/>
    </w:rPr>
  </w:style>
  <w:style w:type="character" w:customStyle="1" w:styleId="Bodytext17">
    <w:name w:val="Body text (17)_"/>
    <w:basedOn w:val="DefaultParagraphFont"/>
    <w:link w:val="Bodytext170"/>
    <w:rsid w:val="00A3303D"/>
    <w:rPr>
      <w:rFonts w:ascii="Constantia" w:hAnsi="Constantia" w:cs="Constantia"/>
      <w:spacing w:val="9"/>
      <w:sz w:val="8"/>
      <w:szCs w:val="8"/>
      <w:shd w:val="clear" w:color="auto" w:fill="FFFFFF"/>
    </w:rPr>
  </w:style>
  <w:style w:type="paragraph" w:customStyle="1" w:styleId="Bodytext170">
    <w:name w:val="Body text (17)"/>
    <w:basedOn w:val="Normal"/>
    <w:link w:val="Bodytext17"/>
    <w:rsid w:val="00A3303D"/>
    <w:pPr>
      <w:widowControl w:val="0"/>
      <w:shd w:val="clear" w:color="auto" w:fill="FFFFFF"/>
      <w:spacing w:line="240" w:lineRule="atLeast"/>
      <w:jc w:val="both"/>
    </w:pPr>
    <w:rPr>
      <w:rFonts w:ascii="Constantia" w:hAnsi="Constantia" w:cs="Constantia"/>
      <w:spacing w:val="9"/>
      <w:sz w:val="8"/>
      <w:szCs w:val="8"/>
    </w:rPr>
  </w:style>
  <w:style w:type="character" w:customStyle="1" w:styleId="Bodytext8Constantia">
    <w:name w:val="Body text (8) + Constantia"/>
    <w:aliases w:val="7.5 pt,Not Bold14,Spacing 1 pt"/>
    <w:basedOn w:val="Bodytext8"/>
    <w:rsid w:val="00A3303D"/>
    <w:rPr>
      <w:rFonts w:ascii="Constantia" w:hAnsi="Constantia" w:cs="Constantia"/>
      <w:b/>
      <w:bCs/>
      <w:spacing w:val="26"/>
      <w:sz w:val="15"/>
      <w:szCs w:val="15"/>
      <w:shd w:val="clear" w:color="auto" w:fill="FFFFFF"/>
    </w:rPr>
  </w:style>
  <w:style w:type="character" w:customStyle="1" w:styleId="Bodytext8Tahoma">
    <w:name w:val="Body text (8) + Tahoma"/>
    <w:aliases w:val="4 pt2,Not Bold13,Spacing 0 pt95"/>
    <w:basedOn w:val="Bodytext8"/>
    <w:rsid w:val="00A3303D"/>
    <w:rPr>
      <w:rFonts w:ascii="Tahoma" w:hAnsi="Tahoma" w:cs="Tahoma"/>
      <w:b/>
      <w:bCs/>
      <w:spacing w:val="14"/>
      <w:sz w:val="8"/>
      <w:szCs w:val="8"/>
      <w:shd w:val="clear" w:color="auto" w:fill="FFFFFF"/>
    </w:rPr>
  </w:style>
  <w:style w:type="character" w:customStyle="1" w:styleId="Bodytext7pt5">
    <w:name w:val="Body text + 7 pt5"/>
    <w:aliases w:val="Bold7,Small Caps,Spacing 0 pt94"/>
    <w:basedOn w:val="Bodytext"/>
    <w:rsid w:val="00A3303D"/>
    <w:rPr>
      <w:b/>
      <w:bCs/>
      <w:smallCaps/>
      <w:spacing w:val="9"/>
      <w:sz w:val="14"/>
      <w:szCs w:val="14"/>
      <w:shd w:val="clear" w:color="auto" w:fill="FFFFFF"/>
    </w:rPr>
  </w:style>
  <w:style w:type="character" w:customStyle="1" w:styleId="BodytextVerdana6">
    <w:name w:val="Body text + Verdana6"/>
    <w:aliases w:val="10 pt4,Italic14,Spacing 2 pt"/>
    <w:basedOn w:val="Bodytext"/>
    <w:rsid w:val="00A3303D"/>
    <w:rPr>
      <w:rFonts w:ascii="Verdana" w:hAnsi="Verdana" w:cs="Verdana"/>
      <w:i/>
      <w:iCs/>
      <w:spacing w:val="40"/>
      <w:sz w:val="20"/>
      <w:szCs w:val="20"/>
      <w:shd w:val="clear" w:color="auto" w:fill="FFFFFF"/>
    </w:rPr>
  </w:style>
  <w:style w:type="character" w:customStyle="1" w:styleId="Tablecaption7">
    <w:name w:val="Table caption (7)_"/>
    <w:basedOn w:val="DefaultParagraphFont"/>
    <w:link w:val="Tablecaption71"/>
    <w:rsid w:val="00A3303D"/>
    <w:rPr>
      <w:b/>
      <w:bCs/>
      <w:i/>
      <w:iCs/>
      <w:spacing w:val="12"/>
      <w:sz w:val="14"/>
      <w:szCs w:val="14"/>
      <w:shd w:val="clear" w:color="auto" w:fill="FFFFFF"/>
    </w:rPr>
  </w:style>
  <w:style w:type="paragraph" w:customStyle="1" w:styleId="Tablecaption71">
    <w:name w:val="Table caption (7)1"/>
    <w:basedOn w:val="Normal"/>
    <w:link w:val="Tablecaption7"/>
    <w:rsid w:val="00A3303D"/>
    <w:pPr>
      <w:widowControl w:val="0"/>
      <w:shd w:val="clear" w:color="auto" w:fill="FFFFFF"/>
      <w:spacing w:line="240" w:lineRule="atLeast"/>
    </w:pPr>
    <w:rPr>
      <w:b/>
      <w:bCs/>
      <w:i/>
      <w:iCs/>
      <w:spacing w:val="12"/>
      <w:sz w:val="14"/>
      <w:szCs w:val="14"/>
    </w:rPr>
  </w:style>
  <w:style w:type="character" w:customStyle="1" w:styleId="Bodytext10Verdana">
    <w:name w:val="Body text (10) + Verdana"/>
    <w:aliases w:val="6 pt,Spacing 0 pt93"/>
    <w:basedOn w:val="Bodytext10"/>
    <w:rsid w:val="00A3303D"/>
    <w:rPr>
      <w:rFonts w:ascii="Verdana" w:hAnsi="Verdana" w:cs="Verdana"/>
      <w:spacing w:val="0"/>
      <w:sz w:val="12"/>
      <w:szCs w:val="12"/>
      <w:shd w:val="clear" w:color="auto" w:fill="FFFFFF"/>
    </w:rPr>
  </w:style>
  <w:style w:type="character" w:customStyle="1" w:styleId="Tablecaption8">
    <w:name w:val="Table caption (8)_"/>
    <w:basedOn w:val="DefaultParagraphFont"/>
    <w:link w:val="Tablecaption81"/>
    <w:rsid w:val="00A3303D"/>
    <w:rPr>
      <w:i/>
      <w:iCs/>
      <w:spacing w:val="8"/>
      <w:sz w:val="15"/>
      <w:szCs w:val="15"/>
      <w:shd w:val="clear" w:color="auto" w:fill="FFFFFF"/>
    </w:rPr>
  </w:style>
  <w:style w:type="paragraph" w:customStyle="1" w:styleId="Tablecaption81">
    <w:name w:val="Table caption (8)1"/>
    <w:basedOn w:val="Normal"/>
    <w:link w:val="Tablecaption8"/>
    <w:rsid w:val="00A3303D"/>
    <w:pPr>
      <w:widowControl w:val="0"/>
      <w:shd w:val="clear" w:color="auto" w:fill="FFFFFF"/>
      <w:spacing w:line="240" w:lineRule="atLeast"/>
    </w:pPr>
    <w:rPr>
      <w:i/>
      <w:iCs/>
      <w:spacing w:val="8"/>
      <w:sz w:val="15"/>
      <w:szCs w:val="15"/>
    </w:rPr>
  </w:style>
  <w:style w:type="character" w:customStyle="1" w:styleId="BodytextVerdana5">
    <w:name w:val="Body text + Verdana5"/>
    <w:aliases w:val="4.5 pt4,Spacing 0 pt92,Scale 200%5"/>
    <w:basedOn w:val="Bodytext"/>
    <w:rsid w:val="00A3303D"/>
    <w:rPr>
      <w:rFonts w:ascii="Verdana" w:hAnsi="Verdana" w:cs="Verdana"/>
      <w:noProof/>
      <w:spacing w:val="0"/>
      <w:w w:val="200"/>
      <w:sz w:val="9"/>
      <w:szCs w:val="9"/>
      <w:shd w:val="clear" w:color="auto" w:fill="FFFFFF"/>
    </w:rPr>
  </w:style>
  <w:style w:type="character" w:customStyle="1" w:styleId="Bodytext3NotBold">
    <w:name w:val="Body text (3) + Not Bold"/>
    <w:aliases w:val="Italic13,Spacing 0 pt91"/>
    <w:basedOn w:val="Bodytext3"/>
    <w:rsid w:val="00A3303D"/>
    <w:rPr>
      <w:b/>
      <w:bCs/>
      <w:i/>
      <w:iCs/>
      <w:spacing w:val="0"/>
      <w:sz w:val="22"/>
      <w:szCs w:val="22"/>
      <w:shd w:val="clear" w:color="auto" w:fill="FFFFFF"/>
    </w:rPr>
  </w:style>
  <w:style w:type="character" w:customStyle="1" w:styleId="Bodytext3105pt">
    <w:name w:val="Body text (3) + 10.5 pt"/>
    <w:aliases w:val="Not Bold12,Spacing 0 pt90"/>
    <w:basedOn w:val="Bodytext3"/>
    <w:rsid w:val="00A3303D"/>
    <w:rPr>
      <w:b/>
      <w:bCs/>
      <w:spacing w:val="15"/>
      <w:sz w:val="21"/>
      <w:szCs w:val="21"/>
      <w:shd w:val="clear" w:color="auto" w:fill="FFFFFF"/>
    </w:rPr>
  </w:style>
  <w:style w:type="character" w:customStyle="1" w:styleId="Bodytext3NotBold2">
    <w:name w:val="Body text (3) + Not Bold2"/>
    <w:aliases w:val="Spacing 0 pt89"/>
    <w:basedOn w:val="Bodytext3"/>
    <w:rsid w:val="00A3303D"/>
    <w:rPr>
      <w:b/>
      <w:bCs/>
      <w:spacing w:val="11"/>
      <w:sz w:val="22"/>
      <w:szCs w:val="22"/>
      <w:shd w:val="clear" w:color="auto" w:fill="FFFFFF"/>
    </w:rPr>
  </w:style>
  <w:style w:type="character" w:customStyle="1" w:styleId="Tablecaption11pt">
    <w:name w:val="Table caption + 11 pt"/>
    <w:aliases w:val="Not Bold11,Spacing 0 pt88"/>
    <w:basedOn w:val="Tablecaption"/>
    <w:rsid w:val="00A3303D"/>
    <w:rPr>
      <w:b/>
      <w:bCs/>
      <w:spacing w:val="11"/>
      <w:sz w:val="22"/>
      <w:szCs w:val="22"/>
      <w:shd w:val="clear" w:color="auto" w:fill="FFFFFF"/>
    </w:rPr>
  </w:style>
  <w:style w:type="character" w:customStyle="1" w:styleId="Tablecaption7NotItalic">
    <w:name w:val="Table caption (7) + Not Italic"/>
    <w:aliases w:val="Spacing 0 pt87"/>
    <w:basedOn w:val="Tablecaption7"/>
    <w:rsid w:val="00A3303D"/>
    <w:rPr>
      <w:b/>
      <w:bCs/>
      <w:i/>
      <w:iCs/>
      <w:noProof/>
      <w:spacing w:val="9"/>
      <w:sz w:val="14"/>
      <w:szCs w:val="14"/>
      <w:shd w:val="clear" w:color="auto" w:fill="FFFFFF"/>
    </w:rPr>
  </w:style>
  <w:style w:type="character" w:customStyle="1" w:styleId="Tablecaption70">
    <w:name w:val="Table caption (7)"/>
    <w:basedOn w:val="Tablecaption7"/>
    <w:rsid w:val="00A3303D"/>
    <w:rPr>
      <w:b/>
      <w:bCs/>
      <w:i/>
      <w:iCs/>
      <w:spacing w:val="12"/>
      <w:sz w:val="14"/>
      <w:szCs w:val="14"/>
      <w:u w:val="single"/>
      <w:shd w:val="clear" w:color="auto" w:fill="FFFFFF"/>
    </w:rPr>
  </w:style>
  <w:style w:type="character" w:customStyle="1" w:styleId="BodytextConstantia7">
    <w:name w:val="Body text + Constantia7"/>
    <w:aliases w:val="7.5 pt3,Spacing 1 pt7"/>
    <w:basedOn w:val="Bodytext"/>
    <w:rsid w:val="00A3303D"/>
    <w:rPr>
      <w:rFonts w:ascii="Constantia" w:hAnsi="Constantia" w:cs="Constantia"/>
      <w:noProof/>
      <w:spacing w:val="26"/>
      <w:sz w:val="15"/>
      <w:szCs w:val="15"/>
      <w:shd w:val="clear" w:color="auto" w:fill="FFFFFF"/>
    </w:rPr>
  </w:style>
  <w:style w:type="character" w:customStyle="1" w:styleId="Bodytext7NotItalic">
    <w:name w:val="Body text (7) + Not Italic"/>
    <w:aliases w:val="Spacing 0 pt86"/>
    <w:basedOn w:val="Bodytext7"/>
    <w:rsid w:val="00A3303D"/>
    <w:rPr>
      <w:i/>
      <w:iCs/>
      <w:spacing w:val="11"/>
      <w:sz w:val="22"/>
      <w:szCs w:val="22"/>
      <w:shd w:val="clear" w:color="auto" w:fill="FFFFFF"/>
    </w:rPr>
  </w:style>
  <w:style w:type="character" w:customStyle="1" w:styleId="Bodytext18">
    <w:name w:val="Body text (18)_"/>
    <w:basedOn w:val="DefaultParagraphFont"/>
    <w:link w:val="Bodytext180"/>
    <w:rsid w:val="00A3303D"/>
    <w:rPr>
      <w:b/>
      <w:bCs/>
      <w:i/>
      <w:iCs/>
      <w:spacing w:val="12"/>
      <w:sz w:val="14"/>
      <w:szCs w:val="14"/>
      <w:shd w:val="clear" w:color="auto" w:fill="FFFFFF"/>
    </w:rPr>
  </w:style>
  <w:style w:type="paragraph" w:customStyle="1" w:styleId="Bodytext180">
    <w:name w:val="Body text (18)"/>
    <w:basedOn w:val="Normal"/>
    <w:link w:val="Bodytext18"/>
    <w:rsid w:val="00A3303D"/>
    <w:pPr>
      <w:widowControl w:val="0"/>
      <w:shd w:val="clear" w:color="auto" w:fill="FFFFFF"/>
      <w:spacing w:line="240" w:lineRule="atLeast"/>
    </w:pPr>
    <w:rPr>
      <w:b/>
      <w:bCs/>
      <w:i/>
      <w:iCs/>
      <w:spacing w:val="12"/>
      <w:sz w:val="14"/>
      <w:szCs w:val="14"/>
    </w:rPr>
  </w:style>
  <w:style w:type="character" w:customStyle="1" w:styleId="Bodytext19">
    <w:name w:val="Body text (19)_"/>
    <w:basedOn w:val="DefaultParagraphFont"/>
    <w:link w:val="Bodytext190"/>
    <w:rsid w:val="00A3303D"/>
    <w:rPr>
      <w:spacing w:val="13"/>
      <w:sz w:val="17"/>
      <w:szCs w:val="17"/>
      <w:shd w:val="clear" w:color="auto" w:fill="FFFFFF"/>
    </w:rPr>
  </w:style>
  <w:style w:type="paragraph" w:customStyle="1" w:styleId="Bodytext190">
    <w:name w:val="Body text (19)"/>
    <w:basedOn w:val="Normal"/>
    <w:link w:val="Bodytext19"/>
    <w:rsid w:val="00A3303D"/>
    <w:pPr>
      <w:widowControl w:val="0"/>
      <w:shd w:val="clear" w:color="auto" w:fill="FFFFFF"/>
      <w:spacing w:line="240" w:lineRule="atLeast"/>
    </w:pPr>
    <w:rPr>
      <w:spacing w:val="13"/>
      <w:sz w:val="17"/>
      <w:szCs w:val="17"/>
    </w:rPr>
  </w:style>
  <w:style w:type="character" w:customStyle="1" w:styleId="Bodytext8Italic">
    <w:name w:val="Body text (8) + Italic"/>
    <w:aliases w:val="Spacing 0 pt85"/>
    <w:basedOn w:val="Bodytext8"/>
    <w:rsid w:val="00A3303D"/>
    <w:rPr>
      <w:b/>
      <w:bCs/>
      <w:i/>
      <w:iCs/>
      <w:spacing w:val="12"/>
      <w:sz w:val="14"/>
      <w:szCs w:val="14"/>
      <w:shd w:val="clear" w:color="auto" w:fill="FFFFFF"/>
    </w:rPr>
  </w:style>
  <w:style w:type="character" w:customStyle="1" w:styleId="Bodytext8Constantia1">
    <w:name w:val="Body text (8) + Constantia1"/>
    <w:aliases w:val="4 pt1,Not Bold10"/>
    <w:basedOn w:val="Bodytext8"/>
    <w:rsid w:val="00A3303D"/>
    <w:rPr>
      <w:rFonts w:ascii="Constantia" w:hAnsi="Constantia" w:cs="Constantia"/>
      <w:b/>
      <w:bCs/>
      <w:spacing w:val="9"/>
      <w:sz w:val="8"/>
      <w:szCs w:val="8"/>
      <w:shd w:val="clear" w:color="auto" w:fill="FFFFFF"/>
    </w:rPr>
  </w:style>
  <w:style w:type="character" w:customStyle="1" w:styleId="Bodytext7pt4">
    <w:name w:val="Body text + 7 pt4"/>
    <w:aliases w:val="Bold6,Spacing 0 pt84"/>
    <w:basedOn w:val="Bodytext"/>
    <w:rsid w:val="00A3303D"/>
    <w:rPr>
      <w:b/>
      <w:bCs/>
      <w:spacing w:val="9"/>
      <w:sz w:val="14"/>
      <w:szCs w:val="14"/>
      <w:shd w:val="clear" w:color="auto" w:fill="FFFFFF"/>
    </w:rPr>
  </w:style>
  <w:style w:type="character" w:customStyle="1" w:styleId="Bodytext885pt">
    <w:name w:val="Body text (8) + 8.5 pt"/>
    <w:aliases w:val="Not Bold9,Spacing 0 pt83"/>
    <w:basedOn w:val="Bodytext8"/>
    <w:rsid w:val="00A3303D"/>
    <w:rPr>
      <w:b/>
      <w:bCs/>
      <w:spacing w:val="13"/>
      <w:sz w:val="17"/>
      <w:szCs w:val="17"/>
      <w:shd w:val="clear" w:color="auto" w:fill="FFFFFF"/>
    </w:rPr>
  </w:style>
  <w:style w:type="character" w:customStyle="1" w:styleId="Bodytext8SmallCaps">
    <w:name w:val="Body text (8) + Small Caps"/>
    <w:basedOn w:val="Bodytext8"/>
    <w:rsid w:val="00A3303D"/>
    <w:rPr>
      <w:b/>
      <w:bCs/>
      <w:smallCaps/>
      <w:spacing w:val="9"/>
      <w:sz w:val="14"/>
      <w:szCs w:val="14"/>
      <w:shd w:val="clear" w:color="auto" w:fill="FFFFFF"/>
    </w:rPr>
  </w:style>
  <w:style w:type="character" w:customStyle="1" w:styleId="Bodytext200">
    <w:name w:val="Body text (20)_"/>
    <w:basedOn w:val="DefaultParagraphFont"/>
    <w:link w:val="Bodytext201"/>
    <w:rsid w:val="00A3303D"/>
    <w:rPr>
      <w:i/>
      <w:iCs/>
      <w:noProof/>
      <w:sz w:val="15"/>
      <w:szCs w:val="15"/>
      <w:shd w:val="clear" w:color="auto" w:fill="FFFFFF"/>
    </w:rPr>
  </w:style>
  <w:style w:type="paragraph" w:customStyle="1" w:styleId="Bodytext201">
    <w:name w:val="Body text (20)"/>
    <w:basedOn w:val="Normal"/>
    <w:link w:val="Bodytext200"/>
    <w:rsid w:val="00A3303D"/>
    <w:pPr>
      <w:widowControl w:val="0"/>
      <w:shd w:val="clear" w:color="auto" w:fill="FFFFFF"/>
      <w:spacing w:after="120" w:line="240" w:lineRule="atLeast"/>
    </w:pPr>
    <w:rPr>
      <w:i/>
      <w:iCs/>
      <w:noProof/>
      <w:sz w:val="15"/>
      <w:szCs w:val="15"/>
    </w:rPr>
  </w:style>
  <w:style w:type="character" w:customStyle="1" w:styleId="Bodytext21">
    <w:name w:val="Body text (21)_"/>
    <w:basedOn w:val="DefaultParagraphFont"/>
    <w:link w:val="Bodytext210"/>
    <w:rsid w:val="00A3303D"/>
    <w:rPr>
      <w:spacing w:val="8"/>
      <w:sz w:val="8"/>
      <w:szCs w:val="8"/>
      <w:shd w:val="clear" w:color="auto" w:fill="FFFFFF"/>
    </w:rPr>
  </w:style>
  <w:style w:type="paragraph" w:customStyle="1" w:styleId="Bodytext210">
    <w:name w:val="Body text (21)"/>
    <w:basedOn w:val="Normal"/>
    <w:link w:val="Bodytext21"/>
    <w:rsid w:val="00A3303D"/>
    <w:pPr>
      <w:widowControl w:val="0"/>
      <w:shd w:val="clear" w:color="auto" w:fill="FFFFFF"/>
      <w:spacing w:before="120" w:line="240" w:lineRule="atLeast"/>
      <w:jc w:val="both"/>
    </w:pPr>
    <w:rPr>
      <w:spacing w:val="8"/>
      <w:sz w:val="8"/>
      <w:szCs w:val="8"/>
    </w:rPr>
  </w:style>
  <w:style w:type="character" w:customStyle="1" w:styleId="Bodytext21Verdana">
    <w:name w:val="Body text (21) + Verdana"/>
    <w:aliases w:val="Spacing 0 pt82"/>
    <w:basedOn w:val="Bodytext21"/>
    <w:rsid w:val="00A3303D"/>
    <w:rPr>
      <w:rFonts w:ascii="Verdana" w:hAnsi="Verdana" w:cs="Verdana"/>
      <w:noProof/>
      <w:spacing w:val="0"/>
      <w:sz w:val="8"/>
      <w:szCs w:val="8"/>
      <w:shd w:val="clear" w:color="auto" w:fill="FFFFFF"/>
    </w:rPr>
  </w:style>
  <w:style w:type="character" w:customStyle="1" w:styleId="Bodytext885pt1">
    <w:name w:val="Body text (8) + 8.5 pt1"/>
    <w:aliases w:val="Not Bold8,Spacing 0 pt81"/>
    <w:basedOn w:val="Bodytext8"/>
    <w:rsid w:val="00A3303D"/>
    <w:rPr>
      <w:b/>
      <w:bCs/>
      <w:noProof/>
      <w:spacing w:val="0"/>
      <w:sz w:val="17"/>
      <w:szCs w:val="17"/>
      <w:shd w:val="clear" w:color="auto" w:fill="FFFFFF"/>
    </w:rPr>
  </w:style>
  <w:style w:type="character" w:customStyle="1" w:styleId="Bodytext80">
    <w:name w:val="Body text (8)"/>
    <w:basedOn w:val="Bodytext8"/>
    <w:rsid w:val="00A3303D"/>
    <w:rPr>
      <w:b/>
      <w:bCs/>
      <w:spacing w:val="9"/>
      <w:sz w:val="14"/>
      <w:szCs w:val="14"/>
      <w:u w:val="single"/>
      <w:shd w:val="clear" w:color="auto" w:fill="FFFFFF"/>
    </w:rPr>
  </w:style>
  <w:style w:type="character" w:customStyle="1" w:styleId="Bodytext1445pt">
    <w:name w:val="Body text (14) + 4.5 pt"/>
    <w:aliases w:val="Spacing 0 pt80"/>
    <w:basedOn w:val="Bodytext14"/>
    <w:rsid w:val="00A3303D"/>
    <w:rPr>
      <w:noProof/>
      <w:spacing w:val="0"/>
      <w:sz w:val="9"/>
      <w:szCs w:val="9"/>
      <w:shd w:val="clear" w:color="auto" w:fill="FFFFFF"/>
    </w:rPr>
  </w:style>
  <w:style w:type="character" w:customStyle="1" w:styleId="Bodytext22">
    <w:name w:val="Body text (22)_"/>
    <w:basedOn w:val="DefaultParagraphFont"/>
    <w:link w:val="Bodytext220"/>
    <w:rsid w:val="00A3303D"/>
    <w:rPr>
      <w:spacing w:val="15"/>
      <w:sz w:val="21"/>
      <w:szCs w:val="21"/>
      <w:shd w:val="clear" w:color="auto" w:fill="FFFFFF"/>
    </w:rPr>
  </w:style>
  <w:style w:type="paragraph" w:customStyle="1" w:styleId="Bodytext220">
    <w:name w:val="Body text (22)"/>
    <w:basedOn w:val="Normal"/>
    <w:link w:val="Bodytext22"/>
    <w:rsid w:val="00A3303D"/>
    <w:pPr>
      <w:widowControl w:val="0"/>
      <w:shd w:val="clear" w:color="auto" w:fill="FFFFFF"/>
      <w:spacing w:after="180" w:line="240" w:lineRule="atLeast"/>
      <w:jc w:val="both"/>
    </w:pPr>
    <w:rPr>
      <w:spacing w:val="15"/>
      <w:sz w:val="21"/>
      <w:szCs w:val="21"/>
    </w:rPr>
  </w:style>
  <w:style w:type="character" w:customStyle="1" w:styleId="Bodytext22SmallCaps">
    <w:name w:val="Body text (22) + Small Caps"/>
    <w:basedOn w:val="Bodytext22"/>
    <w:rsid w:val="00A3303D"/>
    <w:rPr>
      <w:smallCaps/>
      <w:spacing w:val="15"/>
      <w:sz w:val="21"/>
      <w:szCs w:val="21"/>
      <w:shd w:val="clear" w:color="auto" w:fill="FFFFFF"/>
    </w:rPr>
  </w:style>
  <w:style w:type="character" w:customStyle="1" w:styleId="Bodytext23">
    <w:name w:val="Body text (23)_"/>
    <w:basedOn w:val="DefaultParagraphFont"/>
    <w:link w:val="Bodytext230"/>
    <w:rsid w:val="00A3303D"/>
    <w:rPr>
      <w:spacing w:val="11"/>
      <w:sz w:val="15"/>
      <w:szCs w:val="15"/>
      <w:shd w:val="clear" w:color="auto" w:fill="FFFFFF"/>
    </w:rPr>
  </w:style>
  <w:style w:type="paragraph" w:customStyle="1" w:styleId="Bodytext230">
    <w:name w:val="Body text (23)"/>
    <w:basedOn w:val="Normal"/>
    <w:link w:val="Bodytext23"/>
    <w:rsid w:val="00A3303D"/>
    <w:pPr>
      <w:widowControl w:val="0"/>
      <w:shd w:val="clear" w:color="auto" w:fill="FFFFFF"/>
      <w:spacing w:line="278" w:lineRule="exact"/>
      <w:jc w:val="both"/>
    </w:pPr>
    <w:rPr>
      <w:spacing w:val="11"/>
      <w:sz w:val="15"/>
      <w:szCs w:val="15"/>
    </w:rPr>
  </w:style>
  <w:style w:type="character" w:customStyle="1" w:styleId="Tablecaption9">
    <w:name w:val="Table caption (9)_"/>
    <w:basedOn w:val="DefaultParagraphFont"/>
    <w:link w:val="Tablecaption90"/>
    <w:rsid w:val="00A3303D"/>
    <w:rPr>
      <w:spacing w:val="13"/>
      <w:sz w:val="17"/>
      <w:szCs w:val="17"/>
      <w:shd w:val="clear" w:color="auto" w:fill="FFFFFF"/>
    </w:rPr>
  </w:style>
  <w:style w:type="paragraph" w:customStyle="1" w:styleId="Tablecaption90">
    <w:name w:val="Table caption (9)"/>
    <w:basedOn w:val="Normal"/>
    <w:link w:val="Tablecaption9"/>
    <w:rsid w:val="00A3303D"/>
    <w:pPr>
      <w:widowControl w:val="0"/>
      <w:shd w:val="clear" w:color="auto" w:fill="FFFFFF"/>
      <w:spacing w:after="60" w:line="240" w:lineRule="atLeast"/>
      <w:jc w:val="center"/>
    </w:pPr>
    <w:rPr>
      <w:spacing w:val="13"/>
      <w:sz w:val="17"/>
      <w:szCs w:val="17"/>
    </w:rPr>
  </w:style>
  <w:style w:type="character" w:customStyle="1" w:styleId="BodytextConsolas">
    <w:name w:val="Body text + Consolas"/>
    <w:aliases w:val="7 pt,Spacing 0 pt79"/>
    <w:basedOn w:val="Bodytext"/>
    <w:rsid w:val="00A3303D"/>
    <w:rPr>
      <w:rFonts w:ascii="Consolas" w:hAnsi="Consolas" w:cs="Consolas"/>
      <w:spacing w:val="2"/>
      <w:sz w:val="14"/>
      <w:szCs w:val="14"/>
      <w:shd w:val="clear" w:color="auto" w:fill="FFFFFF"/>
    </w:rPr>
  </w:style>
  <w:style w:type="character" w:customStyle="1" w:styleId="Bodytext24">
    <w:name w:val="Body text (24)_"/>
    <w:basedOn w:val="DefaultParagraphFont"/>
    <w:link w:val="Bodytext240"/>
    <w:rsid w:val="00A3303D"/>
    <w:rPr>
      <w:spacing w:val="10"/>
      <w:shd w:val="clear" w:color="auto" w:fill="FFFFFF"/>
    </w:rPr>
  </w:style>
  <w:style w:type="paragraph" w:customStyle="1" w:styleId="Bodytext240">
    <w:name w:val="Body text (24)"/>
    <w:basedOn w:val="Normal"/>
    <w:link w:val="Bodytext24"/>
    <w:rsid w:val="00A3303D"/>
    <w:pPr>
      <w:widowControl w:val="0"/>
      <w:shd w:val="clear" w:color="auto" w:fill="FFFFFF"/>
      <w:spacing w:line="274" w:lineRule="exact"/>
      <w:jc w:val="both"/>
    </w:pPr>
    <w:rPr>
      <w:spacing w:val="10"/>
      <w:sz w:val="20"/>
      <w:szCs w:val="20"/>
    </w:rPr>
  </w:style>
  <w:style w:type="character" w:customStyle="1" w:styleId="Bodytext24Italic">
    <w:name w:val="Body text (24) + Italic"/>
    <w:aliases w:val="Spacing 0 pt78"/>
    <w:basedOn w:val="Bodytext24"/>
    <w:rsid w:val="00A3303D"/>
    <w:rPr>
      <w:i/>
      <w:iCs/>
      <w:spacing w:val="6"/>
      <w:shd w:val="clear" w:color="auto" w:fill="FFFFFF"/>
    </w:rPr>
  </w:style>
  <w:style w:type="character" w:customStyle="1" w:styleId="Bodytext31">
    <w:name w:val="Body text3"/>
    <w:basedOn w:val="Bodytext"/>
    <w:rsid w:val="00A3303D"/>
    <w:rPr>
      <w:spacing w:val="11"/>
      <w:sz w:val="22"/>
      <w:szCs w:val="22"/>
      <w:shd w:val="clear" w:color="auto" w:fill="FFFFFF"/>
    </w:rPr>
  </w:style>
  <w:style w:type="character" w:customStyle="1" w:styleId="BodytextConstantia6">
    <w:name w:val="Body text + Constantia6"/>
    <w:aliases w:val="10.5 pt3,Spacing 0 pt77,Scale 70%3"/>
    <w:basedOn w:val="Bodytext"/>
    <w:rsid w:val="00A3303D"/>
    <w:rPr>
      <w:rFonts w:ascii="Constantia" w:hAnsi="Constantia" w:cs="Constantia"/>
      <w:spacing w:val="6"/>
      <w:w w:val="70"/>
      <w:sz w:val="21"/>
      <w:szCs w:val="21"/>
      <w:shd w:val="clear" w:color="auto" w:fill="FFFFFF"/>
    </w:rPr>
  </w:style>
  <w:style w:type="character" w:customStyle="1" w:styleId="Heading10">
    <w:name w:val="Heading #10_"/>
    <w:basedOn w:val="DefaultParagraphFont"/>
    <w:link w:val="Heading100"/>
    <w:rsid w:val="00A3303D"/>
    <w:rPr>
      <w:b/>
      <w:bCs/>
      <w:spacing w:val="6"/>
      <w:sz w:val="22"/>
      <w:szCs w:val="22"/>
      <w:shd w:val="clear" w:color="auto" w:fill="FFFFFF"/>
    </w:rPr>
  </w:style>
  <w:style w:type="paragraph" w:customStyle="1" w:styleId="Heading100">
    <w:name w:val="Heading #10"/>
    <w:basedOn w:val="Normal"/>
    <w:link w:val="Heading10"/>
    <w:rsid w:val="00A3303D"/>
    <w:pPr>
      <w:widowControl w:val="0"/>
      <w:shd w:val="clear" w:color="auto" w:fill="FFFFFF"/>
      <w:spacing w:before="180" w:after="180" w:line="240" w:lineRule="atLeast"/>
      <w:jc w:val="both"/>
    </w:pPr>
    <w:rPr>
      <w:b/>
      <w:bCs/>
      <w:spacing w:val="6"/>
      <w:sz w:val="22"/>
      <w:szCs w:val="22"/>
    </w:rPr>
  </w:style>
  <w:style w:type="character" w:customStyle="1" w:styleId="Bodytext9Spacing0pt">
    <w:name w:val="Body text (9) + Spacing 0 pt"/>
    <w:basedOn w:val="Bodytext9"/>
    <w:rsid w:val="00A3303D"/>
    <w:rPr>
      <w:spacing w:val="10"/>
      <w:sz w:val="23"/>
      <w:szCs w:val="23"/>
      <w:shd w:val="clear" w:color="auto" w:fill="FFFFFF"/>
    </w:rPr>
  </w:style>
  <w:style w:type="character" w:customStyle="1" w:styleId="Bodytext911pt">
    <w:name w:val="Body text (9) + 11 pt"/>
    <w:basedOn w:val="Bodytext9"/>
    <w:rsid w:val="00A3303D"/>
    <w:rPr>
      <w:spacing w:val="11"/>
      <w:sz w:val="22"/>
      <w:szCs w:val="22"/>
      <w:shd w:val="clear" w:color="auto" w:fill="FFFFFF"/>
    </w:rPr>
  </w:style>
  <w:style w:type="character" w:customStyle="1" w:styleId="Headerorfooter0">
    <w:name w:val="Header or footer"/>
    <w:basedOn w:val="Headerorfooter"/>
    <w:rsid w:val="00A3303D"/>
    <w:rPr>
      <w:spacing w:val="9"/>
      <w:sz w:val="18"/>
      <w:szCs w:val="18"/>
      <w:shd w:val="clear" w:color="auto" w:fill="FFFFFF"/>
    </w:rPr>
  </w:style>
  <w:style w:type="character" w:customStyle="1" w:styleId="Bodytext6Spacing0pt">
    <w:name w:val="Body text (6) + Spacing 0 pt"/>
    <w:basedOn w:val="Bodytext6"/>
    <w:rsid w:val="00A3303D"/>
    <w:rPr>
      <w:spacing w:val="12"/>
      <w:sz w:val="28"/>
      <w:szCs w:val="28"/>
      <w:shd w:val="clear" w:color="auto" w:fill="FFFFFF"/>
    </w:rPr>
  </w:style>
  <w:style w:type="character" w:customStyle="1" w:styleId="Heading1">
    <w:name w:val="Heading #1_"/>
    <w:basedOn w:val="DefaultParagraphFont"/>
    <w:link w:val="Heading11"/>
    <w:rsid w:val="00A3303D"/>
    <w:rPr>
      <w:spacing w:val="17"/>
      <w:sz w:val="28"/>
      <w:szCs w:val="28"/>
      <w:shd w:val="clear" w:color="auto" w:fill="FFFFFF"/>
    </w:rPr>
  </w:style>
  <w:style w:type="paragraph" w:customStyle="1" w:styleId="Heading11">
    <w:name w:val="Heading #1"/>
    <w:basedOn w:val="Normal"/>
    <w:link w:val="Heading1"/>
    <w:rsid w:val="00A3303D"/>
    <w:pPr>
      <w:widowControl w:val="0"/>
      <w:shd w:val="clear" w:color="auto" w:fill="FFFFFF"/>
      <w:spacing w:before="1020" w:line="446" w:lineRule="exact"/>
      <w:jc w:val="center"/>
      <w:outlineLvl w:val="0"/>
    </w:pPr>
    <w:rPr>
      <w:spacing w:val="17"/>
      <w:sz w:val="28"/>
      <w:szCs w:val="28"/>
    </w:rPr>
  </w:style>
  <w:style w:type="character" w:customStyle="1" w:styleId="Heading1Spacing0pt">
    <w:name w:val="Heading #1 + Spacing 0 pt"/>
    <w:basedOn w:val="Heading1"/>
    <w:rsid w:val="00A3303D"/>
    <w:rPr>
      <w:spacing w:val="12"/>
      <w:sz w:val="28"/>
      <w:szCs w:val="28"/>
      <w:shd w:val="clear" w:color="auto" w:fill="FFFFFF"/>
    </w:rPr>
  </w:style>
  <w:style w:type="character" w:customStyle="1" w:styleId="Heading62">
    <w:name w:val="Heading #6 (2)_"/>
    <w:basedOn w:val="DefaultParagraphFont"/>
    <w:link w:val="Heading620"/>
    <w:rsid w:val="00A3303D"/>
    <w:rPr>
      <w:rFonts w:ascii="Arial" w:hAnsi="Arial" w:cs="Arial"/>
      <w:spacing w:val="2"/>
      <w:shd w:val="clear" w:color="auto" w:fill="FFFFFF"/>
    </w:rPr>
  </w:style>
  <w:style w:type="paragraph" w:customStyle="1" w:styleId="Heading620">
    <w:name w:val="Heading #6 (2)"/>
    <w:basedOn w:val="Normal"/>
    <w:link w:val="Heading62"/>
    <w:rsid w:val="00A3303D"/>
    <w:pPr>
      <w:widowControl w:val="0"/>
      <w:shd w:val="clear" w:color="auto" w:fill="FFFFFF"/>
      <w:spacing w:line="446" w:lineRule="exact"/>
      <w:jc w:val="center"/>
      <w:outlineLvl w:val="5"/>
    </w:pPr>
    <w:rPr>
      <w:rFonts w:ascii="Arial" w:hAnsi="Arial" w:cs="Arial"/>
      <w:spacing w:val="2"/>
      <w:sz w:val="20"/>
      <w:szCs w:val="20"/>
    </w:rPr>
  </w:style>
  <w:style w:type="character" w:customStyle="1" w:styleId="Bodytext15Spacing0pt">
    <w:name w:val="Body text (15) + Spacing 0 pt"/>
    <w:basedOn w:val="Bodytext15"/>
    <w:rsid w:val="00A3303D"/>
    <w:rPr>
      <w:i/>
      <w:iCs/>
      <w:spacing w:val="8"/>
      <w:shd w:val="clear" w:color="auto" w:fill="FFFFFF"/>
    </w:rPr>
  </w:style>
  <w:style w:type="character" w:customStyle="1" w:styleId="Headerorfooter3Spacing0pt">
    <w:name w:val="Header or footer (3) + Spacing 0 pt"/>
    <w:basedOn w:val="Headerorfooter3"/>
    <w:rsid w:val="00A3303D"/>
    <w:rPr>
      <w:spacing w:val="5"/>
      <w:sz w:val="19"/>
      <w:szCs w:val="19"/>
      <w:shd w:val="clear" w:color="auto" w:fill="FFFFFF"/>
    </w:rPr>
  </w:style>
  <w:style w:type="character" w:customStyle="1" w:styleId="Bodytext25">
    <w:name w:val="Body text (25)_"/>
    <w:basedOn w:val="DefaultParagraphFont"/>
    <w:link w:val="Bodytext250"/>
    <w:rsid w:val="00A3303D"/>
    <w:rPr>
      <w:spacing w:val="8"/>
      <w:sz w:val="19"/>
      <w:szCs w:val="19"/>
      <w:shd w:val="clear" w:color="auto" w:fill="FFFFFF"/>
    </w:rPr>
  </w:style>
  <w:style w:type="paragraph" w:customStyle="1" w:styleId="Bodytext250">
    <w:name w:val="Body text (25)"/>
    <w:basedOn w:val="Normal"/>
    <w:link w:val="Bodytext25"/>
    <w:rsid w:val="00A3303D"/>
    <w:pPr>
      <w:widowControl w:val="0"/>
      <w:shd w:val="clear" w:color="auto" w:fill="FFFFFF"/>
      <w:spacing w:after="120" w:line="240" w:lineRule="atLeast"/>
      <w:jc w:val="center"/>
    </w:pPr>
    <w:rPr>
      <w:spacing w:val="8"/>
      <w:sz w:val="19"/>
      <w:szCs w:val="19"/>
    </w:rPr>
  </w:style>
  <w:style w:type="character" w:customStyle="1" w:styleId="Bodytext160">
    <w:name w:val="Body text (16)"/>
    <w:basedOn w:val="Bodytext16"/>
    <w:rsid w:val="00A3303D"/>
    <w:rPr>
      <w:i/>
      <w:iCs/>
      <w:spacing w:val="8"/>
      <w:sz w:val="15"/>
      <w:szCs w:val="15"/>
      <w:shd w:val="clear" w:color="auto" w:fill="FFFFFF"/>
    </w:rPr>
  </w:style>
  <w:style w:type="character" w:customStyle="1" w:styleId="Bodytext75pt4">
    <w:name w:val="Body text + 7.5 pt4"/>
    <w:aliases w:val="Spacing 0 pt76"/>
    <w:basedOn w:val="Bodytext"/>
    <w:rsid w:val="00A3303D"/>
    <w:rPr>
      <w:spacing w:val="8"/>
      <w:sz w:val="15"/>
      <w:szCs w:val="15"/>
      <w:shd w:val="clear" w:color="auto" w:fill="FFFFFF"/>
    </w:rPr>
  </w:style>
  <w:style w:type="character" w:customStyle="1" w:styleId="Bodytext75pt3">
    <w:name w:val="Body text + 7.5 pt3"/>
    <w:aliases w:val="Italic12,Spacing 0 pt75"/>
    <w:basedOn w:val="Bodytext"/>
    <w:rsid w:val="00A3303D"/>
    <w:rPr>
      <w:i/>
      <w:iCs/>
      <w:spacing w:val="8"/>
      <w:sz w:val="15"/>
      <w:szCs w:val="15"/>
      <w:shd w:val="clear" w:color="auto" w:fill="FFFFFF"/>
    </w:rPr>
  </w:style>
  <w:style w:type="character" w:customStyle="1" w:styleId="Bodytext95pt">
    <w:name w:val="Body text + 9.5 pt"/>
    <w:aliases w:val="Spacing 0 pt74"/>
    <w:basedOn w:val="Bodytext"/>
    <w:rsid w:val="00A3303D"/>
    <w:rPr>
      <w:spacing w:val="8"/>
      <w:sz w:val="19"/>
      <w:szCs w:val="19"/>
      <w:shd w:val="clear" w:color="auto" w:fill="FFFFFF"/>
    </w:rPr>
  </w:style>
  <w:style w:type="character" w:customStyle="1" w:styleId="BodytextVerdana4">
    <w:name w:val="Body text + Verdana4"/>
    <w:aliases w:val="12.5 pt,Spacing 0 pt73,Scale 200%4"/>
    <w:basedOn w:val="Bodytext"/>
    <w:rsid w:val="00A3303D"/>
    <w:rPr>
      <w:rFonts w:ascii="Verdana" w:hAnsi="Verdana" w:cs="Verdana"/>
      <w:noProof/>
      <w:spacing w:val="0"/>
      <w:w w:val="200"/>
      <w:sz w:val="25"/>
      <w:szCs w:val="25"/>
      <w:shd w:val="clear" w:color="auto" w:fill="FFFFFF"/>
    </w:rPr>
  </w:style>
  <w:style w:type="character" w:customStyle="1" w:styleId="Heading9">
    <w:name w:val="Heading #9_"/>
    <w:basedOn w:val="DefaultParagraphFont"/>
    <w:link w:val="Heading90"/>
    <w:rsid w:val="00A3303D"/>
    <w:rPr>
      <w:b/>
      <w:bCs/>
      <w:spacing w:val="6"/>
      <w:sz w:val="22"/>
      <w:szCs w:val="22"/>
      <w:shd w:val="clear" w:color="auto" w:fill="FFFFFF"/>
    </w:rPr>
  </w:style>
  <w:style w:type="paragraph" w:customStyle="1" w:styleId="Heading90">
    <w:name w:val="Heading #9"/>
    <w:basedOn w:val="Normal"/>
    <w:link w:val="Heading9"/>
    <w:rsid w:val="00A3303D"/>
    <w:pPr>
      <w:widowControl w:val="0"/>
      <w:shd w:val="clear" w:color="auto" w:fill="FFFFFF"/>
      <w:spacing w:before="120" w:after="120" w:line="240" w:lineRule="atLeast"/>
      <w:jc w:val="both"/>
      <w:outlineLvl w:val="8"/>
    </w:pPr>
    <w:rPr>
      <w:b/>
      <w:bCs/>
      <w:spacing w:val="6"/>
      <w:sz w:val="22"/>
      <w:szCs w:val="22"/>
    </w:rPr>
  </w:style>
  <w:style w:type="character" w:customStyle="1" w:styleId="Bodytext3NotBold1">
    <w:name w:val="Body text (3) + Not Bold1"/>
    <w:aliases w:val="Spacing 0 pt72"/>
    <w:basedOn w:val="Bodytext3"/>
    <w:rsid w:val="00A3303D"/>
    <w:rPr>
      <w:b/>
      <w:bCs/>
      <w:spacing w:val="11"/>
      <w:sz w:val="22"/>
      <w:szCs w:val="22"/>
      <w:shd w:val="clear" w:color="auto" w:fill="FFFFFF"/>
    </w:rPr>
  </w:style>
  <w:style w:type="character" w:customStyle="1" w:styleId="Bodytext3Spacing0pt">
    <w:name w:val="Body text (3) + Spacing 0 pt"/>
    <w:basedOn w:val="Bodytext3"/>
    <w:rsid w:val="00A3303D"/>
    <w:rPr>
      <w:b/>
      <w:bCs/>
      <w:spacing w:val="6"/>
      <w:sz w:val="22"/>
      <w:szCs w:val="22"/>
      <w:shd w:val="clear" w:color="auto" w:fill="FFFFFF"/>
    </w:rPr>
  </w:style>
  <w:style w:type="character" w:customStyle="1" w:styleId="Bodytext26">
    <w:name w:val="Body text2"/>
    <w:basedOn w:val="Bodytext"/>
    <w:rsid w:val="00A3303D"/>
    <w:rPr>
      <w:spacing w:val="11"/>
      <w:sz w:val="22"/>
      <w:szCs w:val="22"/>
      <w:u w:val="single"/>
      <w:shd w:val="clear" w:color="auto" w:fill="FFFFFF"/>
    </w:rPr>
  </w:style>
  <w:style w:type="character" w:customStyle="1" w:styleId="BodytextItalic2">
    <w:name w:val="Body text + Italic2"/>
    <w:aliases w:val="Spacing 0 pt71"/>
    <w:basedOn w:val="Bodytext"/>
    <w:rsid w:val="00A3303D"/>
    <w:rPr>
      <w:i/>
      <w:iCs/>
      <w:spacing w:val="12"/>
      <w:sz w:val="22"/>
      <w:szCs w:val="22"/>
      <w:shd w:val="clear" w:color="auto" w:fill="FFFFFF"/>
    </w:rPr>
  </w:style>
  <w:style w:type="character" w:customStyle="1" w:styleId="Bodytext115pt">
    <w:name w:val="Body text + 11.5 pt"/>
    <w:aliases w:val="Spacing 0 pt70"/>
    <w:basedOn w:val="Bodytext"/>
    <w:rsid w:val="00A3303D"/>
    <w:rPr>
      <w:spacing w:val="10"/>
      <w:sz w:val="23"/>
      <w:szCs w:val="23"/>
      <w:shd w:val="clear" w:color="auto" w:fill="FFFFFF"/>
    </w:rPr>
  </w:style>
  <w:style w:type="character" w:customStyle="1" w:styleId="Bodytext105pt">
    <w:name w:val="Body text + 10.5 pt"/>
    <w:basedOn w:val="Bodytext"/>
    <w:rsid w:val="00A3303D"/>
    <w:rPr>
      <w:spacing w:val="11"/>
      <w:sz w:val="21"/>
      <w:szCs w:val="21"/>
      <w:shd w:val="clear" w:color="auto" w:fill="FFFFFF"/>
    </w:rPr>
  </w:style>
  <w:style w:type="character" w:customStyle="1" w:styleId="Bodytext13pt">
    <w:name w:val="Body text + 13 pt"/>
    <w:aliases w:val="Spacing 0 pt69"/>
    <w:basedOn w:val="Bodytext"/>
    <w:rsid w:val="00A3303D"/>
    <w:rPr>
      <w:spacing w:val="3"/>
      <w:sz w:val="26"/>
      <w:szCs w:val="26"/>
      <w:shd w:val="clear" w:color="auto" w:fill="FFFFFF"/>
    </w:rPr>
  </w:style>
  <w:style w:type="character" w:customStyle="1" w:styleId="Bodytext975pt">
    <w:name w:val="Body text (9) + 7.5 pt"/>
    <w:aliases w:val="Spacing 0 pt68"/>
    <w:basedOn w:val="Bodytext9"/>
    <w:rsid w:val="00A3303D"/>
    <w:rPr>
      <w:spacing w:val="19"/>
      <w:sz w:val="15"/>
      <w:szCs w:val="15"/>
      <w:shd w:val="clear" w:color="auto" w:fill="FFFFFF"/>
    </w:rPr>
  </w:style>
  <w:style w:type="character" w:customStyle="1" w:styleId="Bodytext10Spacing0pt">
    <w:name w:val="Body text (10) + Spacing 0 pt"/>
    <w:basedOn w:val="Bodytext10"/>
    <w:rsid w:val="00A3303D"/>
    <w:rPr>
      <w:spacing w:val="8"/>
      <w:sz w:val="15"/>
      <w:szCs w:val="15"/>
      <w:shd w:val="clear" w:color="auto" w:fill="FFFFFF"/>
    </w:rPr>
  </w:style>
  <w:style w:type="character" w:customStyle="1" w:styleId="Tablecaption9Spacing0pt">
    <w:name w:val="Table caption (9) + Spacing 0 pt"/>
    <w:basedOn w:val="Tablecaption9"/>
    <w:rsid w:val="00A3303D"/>
    <w:rPr>
      <w:spacing w:val="8"/>
      <w:sz w:val="17"/>
      <w:szCs w:val="17"/>
      <w:shd w:val="clear" w:color="auto" w:fill="FFFFFF"/>
    </w:rPr>
  </w:style>
  <w:style w:type="character" w:customStyle="1" w:styleId="Tablecaption80">
    <w:name w:val="Table caption (8)"/>
    <w:basedOn w:val="Tablecaption8"/>
    <w:rsid w:val="00A3303D"/>
    <w:rPr>
      <w:i/>
      <w:iCs/>
      <w:spacing w:val="8"/>
      <w:sz w:val="15"/>
      <w:szCs w:val="15"/>
      <w:shd w:val="clear" w:color="auto" w:fill="FFFFFF"/>
    </w:rPr>
  </w:style>
  <w:style w:type="character" w:customStyle="1" w:styleId="Bodytext75pt2">
    <w:name w:val="Body text + 7.5 pt2"/>
    <w:aliases w:val="Spacing 0 pt67"/>
    <w:basedOn w:val="Bodytext"/>
    <w:rsid w:val="00A3303D"/>
    <w:rPr>
      <w:spacing w:val="14"/>
      <w:sz w:val="15"/>
      <w:szCs w:val="15"/>
      <w:shd w:val="clear" w:color="auto" w:fill="FFFFFF"/>
    </w:rPr>
  </w:style>
  <w:style w:type="character" w:customStyle="1" w:styleId="Heading102">
    <w:name w:val="Heading #10 (2)_"/>
    <w:basedOn w:val="DefaultParagraphFont"/>
    <w:link w:val="Heading1020"/>
    <w:rsid w:val="00A3303D"/>
    <w:rPr>
      <w:spacing w:val="11"/>
      <w:sz w:val="22"/>
      <w:szCs w:val="22"/>
      <w:shd w:val="clear" w:color="auto" w:fill="FFFFFF"/>
    </w:rPr>
  </w:style>
  <w:style w:type="paragraph" w:customStyle="1" w:styleId="Heading1020">
    <w:name w:val="Heading #10 (2)"/>
    <w:basedOn w:val="Normal"/>
    <w:link w:val="Heading102"/>
    <w:rsid w:val="00A3303D"/>
    <w:pPr>
      <w:widowControl w:val="0"/>
      <w:shd w:val="clear" w:color="auto" w:fill="FFFFFF"/>
      <w:spacing w:before="180" w:line="456" w:lineRule="exact"/>
      <w:jc w:val="both"/>
    </w:pPr>
    <w:rPr>
      <w:spacing w:val="11"/>
      <w:sz w:val="22"/>
      <w:szCs w:val="22"/>
    </w:rPr>
  </w:style>
  <w:style w:type="character" w:customStyle="1" w:styleId="Headerorfooter4Spacing0pt">
    <w:name w:val="Header or footer (4) + Spacing 0 pt"/>
    <w:basedOn w:val="Headerorfooter4"/>
    <w:rsid w:val="00A3303D"/>
    <w:rPr>
      <w:rFonts w:ascii="Verdana" w:hAnsi="Verdana" w:cs="Verdana"/>
      <w:spacing w:val="3"/>
      <w:sz w:val="15"/>
      <w:szCs w:val="15"/>
      <w:shd w:val="clear" w:color="auto" w:fill="FFFFFF"/>
    </w:rPr>
  </w:style>
  <w:style w:type="character" w:customStyle="1" w:styleId="Headerorfooter4TimesNewRoman">
    <w:name w:val="Header or footer (4) + Times New Roman"/>
    <w:aliases w:val="7 pt2,Italic11,Spacing 0 pt66"/>
    <w:basedOn w:val="Headerorfooter4"/>
    <w:rsid w:val="00A3303D"/>
    <w:rPr>
      <w:rFonts w:ascii="Times New Roman" w:hAnsi="Times New Roman" w:cs="Times New Roman"/>
      <w:i/>
      <w:iCs/>
      <w:spacing w:val="-10"/>
      <w:sz w:val="14"/>
      <w:szCs w:val="14"/>
      <w:shd w:val="clear" w:color="auto" w:fill="FFFFFF"/>
    </w:rPr>
  </w:style>
  <w:style w:type="character" w:customStyle="1" w:styleId="Tablecaption10">
    <w:name w:val="Table caption (10)_"/>
    <w:basedOn w:val="DefaultParagraphFont"/>
    <w:link w:val="Tablecaption100"/>
    <w:rsid w:val="00A3303D"/>
    <w:rPr>
      <w:spacing w:val="16"/>
      <w:sz w:val="19"/>
      <w:szCs w:val="19"/>
      <w:shd w:val="clear" w:color="auto" w:fill="FFFFFF"/>
    </w:rPr>
  </w:style>
  <w:style w:type="paragraph" w:customStyle="1" w:styleId="Tablecaption100">
    <w:name w:val="Table caption (10)"/>
    <w:basedOn w:val="Normal"/>
    <w:link w:val="Tablecaption10"/>
    <w:rsid w:val="00A3303D"/>
    <w:pPr>
      <w:widowControl w:val="0"/>
      <w:shd w:val="clear" w:color="auto" w:fill="FFFFFF"/>
      <w:spacing w:after="120" w:line="240" w:lineRule="atLeast"/>
      <w:jc w:val="center"/>
    </w:pPr>
    <w:rPr>
      <w:spacing w:val="16"/>
      <w:sz w:val="19"/>
      <w:szCs w:val="19"/>
    </w:rPr>
  </w:style>
  <w:style w:type="character" w:customStyle="1" w:styleId="Tablecaption10Spacing0pt">
    <w:name w:val="Table caption (10) + Spacing 0 pt"/>
    <w:basedOn w:val="Tablecaption10"/>
    <w:rsid w:val="00A3303D"/>
    <w:rPr>
      <w:spacing w:val="15"/>
      <w:sz w:val="19"/>
      <w:szCs w:val="19"/>
      <w:shd w:val="clear" w:color="auto" w:fill="FFFFFF"/>
    </w:rPr>
  </w:style>
  <w:style w:type="character" w:customStyle="1" w:styleId="Tablecaption10105pt">
    <w:name w:val="Table caption (10) + 10.5 pt"/>
    <w:aliases w:val="Spacing 1 pt6"/>
    <w:basedOn w:val="Tablecaption10"/>
    <w:rsid w:val="00A3303D"/>
    <w:rPr>
      <w:spacing w:val="32"/>
      <w:sz w:val="21"/>
      <w:szCs w:val="21"/>
      <w:shd w:val="clear" w:color="auto" w:fill="FFFFFF"/>
    </w:rPr>
  </w:style>
  <w:style w:type="character" w:customStyle="1" w:styleId="Tablecaption7Spacing0pt">
    <w:name w:val="Table caption (7) + Spacing 0 pt"/>
    <w:basedOn w:val="Tablecaption7"/>
    <w:rsid w:val="00A3303D"/>
    <w:rPr>
      <w:b/>
      <w:bCs/>
      <w:i/>
      <w:iCs/>
      <w:spacing w:val="10"/>
      <w:sz w:val="14"/>
      <w:szCs w:val="14"/>
      <w:shd w:val="clear" w:color="auto" w:fill="FFFFFF"/>
    </w:rPr>
  </w:style>
  <w:style w:type="character" w:customStyle="1" w:styleId="Bodytext7pt3">
    <w:name w:val="Body text + 7 pt3"/>
    <w:aliases w:val="Bold5,Spacing 0 pt65"/>
    <w:basedOn w:val="Bodytext"/>
    <w:rsid w:val="00A3303D"/>
    <w:rPr>
      <w:b/>
      <w:bCs/>
      <w:spacing w:val="10"/>
      <w:sz w:val="14"/>
      <w:szCs w:val="14"/>
      <w:shd w:val="clear" w:color="auto" w:fill="FFFFFF"/>
    </w:rPr>
  </w:style>
  <w:style w:type="character" w:customStyle="1" w:styleId="BodytextVerdana3">
    <w:name w:val="Body text + Verdana3"/>
    <w:aliases w:val="4.5 pt3,Small Caps1,Spacing 0 pt64,Scale 200%3"/>
    <w:basedOn w:val="Bodytext"/>
    <w:rsid w:val="00A3303D"/>
    <w:rPr>
      <w:rFonts w:ascii="Verdana" w:hAnsi="Verdana" w:cs="Verdana"/>
      <w:smallCaps/>
      <w:spacing w:val="-6"/>
      <w:w w:val="200"/>
      <w:sz w:val="9"/>
      <w:szCs w:val="9"/>
      <w:shd w:val="clear" w:color="auto" w:fill="FFFFFF"/>
    </w:rPr>
  </w:style>
  <w:style w:type="character" w:customStyle="1" w:styleId="BodytextVerdana2">
    <w:name w:val="Body text + Verdana2"/>
    <w:aliases w:val="4.5 pt2,Spacing 0 pt63,Scale 200%2"/>
    <w:basedOn w:val="Bodytext"/>
    <w:rsid w:val="00A3303D"/>
    <w:rPr>
      <w:rFonts w:ascii="Verdana" w:hAnsi="Verdana" w:cs="Verdana"/>
      <w:spacing w:val="-6"/>
      <w:w w:val="200"/>
      <w:sz w:val="9"/>
      <w:szCs w:val="9"/>
      <w:shd w:val="clear" w:color="auto" w:fill="FFFFFF"/>
    </w:rPr>
  </w:style>
  <w:style w:type="character" w:customStyle="1" w:styleId="Bodytext7pt2">
    <w:name w:val="Body text + 7 pt2"/>
    <w:aliases w:val="Bold4,Italic10,Spacing 0 pt62"/>
    <w:basedOn w:val="Bodytext"/>
    <w:rsid w:val="00A3303D"/>
    <w:rPr>
      <w:b/>
      <w:bCs/>
      <w:i/>
      <w:iCs/>
      <w:spacing w:val="10"/>
      <w:sz w:val="14"/>
      <w:szCs w:val="14"/>
      <w:shd w:val="clear" w:color="auto" w:fill="FFFFFF"/>
    </w:rPr>
  </w:style>
  <w:style w:type="character" w:customStyle="1" w:styleId="Heading92">
    <w:name w:val="Heading #9 (2)_"/>
    <w:basedOn w:val="DefaultParagraphFont"/>
    <w:link w:val="Heading920"/>
    <w:rsid w:val="00A3303D"/>
    <w:rPr>
      <w:spacing w:val="15"/>
      <w:sz w:val="19"/>
      <w:szCs w:val="19"/>
      <w:shd w:val="clear" w:color="auto" w:fill="FFFFFF"/>
    </w:rPr>
  </w:style>
  <w:style w:type="paragraph" w:customStyle="1" w:styleId="Heading920">
    <w:name w:val="Heading #9 (2)"/>
    <w:basedOn w:val="Normal"/>
    <w:link w:val="Heading92"/>
    <w:rsid w:val="00A3303D"/>
    <w:pPr>
      <w:widowControl w:val="0"/>
      <w:shd w:val="clear" w:color="auto" w:fill="FFFFFF"/>
      <w:spacing w:before="480" w:after="180" w:line="240" w:lineRule="atLeast"/>
      <w:jc w:val="both"/>
      <w:outlineLvl w:val="8"/>
    </w:pPr>
    <w:rPr>
      <w:spacing w:val="15"/>
      <w:sz w:val="19"/>
      <w:szCs w:val="19"/>
    </w:rPr>
  </w:style>
  <w:style w:type="character" w:customStyle="1" w:styleId="Bodytext260">
    <w:name w:val="Body text (26)_"/>
    <w:basedOn w:val="DefaultParagraphFont"/>
    <w:link w:val="Bodytext261"/>
    <w:rsid w:val="00A3303D"/>
    <w:rPr>
      <w:spacing w:val="15"/>
      <w:sz w:val="19"/>
      <w:szCs w:val="19"/>
      <w:shd w:val="clear" w:color="auto" w:fill="FFFFFF"/>
    </w:rPr>
  </w:style>
  <w:style w:type="paragraph" w:customStyle="1" w:styleId="Bodytext261">
    <w:name w:val="Body text (26)1"/>
    <w:basedOn w:val="Normal"/>
    <w:link w:val="Bodytext260"/>
    <w:rsid w:val="00A3303D"/>
    <w:pPr>
      <w:widowControl w:val="0"/>
      <w:shd w:val="clear" w:color="auto" w:fill="FFFFFF"/>
      <w:spacing w:before="180" w:after="60" w:line="326" w:lineRule="exact"/>
      <w:jc w:val="both"/>
    </w:pPr>
    <w:rPr>
      <w:spacing w:val="15"/>
      <w:sz w:val="19"/>
      <w:szCs w:val="19"/>
    </w:rPr>
  </w:style>
  <w:style w:type="character" w:customStyle="1" w:styleId="Bodytext26Spacing0pt">
    <w:name w:val="Body text (26) + Spacing 0 pt"/>
    <w:basedOn w:val="Bodytext260"/>
    <w:rsid w:val="00A3303D"/>
    <w:rPr>
      <w:spacing w:val="16"/>
      <w:sz w:val="19"/>
      <w:szCs w:val="19"/>
      <w:shd w:val="clear" w:color="auto" w:fill="FFFFFF"/>
    </w:rPr>
  </w:style>
  <w:style w:type="character" w:customStyle="1" w:styleId="Bodytext2611pt">
    <w:name w:val="Body text (26) + 11 pt"/>
    <w:aliases w:val="Spacing 0 pt61"/>
    <w:basedOn w:val="Bodytext260"/>
    <w:rsid w:val="00A3303D"/>
    <w:rPr>
      <w:spacing w:val="11"/>
      <w:sz w:val="22"/>
      <w:szCs w:val="22"/>
      <w:shd w:val="clear" w:color="auto" w:fill="FFFFFF"/>
    </w:rPr>
  </w:style>
  <w:style w:type="character" w:customStyle="1" w:styleId="Bodytext2610pt">
    <w:name w:val="Body text (26) + 10 pt"/>
    <w:aliases w:val="Italic9,Spacing 0 pt60"/>
    <w:basedOn w:val="Bodytext260"/>
    <w:rsid w:val="00A3303D"/>
    <w:rPr>
      <w:i/>
      <w:iCs/>
      <w:spacing w:val="7"/>
      <w:sz w:val="20"/>
      <w:szCs w:val="20"/>
      <w:shd w:val="clear" w:color="auto" w:fill="FFFFFF"/>
    </w:rPr>
  </w:style>
  <w:style w:type="character" w:customStyle="1" w:styleId="Headerorfooter5">
    <w:name w:val="Header or footer (5)_"/>
    <w:basedOn w:val="DefaultParagraphFont"/>
    <w:link w:val="Headerorfooter50"/>
    <w:rsid w:val="00A3303D"/>
    <w:rPr>
      <w:i/>
      <w:iCs/>
      <w:noProof/>
      <w:sz w:val="19"/>
      <w:szCs w:val="19"/>
      <w:shd w:val="clear" w:color="auto" w:fill="FFFFFF"/>
    </w:rPr>
  </w:style>
  <w:style w:type="paragraph" w:customStyle="1" w:styleId="Headerorfooter50">
    <w:name w:val="Header or footer (5)"/>
    <w:basedOn w:val="Normal"/>
    <w:link w:val="Headerorfooter5"/>
    <w:rsid w:val="00A3303D"/>
    <w:pPr>
      <w:widowControl w:val="0"/>
      <w:shd w:val="clear" w:color="auto" w:fill="FFFFFF"/>
      <w:spacing w:line="240" w:lineRule="atLeast"/>
    </w:pPr>
    <w:rPr>
      <w:i/>
      <w:iCs/>
      <w:noProof/>
      <w:sz w:val="19"/>
      <w:szCs w:val="19"/>
    </w:rPr>
  </w:style>
  <w:style w:type="character" w:customStyle="1" w:styleId="Bodytext95pt5">
    <w:name w:val="Body text + 9.5 pt5"/>
    <w:aliases w:val="Spacing 0 pt59"/>
    <w:basedOn w:val="Bodytext"/>
    <w:rsid w:val="00A3303D"/>
    <w:rPr>
      <w:spacing w:val="15"/>
      <w:sz w:val="19"/>
      <w:szCs w:val="19"/>
      <w:shd w:val="clear" w:color="auto" w:fill="FFFFFF"/>
    </w:rPr>
  </w:style>
  <w:style w:type="character" w:customStyle="1" w:styleId="Bodytext2675pt">
    <w:name w:val="Body text (26) + 7.5 pt"/>
    <w:aliases w:val="Spacing 0 pt58"/>
    <w:basedOn w:val="Bodytext260"/>
    <w:rsid w:val="00A3303D"/>
    <w:rPr>
      <w:spacing w:val="19"/>
      <w:sz w:val="15"/>
      <w:szCs w:val="15"/>
      <w:shd w:val="clear" w:color="auto" w:fill="FFFFFF"/>
    </w:rPr>
  </w:style>
  <w:style w:type="character" w:customStyle="1" w:styleId="Heading6">
    <w:name w:val="Heading #6_"/>
    <w:basedOn w:val="DefaultParagraphFont"/>
    <w:link w:val="Heading60"/>
    <w:rsid w:val="00A3303D"/>
    <w:rPr>
      <w:spacing w:val="11"/>
      <w:sz w:val="22"/>
      <w:szCs w:val="22"/>
      <w:shd w:val="clear" w:color="auto" w:fill="FFFFFF"/>
    </w:rPr>
  </w:style>
  <w:style w:type="paragraph" w:customStyle="1" w:styleId="Heading60">
    <w:name w:val="Heading #6"/>
    <w:basedOn w:val="Normal"/>
    <w:link w:val="Heading6"/>
    <w:rsid w:val="00A3303D"/>
    <w:pPr>
      <w:widowControl w:val="0"/>
      <w:shd w:val="clear" w:color="auto" w:fill="FFFFFF"/>
      <w:spacing w:before="60" w:line="446" w:lineRule="exact"/>
      <w:jc w:val="both"/>
      <w:outlineLvl w:val="5"/>
    </w:pPr>
    <w:rPr>
      <w:spacing w:val="11"/>
      <w:sz w:val="22"/>
      <w:szCs w:val="22"/>
    </w:rPr>
  </w:style>
  <w:style w:type="character" w:customStyle="1" w:styleId="Bodytext8Spacing0pt">
    <w:name w:val="Body text (8) + Spacing 0 pt"/>
    <w:basedOn w:val="Bodytext8"/>
    <w:rsid w:val="00A3303D"/>
    <w:rPr>
      <w:b/>
      <w:bCs/>
      <w:spacing w:val="10"/>
      <w:sz w:val="14"/>
      <w:szCs w:val="14"/>
      <w:shd w:val="clear" w:color="auto" w:fill="FFFFFF"/>
    </w:rPr>
  </w:style>
  <w:style w:type="character" w:customStyle="1" w:styleId="Bodytext18Spacing0pt">
    <w:name w:val="Body text (18) + Spacing 0 pt"/>
    <w:basedOn w:val="Bodytext18"/>
    <w:rsid w:val="00A3303D"/>
    <w:rPr>
      <w:b/>
      <w:bCs/>
      <w:i/>
      <w:iCs/>
      <w:spacing w:val="10"/>
      <w:sz w:val="14"/>
      <w:szCs w:val="14"/>
      <w:shd w:val="clear" w:color="auto" w:fill="FFFFFF"/>
    </w:rPr>
  </w:style>
  <w:style w:type="character" w:customStyle="1" w:styleId="Bodytext18NotItalic">
    <w:name w:val="Body text (18) + Not Italic"/>
    <w:aliases w:val="Spacing 0 pt57"/>
    <w:basedOn w:val="Bodytext18"/>
    <w:rsid w:val="00A3303D"/>
    <w:rPr>
      <w:b/>
      <w:bCs/>
      <w:i/>
      <w:iCs/>
      <w:spacing w:val="10"/>
      <w:sz w:val="14"/>
      <w:szCs w:val="14"/>
      <w:shd w:val="clear" w:color="auto" w:fill="FFFFFF"/>
    </w:rPr>
  </w:style>
  <w:style w:type="character" w:customStyle="1" w:styleId="Bodytext18Constantia">
    <w:name w:val="Body text (18) + Constantia"/>
    <w:aliases w:val="7.5 pt2,Not Bold7,Not Italic,Spacing 1 pt5"/>
    <w:basedOn w:val="Bodytext18"/>
    <w:rsid w:val="00A3303D"/>
    <w:rPr>
      <w:rFonts w:ascii="Constantia" w:hAnsi="Constantia" w:cs="Constantia"/>
      <w:b/>
      <w:bCs/>
      <w:i/>
      <w:iCs/>
      <w:noProof/>
      <w:spacing w:val="21"/>
      <w:sz w:val="15"/>
      <w:szCs w:val="15"/>
      <w:shd w:val="clear" w:color="auto" w:fill="FFFFFF"/>
    </w:rPr>
  </w:style>
  <w:style w:type="character" w:customStyle="1" w:styleId="Bodytext8Italic1">
    <w:name w:val="Body text (8) + Italic1"/>
    <w:aliases w:val="Spacing 0 pt56"/>
    <w:basedOn w:val="Bodytext8"/>
    <w:rsid w:val="00A3303D"/>
    <w:rPr>
      <w:b/>
      <w:bCs/>
      <w:i/>
      <w:iCs/>
      <w:spacing w:val="10"/>
      <w:sz w:val="14"/>
      <w:szCs w:val="14"/>
      <w:shd w:val="clear" w:color="auto" w:fill="FFFFFF"/>
    </w:rPr>
  </w:style>
  <w:style w:type="character" w:customStyle="1" w:styleId="Bodytext8Spacing0pt1">
    <w:name w:val="Body text (8) + Spacing 0 pt1"/>
    <w:basedOn w:val="Bodytext8"/>
    <w:rsid w:val="00A3303D"/>
    <w:rPr>
      <w:b/>
      <w:bCs/>
      <w:spacing w:val="10"/>
      <w:sz w:val="14"/>
      <w:szCs w:val="14"/>
      <w:u w:val="single"/>
      <w:shd w:val="clear" w:color="auto" w:fill="FFFFFF"/>
    </w:rPr>
  </w:style>
  <w:style w:type="character" w:customStyle="1" w:styleId="Bodytext811pt">
    <w:name w:val="Body text (8) + 11 pt"/>
    <w:aliases w:val="Not Bold6,Spacing 0 pt55"/>
    <w:basedOn w:val="Bodytext8"/>
    <w:rsid w:val="00A3303D"/>
    <w:rPr>
      <w:b/>
      <w:bCs/>
      <w:spacing w:val="11"/>
      <w:sz w:val="22"/>
      <w:szCs w:val="22"/>
      <w:shd w:val="clear" w:color="auto" w:fill="FFFFFF"/>
    </w:rPr>
  </w:style>
  <w:style w:type="character" w:customStyle="1" w:styleId="Bodytext27">
    <w:name w:val="Body text (27)_"/>
    <w:basedOn w:val="DefaultParagraphFont"/>
    <w:link w:val="Bodytext270"/>
    <w:rsid w:val="00A3303D"/>
    <w:rPr>
      <w:i/>
      <w:iCs/>
      <w:spacing w:val="15"/>
      <w:sz w:val="17"/>
      <w:szCs w:val="17"/>
      <w:shd w:val="clear" w:color="auto" w:fill="FFFFFF"/>
    </w:rPr>
  </w:style>
  <w:style w:type="paragraph" w:customStyle="1" w:styleId="Bodytext270">
    <w:name w:val="Body text (27)"/>
    <w:basedOn w:val="Normal"/>
    <w:link w:val="Bodytext27"/>
    <w:rsid w:val="00A3303D"/>
    <w:pPr>
      <w:widowControl w:val="0"/>
      <w:shd w:val="clear" w:color="auto" w:fill="FFFFFF"/>
      <w:spacing w:line="240" w:lineRule="atLeast"/>
    </w:pPr>
    <w:rPr>
      <w:i/>
      <w:iCs/>
      <w:spacing w:val="15"/>
      <w:sz w:val="17"/>
      <w:szCs w:val="17"/>
    </w:rPr>
  </w:style>
  <w:style w:type="character" w:customStyle="1" w:styleId="Bodytext7Spacing0pt">
    <w:name w:val="Body text (7) + Spacing 0 pt"/>
    <w:basedOn w:val="Bodytext7"/>
    <w:rsid w:val="00A3303D"/>
    <w:rPr>
      <w:i/>
      <w:iCs/>
      <w:spacing w:val="12"/>
      <w:sz w:val="22"/>
      <w:szCs w:val="22"/>
      <w:shd w:val="clear" w:color="auto" w:fill="FFFFFF"/>
    </w:rPr>
  </w:style>
  <w:style w:type="character" w:customStyle="1" w:styleId="Bodytext26Verdana">
    <w:name w:val="Body text (26) + Verdana"/>
    <w:aliases w:val="6 pt3,Spacing 0 pt54"/>
    <w:basedOn w:val="Bodytext260"/>
    <w:rsid w:val="00A3303D"/>
    <w:rPr>
      <w:rFonts w:ascii="Verdana" w:hAnsi="Verdana" w:cs="Verdana"/>
      <w:spacing w:val="7"/>
      <w:sz w:val="12"/>
      <w:szCs w:val="12"/>
      <w:shd w:val="clear" w:color="auto" w:fill="FFFFFF"/>
    </w:rPr>
  </w:style>
  <w:style w:type="character" w:customStyle="1" w:styleId="Bodytext26Constantia">
    <w:name w:val="Body text (26) + Constantia"/>
    <w:aliases w:val="11 pt,Spacing 1 pt4"/>
    <w:basedOn w:val="Bodytext260"/>
    <w:rsid w:val="00A3303D"/>
    <w:rPr>
      <w:rFonts w:ascii="Constantia" w:hAnsi="Constantia" w:cs="Constantia"/>
      <w:spacing w:val="20"/>
      <w:sz w:val="22"/>
      <w:szCs w:val="22"/>
      <w:shd w:val="clear" w:color="auto" w:fill="FFFFFF"/>
    </w:rPr>
  </w:style>
  <w:style w:type="character" w:customStyle="1" w:styleId="Bodytext75pt1">
    <w:name w:val="Body text + 7.5 pt1"/>
    <w:aliases w:val="Spacing 0 pt53"/>
    <w:basedOn w:val="Bodytext"/>
    <w:rsid w:val="00A3303D"/>
    <w:rPr>
      <w:spacing w:val="19"/>
      <w:sz w:val="15"/>
      <w:szCs w:val="15"/>
      <w:shd w:val="clear" w:color="auto" w:fill="FFFFFF"/>
    </w:rPr>
  </w:style>
  <w:style w:type="character" w:customStyle="1" w:styleId="BodytextConstantia5">
    <w:name w:val="Body text + Constantia5"/>
    <w:aliases w:val="12 pt,Spacing 0 pt52"/>
    <w:basedOn w:val="Bodytext"/>
    <w:rsid w:val="00A3303D"/>
    <w:rPr>
      <w:rFonts w:ascii="Constantia" w:hAnsi="Constantia" w:cs="Constantia"/>
      <w:noProof/>
      <w:spacing w:val="0"/>
      <w:sz w:val="24"/>
      <w:szCs w:val="24"/>
      <w:shd w:val="clear" w:color="auto" w:fill="FFFFFF"/>
    </w:rPr>
  </w:style>
  <w:style w:type="character" w:customStyle="1" w:styleId="Headerorfooter6">
    <w:name w:val="Header or footer (6)_"/>
    <w:basedOn w:val="DefaultParagraphFont"/>
    <w:link w:val="Headerorfooter60"/>
    <w:rsid w:val="00A3303D"/>
    <w:rPr>
      <w:spacing w:val="10"/>
      <w:sz w:val="19"/>
      <w:szCs w:val="19"/>
      <w:shd w:val="clear" w:color="auto" w:fill="FFFFFF"/>
    </w:rPr>
  </w:style>
  <w:style w:type="paragraph" w:customStyle="1" w:styleId="Headerorfooter60">
    <w:name w:val="Header or footer (6)"/>
    <w:basedOn w:val="Normal"/>
    <w:link w:val="Headerorfooter6"/>
    <w:rsid w:val="00A3303D"/>
    <w:pPr>
      <w:widowControl w:val="0"/>
      <w:shd w:val="clear" w:color="auto" w:fill="FFFFFF"/>
      <w:spacing w:line="240" w:lineRule="atLeast"/>
    </w:pPr>
    <w:rPr>
      <w:spacing w:val="10"/>
      <w:sz w:val="19"/>
      <w:szCs w:val="19"/>
    </w:rPr>
  </w:style>
  <w:style w:type="character" w:customStyle="1" w:styleId="Headerorfooter6Spacing1pt">
    <w:name w:val="Header or footer (6) + Spacing 1 pt"/>
    <w:basedOn w:val="Headerorfooter6"/>
    <w:rsid w:val="00A3303D"/>
    <w:rPr>
      <w:spacing w:val="36"/>
      <w:sz w:val="19"/>
      <w:szCs w:val="19"/>
      <w:shd w:val="clear" w:color="auto" w:fill="FFFFFF"/>
    </w:rPr>
  </w:style>
  <w:style w:type="character" w:customStyle="1" w:styleId="Bodytext12Spacing0pt">
    <w:name w:val="Body text (12) + Spacing 0 pt"/>
    <w:basedOn w:val="Bodytext12"/>
    <w:rsid w:val="00A3303D"/>
    <w:rPr>
      <w:spacing w:val="8"/>
      <w:sz w:val="19"/>
      <w:szCs w:val="19"/>
      <w:shd w:val="clear" w:color="auto" w:fill="FFFFFF"/>
    </w:rPr>
  </w:style>
  <w:style w:type="character" w:customStyle="1" w:styleId="Bodytext95pt4">
    <w:name w:val="Body text + 9.5 pt4"/>
    <w:aliases w:val="Spacing 0 pt51"/>
    <w:basedOn w:val="Bodytext"/>
    <w:rsid w:val="00A3303D"/>
    <w:rPr>
      <w:spacing w:val="9"/>
      <w:sz w:val="19"/>
      <w:szCs w:val="19"/>
      <w:shd w:val="clear" w:color="auto" w:fill="FFFFFF"/>
    </w:rPr>
  </w:style>
  <w:style w:type="character" w:customStyle="1" w:styleId="Bodytext95pt3">
    <w:name w:val="Body text + 9.5 pt3"/>
    <w:aliases w:val="Italic8,Spacing 0 pt50"/>
    <w:basedOn w:val="Bodytext"/>
    <w:rsid w:val="00A3303D"/>
    <w:rPr>
      <w:i/>
      <w:iCs/>
      <w:spacing w:val="0"/>
      <w:sz w:val="19"/>
      <w:szCs w:val="19"/>
      <w:shd w:val="clear" w:color="auto" w:fill="FFFFFF"/>
    </w:rPr>
  </w:style>
  <w:style w:type="character" w:customStyle="1" w:styleId="BodytextConstantia4">
    <w:name w:val="Body text + Constantia4"/>
    <w:aliases w:val="14 pt,Spacing 0 pt49"/>
    <w:basedOn w:val="Bodytext"/>
    <w:rsid w:val="00A3303D"/>
    <w:rPr>
      <w:rFonts w:ascii="Constantia" w:hAnsi="Constantia" w:cs="Constantia"/>
      <w:noProof/>
      <w:spacing w:val="0"/>
      <w:sz w:val="28"/>
      <w:szCs w:val="28"/>
      <w:shd w:val="clear" w:color="auto" w:fill="FFFFFF"/>
    </w:rPr>
  </w:style>
  <w:style w:type="character" w:customStyle="1" w:styleId="Bodytext9Constantia">
    <w:name w:val="Body text (9) + Constantia"/>
    <w:aliases w:val="9.5 pt,Spacing 0 pt48"/>
    <w:basedOn w:val="Bodytext9"/>
    <w:rsid w:val="00A3303D"/>
    <w:rPr>
      <w:rFonts w:ascii="Constantia" w:hAnsi="Constantia" w:cs="Constantia"/>
      <w:spacing w:val="0"/>
      <w:sz w:val="19"/>
      <w:szCs w:val="19"/>
      <w:shd w:val="clear" w:color="auto" w:fill="FFFFFF"/>
    </w:rPr>
  </w:style>
  <w:style w:type="character" w:customStyle="1" w:styleId="Bodytext9Constantia2">
    <w:name w:val="Body text (9) + Constantia2"/>
    <w:aliases w:val="10.5 pt2,Spacing 0 pt47,Scale 70%2"/>
    <w:basedOn w:val="Bodytext9"/>
    <w:rsid w:val="00A3303D"/>
    <w:rPr>
      <w:rFonts w:ascii="Constantia" w:hAnsi="Constantia" w:cs="Constantia"/>
      <w:noProof/>
      <w:spacing w:val="6"/>
      <w:w w:val="70"/>
      <w:sz w:val="21"/>
      <w:szCs w:val="21"/>
      <w:shd w:val="clear" w:color="auto" w:fill="FFFFFF"/>
    </w:rPr>
  </w:style>
  <w:style w:type="character" w:customStyle="1" w:styleId="Heading7">
    <w:name w:val="Heading #7_"/>
    <w:basedOn w:val="DefaultParagraphFont"/>
    <w:link w:val="Heading70"/>
    <w:rsid w:val="00A3303D"/>
    <w:rPr>
      <w:b/>
      <w:bCs/>
      <w:spacing w:val="6"/>
      <w:sz w:val="22"/>
      <w:szCs w:val="22"/>
      <w:shd w:val="clear" w:color="auto" w:fill="FFFFFF"/>
    </w:rPr>
  </w:style>
  <w:style w:type="paragraph" w:customStyle="1" w:styleId="Heading70">
    <w:name w:val="Heading #7"/>
    <w:basedOn w:val="Normal"/>
    <w:link w:val="Heading7"/>
    <w:rsid w:val="00A3303D"/>
    <w:pPr>
      <w:widowControl w:val="0"/>
      <w:shd w:val="clear" w:color="auto" w:fill="FFFFFF"/>
      <w:spacing w:after="60" w:line="240" w:lineRule="atLeast"/>
      <w:jc w:val="center"/>
      <w:outlineLvl w:val="6"/>
    </w:pPr>
    <w:rPr>
      <w:b/>
      <w:bCs/>
      <w:spacing w:val="6"/>
      <w:sz w:val="22"/>
      <w:szCs w:val="22"/>
    </w:rPr>
  </w:style>
  <w:style w:type="character" w:customStyle="1" w:styleId="Heading7Spacing1pt">
    <w:name w:val="Heading #7 + Spacing 1 pt"/>
    <w:basedOn w:val="Heading7"/>
    <w:rsid w:val="00A3303D"/>
    <w:rPr>
      <w:b/>
      <w:bCs/>
      <w:spacing w:val="33"/>
      <w:sz w:val="22"/>
      <w:szCs w:val="22"/>
      <w:shd w:val="clear" w:color="auto" w:fill="FFFFFF"/>
    </w:rPr>
  </w:style>
  <w:style w:type="character" w:customStyle="1" w:styleId="Bodytext7pt1">
    <w:name w:val="Body text + 7 pt1"/>
    <w:aliases w:val="Italic7,Spacing 0 pt46"/>
    <w:basedOn w:val="Bodytext"/>
    <w:rsid w:val="00A3303D"/>
    <w:rPr>
      <w:i/>
      <w:iCs/>
      <w:noProof/>
      <w:spacing w:val="7"/>
      <w:sz w:val="14"/>
      <w:szCs w:val="14"/>
      <w:shd w:val="clear" w:color="auto" w:fill="FFFFFF"/>
    </w:rPr>
  </w:style>
  <w:style w:type="character" w:customStyle="1" w:styleId="BodytextConstantia3">
    <w:name w:val="Body text + Constantia3"/>
    <w:aliases w:val="7.5 pt1,Spacing 1 pt3"/>
    <w:basedOn w:val="Bodytext"/>
    <w:rsid w:val="00A3303D"/>
    <w:rPr>
      <w:rFonts w:ascii="Constantia" w:hAnsi="Constantia" w:cs="Constantia"/>
      <w:spacing w:val="21"/>
      <w:sz w:val="15"/>
      <w:szCs w:val="15"/>
      <w:shd w:val="clear" w:color="auto" w:fill="FFFFFF"/>
    </w:rPr>
  </w:style>
  <w:style w:type="character" w:customStyle="1" w:styleId="BodytextConsolas1">
    <w:name w:val="Body text + Consolas1"/>
    <w:aliases w:val="10 pt3,Spacing 0 pt45"/>
    <w:basedOn w:val="Bodytext"/>
    <w:rsid w:val="00A3303D"/>
    <w:rPr>
      <w:rFonts w:ascii="Consolas" w:hAnsi="Consolas" w:cs="Consolas"/>
      <w:noProof/>
      <w:spacing w:val="0"/>
      <w:sz w:val="20"/>
      <w:szCs w:val="20"/>
      <w:shd w:val="clear" w:color="auto" w:fill="FFFFFF"/>
    </w:rPr>
  </w:style>
  <w:style w:type="character" w:customStyle="1" w:styleId="BodytextVerdana1">
    <w:name w:val="Body text + Verdana1"/>
    <w:aliases w:val="6 pt2,Spacing 0 pt44"/>
    <w:basedOn w:val="Bodytext"/>
    <w:rsid w:val="00A3303D"/>
    <w:rPr>
      <w:rFonts w:ascii="Verdana" w:hAnsi="Verdana" w:cs="Verdana"/>
      <w:spacing w:val="4"/>
      <w:sz w:val="12"/>
      <w:szCs w:val="12"/>
      <w:shd w:val="clear" w:color="auto" w:fill="FFFFFF"/>
    </w:rPr>
  </w:style>
  <w:style w:type="character" w:customStyle="1" w:styleId="Heading110">
    <w:name w:val="Heading #11_"/>
    <w:basedOn w:val="DefaultParagraphFont"/>
    <w:link w:val="Heading111"/>
    <w:rsid w:val="00A3303D"/>
    <w:rPr>
      <w:spacing w:val="11"/>
      <w:sz w:val="22"/>
      <w:szCs w:val="22"/>
      <w:shd w:val="clear" w:color="auto" w:fill="FFFFFF"/>
    </w:rPr>
  </w:style>
  <w:style w:type="paragraph" w:customStyle="1" w:styleId="Heading111">
    <w:name w:val="Heading #11"/>
    <w:basedOn w:val="Normal"/>
    <w:link w:val="Heading110"/>
    <w:rsid w:val="00A3303D"/>
    <w:pPr>
      <w:widowControl w:val="0"/>
      <w:shd w:val="clear" w:color="auto" w:fill="FFFFFF"/>
      <w:spacing w:before="600" w:after="180" w:line="240" w:lineRule="atLeast"/>
      <w:jc w:val="both"/>
    </w:pPr>
    <w:rPr>
      <w:spacing w:val="11"/>
      <w:sz w:val="22"/>
      <w:szCs w:val="22"/>
    </w:rPr>
  </w:style>
  <w:style w:type="character" w:customStyle="1" w:styleId="Bodytext95pt2">
    <w:name w:val="Body text + 9.5 pt2"/>
    <w:aliases w:val="Spacing 0 pt43"/>
    <w:basedOn w:val="Bodytext"/>
    <w:rsid w:val="00A3303D"/>
    <w:rPr>
      <w:spacing w:val="16"/>
      <w:sz w:val="19"/>
      <w:szCs w:val="19"/>
      <w:shd w:val="clear" w:color="auto" w:fill="FFFFFF"/>
    </w:rPr>
  </w:style>
  <w:style w:type="character" w:customStyle="1" w:styleId="Bodytext65pt">
    <w:name w:val="Body text + 6.5 pt"/>
    <w:aliases w:val="Bold3,Italic6,Spacing 0 pt42"/>
    <w:basedOn w:val="Bodytext"/>
    <w:rsid w:val="00A3303D"/>
    <w:rPr>
      <w:b/>
      <w:bCs/>
      <w:i/>
      <w:iCs/>
      <w:spacing w:val="13"/>
      <w:sz w:val="13"/>
      <w:szCs w:val="13"/>
      <w:shd w:val="clear" w:color="auto" w:fill="FFFFFF"/>
    </w:rPr>
  </w:style>
  <w:style w:type="character" w:customStyle="1" w:styleId="Bodytext95pt1">
    <w:name w:val="Body text + 9.5 pt1"/>
    <w:aliases w:val="Spacing 0 pt41"/>
    <w:basedOn w:val="Bodytext"/>
    <w:rsid w:val="00A3303D"/>
    <w:rPr>
      <w:spacing w:val="16"/>
      <w:sz w:val="19"/>
      <w:szCs w:val="19"/>
      <w:shd w:val="clear" w:color="auto" w:fill="FFFFFF"/>
    </w:rPr>
  </w:style>
  <w:style w:type="character" w:customStyle="1" w:styleId="Bodytext85pt">
    <w:name w:val="Body text + 8.5 pt"/>
    <w:aliases w:val="Spacing 0 pt40"/>
    <w:basedOn w:val="Bodytext"/>
    <w:rsid w:val="00A3303D"/>
    <w:rPr>
      <w:spacing w:val="8"/>
      <w:sz w:val="17"/>
      <w:szCs w:val="17"/>
      <w:shd w:val="clear" w:color="auto" w:fill="FFFFFF"/>
    </w:rPr>
  </w:style>
  <w:style w:type="character" w:customStyle="1" w:styleId="Bodytext9pt">
    <w:name w:val="Body text + 9 pt"/>
    <w:aliases w:val="Spacing 0 pt39"/>
    <w:basedOn w:val="Bodytext"/>
    <w:rsid w:val="00A3303D"/>
    <w:rPr>
      <w:spacing w:val="17"/>
      <w:sz w:val="18"/>
      <w:szCs w:val="18"/>
      <w:shd w:val="clear" w:color="auto" w:fill="FFFFFF"/>
    </w:rPr>
  </w:style>
  <w:style w:type="character" w:customStyle="1" w:styleId="Bodytext28">
    <w:name w:val="Body text (28)_"/>
    <w:basedOn w:val="DefaultParagraphFont"/>
    <w:link w:val="Bodytext280"/>
    <w:rsid w:val="00A3303D"/>
    <w:rPr>
      <w:i/>
      <w:iCs/>
      <w:spacing w:val="10"/>
      <w:sz w:val="16"/>
      <w:szCs w:val="16"/>
      <w:shd w:val="clear" w:color="auto" w:fill="FFFFFF"/>
    </w:rPr>
  </w:style>
  <w:style w:type="paragraph" w:customStyle="1" w:styleId="Bodytext280">
    <w:name w:val="Body text (28)"/>
    <w:basedOn w:val="Normal"/>
    <w:link w:val="Bodytext28"/>
    <w:rsid w:val="00A3303D"/>
    <w:pPr>
      <w:widowControl w:val="0"/>
      <w:shd w:val="clear" w:color="auto" w:fill="FFFFFF"/>
      <w:spacing w:before="60" w:line="240" w:lineRule="atLeast"/>
      <w:jc w:val="center"/>
    </w:pPr>
    <w:rPr>
      <w:i/>
      <w:iCs/>
      <w:spacing w:val="10"/>
      <w:sz w:val="16"/>
      <w:szCs w:val="16"/>
    </w:rPr>
  </w:style>
  <w:style w:type="character" w:customStyle="1" w:styleId="Bodytext2875pt">
    <w:name w:val="Body text (28) + 7.5 pt"/>
    <w:aliases w:val="Not Italic3,Spacing 0 pt38"/>
    <w:basedOn w:val="Bodytext28"/>
    <w:rsid w:val="00A3303D"/>
    <w:rPr>
      <w:i/>
      <w:iCs/>
      <w:spacing w:val="14"/>
      <w:sz w:val="15"/>
      <w:szCs w:val="15"/>
      <w:shd w:val="clear" w:color="auto" w:fill="FFFFFF"/>
    </w:rPr>
  </w:style>
  <w:style w:type="character" w:customStyle="1" w:styleId="Bodytext29">
    <w:name w:val="Body text (29)_"/>
    <w:basedOn w:val="DefaultParagraphFont"/>
    <w:link w:val="Bodytext291"/>
    <w:rsid w:val="00A3303D"/>
    <w:rPr>
      <w:rFonts w:ascii="Consolas" w:hAnsi="Consolas" w:cs="Consolas"/>
      <w:spacing w:val="1"/>
      <w:sz w:val="14"/>
      <w:szCs w:val="14"/>
      <w:shd w:val="clear" w:color="auto" w:fill="FFFFFF"/>
    </w:rPr>
  </w:style>
  <w:style w:type="paragraph" w:customStyle="1" w:styleId="Bodytext291">
    <w:name w:val="Body text (29)1"/>
    <w:basedOn w:val="Normal"/>
    <w:link w:val="Bodytext29"/>
    <w:rsid w:val="00A3303D"/>
    <w:pPr>
      <w:widowControl w:val="0"/>
      <w:shd w:val="clear" w:color="auto" w:fill="FFFFFF"/>
      <w:spacing w:line="240" w:lineRule="atLeast"/>
    </w:pPr>
    <w:rPr>
      <w:rFonts w:ascii="Consolas" w:hAnsi="Consolas" w:cs="Consolas"/>
      <w:spacing w:val="1"/>
      <w:sz w:val="14"/>
      <w:szCs w:val="14"/>
    </w:rPr>
  </w:style>
  <w:style w:type="character" w:customStyle="1" w:styleId="Bodytext10Spacing0pt1">
    <w:name w:val="Body text (10) + Spacing 0 pt1"/>
    <w:basedOn w:val="Bodytext10"/>
    <w:rsid w:val="00A3303D"/>
    <w:rPr>
      <w:spacing w:val="8"/>
      <w:sz w:val="15"/>
      <w:szCs w:val="15"/>
      <w:u w:val="single"/>
      <w:shd w:val="clear" w:color="auto" w:fill="FFFFFF"/>
    </w:rPr>
  </w:style>
  <w:style w:type="character" w:customStyle="1" w:styleId="Bodytext10Consolas">
    <w:name w:val="Body text (10) + Consolas"/>
    <w:aliases w:val="7 pt1,Spacing 0 pt37"/>
    <w:basedOn w:val="Bodytext10"/>
    <w:rsid w:val="00A3303D"/>
    <w:rPr>
      <w:rFonts w:ascii="Consolas" w:hAnsi="Consolas" w:cs="Consolas"/>
      <w:spacing w:val="1"/>
      <w:sz w:val="14"/>
      <w:szCs w:val="14"/>
      <w:shd w:val="clear" w:color="auto" w:fill="FFFFFF"/>
    </w:rPr>
  </w:style>
  <w:style w:type="character" w:customStyle="1" w:styleId="Bodytext310">
    <w:name w:val="Body text (31)_"/>
    <w:basedOn w:val="DefaultParagraphFont"/>
    <w:link w:val="Bodytext311"/>
    <w:rsid w:val="00A3303D"/>
    <w:rPr>
      <w:rFonts w:ascii="Arial" w:hAnsi="Arial" w:cs="Arial"/>
      <w:i/>
      <w:iCs/>
      <w:sz w:val="8"/>
      <w:szCs w:val="8"/>
      <w:shd w:val="clear" w:color="auto" w:fill="FFFFFF"/>
    </w:rPr>
  </w:style>
  <w:style w:type="paragraph" w:customStyle="1" w:styleId="Bodytext311">
    <w:name w:val="Body text (31)"/>
    <w:basedOn w:val="Normal"/>
    <w:link w:val="Bodytext310"/>
    <w:rsid w:val="00A3303D"/>
    <w:pPr>
      <w:widowControl w:val="0"/>
      <w:shd w:val="clear" w:color="auto" w:fill="FFFFFF"/>
      <w:spacing w:before="120" w:after="300" w:line="240" w:lineRule="atLeast"/>
    </w:pPr>
    <w:rPr>
      <w:rFonts w:ascii="Arial" w:hAnsi="Arial" w:cs="Arial"/>
      <w:i/>
      <w:iCs/>
      <w:sz w:val="8"/>
      <w:szCs w:val="8"/>
    </w:rPr>
  </w:style>
  <w:style w:type="character" w:customStyle="1" w:styleId="Bodytext31SegoeUI">
    <w:name w:val="Body text (31) + Segoe UI"/>
    <w:aliases w:val="9 pt,Spacing 0 pt36,Scale 150%"/>
    <w:basedOn w:val="Bodytext310"/>
    <w:rsid w:val="00A3303D"/>
    <w:rPr>
      <w:rFonts w:ascii="Segoe UI" w:hAnsi="Segoe UI" w:cs="Segoe UI"/>
      <w:i/>
      <w:iCs/>
      <w:spacing w:val="-8"/>
      <w:w w:val="150"/>
      <w:sz w:val="18"/>
      <w:szCs w:val="18"/>
      <w:shd w:val="clear" w:color="auto" w:fill="FFFFFF"/>
    </w:rPr>
  </w:style>
  <w:style w:type="character" w:customStyle="1" w:styleId="Bodytext300">
    <w:name w:val="Body text (30)_"/>
    <w:basedOn w:val="DefaultParagraphFont"/>
    <w:link w:val="Bodytext301"/>
    <w:rsid w:val="00A3303D"/>
    <w:rPr>
      <w:rFonts w:ascii="Verdana" w:hAnsi="Verdana" w:cs="Verdana"/>
      <w:spacing w:val="-9"/>
      <w:shd w:val="clear" w:color="auto" w:fill="FFFFFF"/>
    </w:rPr>
  </w:style>
  <w:style w:type="paragraph" w:customStyle="1" w:styleId="Bodytext301">
    <w:name w:val="Body text (30)"/>
    <w:basedOn w:val="Normal"/>
    <w:link w:val="Bodytext300"/>
    <w:rsid w:val="00A3303D"/>
    <w:pPr>
      <w:widowControl w:val="0"/>
      <w:shd w:val="clear" w:color="auto" w:fill="FFFFFF"/>
      <w:spacing w:line="293" w:lineRule="exact"/>
      <w:jc w:val="both"/>
    </w:pPr>
    <w:rPr>
      <w:rFonts w:ascii="Verdana" w:hAnsi="Verdana" w:cs="Verdana"/>
      <w:spacing w:val="-9"/>
      <w:sz w:val="20"/>
      <w:szCs w:val="20"/>
    </w:rPr>
  </w:style>
  <w:style w:type="character" w:customStyle="1" w:styleId="Bodytext7Spacing0pt1">
    <w:name w:val="Body text (7) + Spacing 0 pt1"/>
    <w:basedOn w:val="Bodytext7"/>
    <w:rsid w:val="00A3303D"/>
    <w:rPr>
      <w:i/>
      <w:iCs/>
      <w:spacing w:val="10"/>
      <w:sz w:val="22"/>
      <w:szCs w:val="22"/>
      <w:shd w:val="clear" w:color="auto" w:fill="FFFFFF"/>
    </w:rPr>
  </w:style>
  <w:style w:type="character" w:customStyle="1" w:styleId="Bodytext290">
    <w:name w:val="Body text (29)"/>
    <w:basedOn w:val="Bodytext29"/>
    <w:rsid w:val="00A3303D"/>
    <w:rPr>
      <w:rFonts w:ascii="Consolas" w:hAnsi="Consolas" w:cs="Consolas"/>
      <w:spacing w:val="1"/>
      <w:sz w:val="14"/>
      <w:szCs w:val="14"/>
      <w:u w:val="single"/>
      <w:shd w:val="clear" w:color="auto" w:fill="FFFFFF"/>
    </w:rPr>
  </w:style>
  <w:style w:type="character" w:customStyle="1" w:styleId="Bodytext995pt">
    <w:name w:val="Body text (9) + 9.5 pt"/>
    <w:aliases w:val="Spacing 0 pt35"/>
    <w:basedOn w:val="Bodytext9"/>
    <w:rsid w:val="00A3303D"/>
    <w:rPr>
      <w:spacing w:val="15"/>
      <w:sz w:val="19"/>
      <w:szCs w:val="19"/>
      <w:shd w:val="clear" w:color="auto" w:fill="FFFFFF"/>
    </w:rPr>
  </w:style>
  <w:style w:type="character" w:customStyle="1" w:styleId="Heading93">
    <w:name w:val="Heading #9 (3)_"/>
    <w:basedOn w:val="DefaultParagraphFont"/>
    <w:link w:val="Heading930"/>
    <w:rsid w:val="00A3303D"/>
    <w:rPr>
      <w:spacing w:val="11"/>
      <w:sz w:val="22"/>
      <w:szCs w:val="22"/>
      <w:shd w:val="clear" w:color="auto" w:fill="FFFFFF"/>
    </w:rPr>
  </w:style>
  <w:style w:type="paragraph" w:customStyle="1" w:styleId="Heading930">
    <w:name w:val="Heading #9 (3)"/>
    <w:basedOn w:val="Normal"/>
    <w:link w:val="Heading93"/>
    <w:rsid w:val="00A3303D"/>
    <w:pPr>
      <w:widowControl w:val="0"/>
      <w:shd w:val="clear" w:color="auto" w:fill="FFFFFF"/>
      <w:spacing w:after="180" w:line="240" w:lineRule="atLeast"/>
      <w:jc w:val="both"/>
      <w:outlineLvl w:val="8"/>
    </w:pPr>
    <w:rPr>
      <w:spacing w:val="11"/>
      <w:sz w:val="22"/>
      <w:szCs w:val="22"/>
    </w:rPr>
  </w:style>
  <w:style w:type="character" w:customStyle="1" w:styleId="Bodytext32">
    <w:name w:val="Body text (32)_"/>
    <w:basedOn w:val="DefaultParagraphFont"/>
    <w:link w:val="Bodytext320"/>
    <w:rsid w:val="00A3303D"/>
    <w:rPr>
      <w:spacing w:val="18"/>
      <w:sz w:val="17"/>
      <w:szCs w:val="17"/>
      <w:shd w:val="clear" w:color="auto" w:fill="FFFFFF"/>
    </w:rPr>
  </w:style>
  <w:style w:type="paragraph" w:customStyle="1" w:styleId="Bodytext320">
    <w:name w:val="Body text (32)"/>
    <w:basedOn w:val="Normal"/>
    <w:link w:val="Bodytext32"/>
    <w:rsid w:val="00A3303D"/>
    <w:pPr>
      <w:widowControl w:val="0"/>
      <w:shd w:val="clear" w:color="auto" w:fill="FFFFFF"/>
      <w:spacing w:after="120" w:line="240" w:lineRule="atLeast"/>
    </w:pPr>
    <w:rPr>
      <w:spacing w:val="18"/>
      <w:sz w:val="17"/>
      <w:szCs w:val="17"/>
    </w:rPr>
  </w:style>
  <w:style w:type="character" w:customStyle="1" w:styleId="Bodytext33">
    <w:name w:val="Body text (33)_"/>
    <w:basedOn w:val="DefaultParagraphFont"/>
    <w:link w:val="Bodytext330"/>
    <w:rsid w:val="00A3303D"/>
    <w:rPr>
      <w:b/>
      <w:bCs/>
      <w:i/>
      <w:iCs/>
      <w:spacing w:val="13"/>
      <w:sz w:val="13"/>
      <w:szCs w:val="13"/>
      <w:shd w:val="clear" w:color="auto" w:fill="FFFFFF"/>
    </w:rPr>
  </w:style>
  <w:style w:type="paragraph" w:customStyle="1" w:styleId="Bodytext330">
    <w:name w:val="Body text (33)"/>
    <w:basedOn w:val="Normal"/>
    <w:link w:val="Bodytext33"/>
    <w:rsid w:val="00A3303D"/>
    <w:pPr>
      <w:widowControl w:val="0"/>
      <w:shd w:val="clear" w:color="auto" w:fill="FFFFFF"/>
      <w:spacing w:before="120" w:after="300" w:line="240" w:lineRule="atLeast"/>
    </w:pPr>
    <w:rPr>
      <w:b/>
      <w:bCs/>
      <w:i/>
      <w:iCs/>
      <w:spacing w:val="13"/>
      <w:sz w:val="13"/>
      <w:szCs w:val="13"/>
    </w:rPr>
  </w:style>
  <w:style w:type="character" w:customStyle="1" w:styleId="Bodytext337pt">
    <w:name w:val="Body text (33) + 7 pt"/>
    <w:aliases w:val="Not Bold5,Spacing 0 pt34"/>
    <w:basedOn w:val="Bodytext33"/>
    <w:rsid w:val="00A3303D"/>
    <w:rPr>
      <w:b/>
      <w:bCs/>
      <w:i/>
      <w:iCs/>
      <w:spacing w:val="7"/>
      <w:sz w:val="14"/>
      <w:szCs w:val="14"/>
      <w:shd w:val="clear" w:color="auto" w:fill="FFFFFF"/>
    </w:rPr>
  </w:style>
  <w:style w:type="character" w:customStyle="1" w:styleId="Bodytext3395pt">
    <w:name w:val="Body text (33) + 9.5 pt"/>
    <w:aliases w:val="Not Bold4,Not Italic2,Spacing 0 pt33"/>
    <w:basedOn w:val="Bodytext33"/>
    <w:rsid w:val="00A3303D"/>
    <w:rPr>
      <w:b/>
      <w:bCs/>
      <w:i/>
      <w:iCs/>
      <w:noProof/>
      <w:spacing w:val="16"/>
      <w:sz w:val="19"/>
      <w:szCs w:val="19"/>
      <w:shd w:val="clear" w:color="auto" w:fill="FFFFFF"/>
    </w:rPr>
  </w:style>
  <w:style w:type="character" w:customStyle="1" w:styleId="Bodytext33Arial">
    <w:name w:val="Body text (33) + Arial"/>
    <w:aliases w:val="5 pt,Not Bold3,Not Italic1,Spacing 0 pt32"/>
    <w:basedOn w:val="Bodytext33"/>
    <w:rsid w:val="00A3303D"/>
    <w:rPr>
      <w:rFonts w:ascii="Arial" w:hAnsi="Arial" w:cs="Arial"/>
      <w:b/>
      <w:bCs/>
      <w:i/>
      <w:iCs/>
      <w:spacing w:val="5"/>
      <w:sz w:val="10"/>
      <w:szCs w:val="10"/>
      <w:shd w:val="clear" w:color="auto" w:fill="FFFFFF"/>
    </w:rPr>
  </w:style>
  <w:style w:type="character" w:customStyle="1" w:styleId="Bodytext35">
    <w:name w:val="Body text (35)_"/>
    <w:basedOn w:val="DefaultParagraphFont"/>
    <w:link w:val="Bodytext350"/>
    <w:rsid w:val="00A3303D"/>
    <w:rPr>
      <w:rFonts w:ascii="Constantia" w:hAnsi="Constantia" w:cs="Constantia"/>
      <w:spacing w:val="9"/>
      <w:sz w:val="19"/>
      <w:szCs w:val="19"/>
      <w:shd w:val="clear" w:color="auto" w:fill="FFFFFF"/>
    </w:rPr>
  </w:style>
  <w:style w:type="paragraph" w:customStyle="1" w:styleId="Bodytext350">
    <w:name w:val="Body text (35)"/>
    <w:basedOn w:val="Normal"/>
    <w:link w:val="Bodytext35"/>
    <w:rsid w:val="00A3303D"/>
    <w:pPr>
      <w:widowControl w:val="0"/>
      <w:shd w:val="clear" w:color="auto" w:fill="FFFFFF"/>
      <w:spacing w:line="240" w:lineRule="atLeast"/>
      <w:jc w:val="right"/>
    </w:pPr>
    <w:rPr>
      <w:rFonts w:ascii="Constantia" w:hAnsi="Constantia" w:cs="Constantia"/>
      <w:spacing w:val="9"/>
      <w:sz w:val="19"/>
      <w:szCs w:val="19"/>
    </w:rPr>
  </w:style>
  <w:style w:type="character" w:customStyle="1" w:styleId="Bodytext8Spacing3pt">
    <w:name w:val="Body text (8) + Spacing 3 pt"/>
    <w:basedOn w:val="Bodytext8"/>
    <w:rsid w:val="00A3303D"/>
    <w:rPr>
      <w:b/>
      <w:bCs/>
      <w:spacing w:val="71"/>
      <w:sz w:val="14"/>
      <w:szCs w:val="14"/>
      <w:shd w:val="clear" w:color="auto" w:fill="FFFFFF"/>
    </w:rPr>
  </w:style>
  <w:style w:type="character" w:customStyle="1" w:styleId="Bodytext39">
    <w:name w:val="Body text (39)_"/>
    <w:basedOn w:val="DefaultParagraphFont"/>
    <w:link w:val="Bodytext390"/>
    <w:rsid w:val="00A3303D"/>
    <w:rPr>
      <w:b/>
      <w:bCs/>
      <w:noProof/>
      <w:sz w:val="25"/>
      <w:szCs w:val="25"/>
      <w:shd w:val="clear" w:color="auto" w:fill="FFFFFF"/>
    </w:rPr>
  </w:style>
  <w:style w:type="paragraph" w:customStyle="1" w:styleId="Bodytext390">
    <w:name w:val="Body text (39)"/>
    <w:basedOn w:val="Normal"/>
    <w:link w:val="Bodytext39"/>
    <w:rsid w:val="00A3303D"/>
    <w:pPr>
      <w:widowControl w:val="0"/>
      <w:shd w:val="clear" w:color="auto" w:fill="FFFFFF"/>
      <w:spacing w:line="240" w:lineRule="atLeast"/>
    </w:pPr>
    <w:rPr>
      <w:b/>
      <w:bCs/>
      <w:noProof/>
      <w:sz w:val="25"/>
      <w:szCs w:val="25"/>
    </w:rPr>
  </w:style>
  <w:style w:type="character" w:customStyle="1" w:styleId="Bodytext34">
    <w:name w:val="Body text (34)_"/>
    <w:basedOn w:val="DefaultParagraphFont"/>
    <w:link w:val="Bodytext340"/>
    <w:rsid w:val="00A3303D"/>
    <w:rPr>
      <w:rFonts w:ascii="Palatino Linotype" w:hAnsi="Palatino Linotype" w:cs="Palatino Linotype"/>
      <w:sz w:val="8"/>
      <w:szCs w:val="8"/>
      <w:shd w:val="clear" w:color="auto" w:fill="FFFFFF"/>
    </w:rPr>
  </w:style>
  <w:style w:type="paragraph" w:customStyle="1" w:styleId="Bodytext340">
    <w:name w:val="Body text (34)"/>
    <w:basedOn w:val="Normal"/>
    <w:link w:val="Bodytext34"/>
    <w:rsid w:val="00A3303D"/>
    <w:pPr>
      <w:widowControl w:val="0"/>
      <w:shd w:val="clear" w:color="auto" w:fill="FFFFFF"/>
      <w:spacing w:line="240" w:lineRule="atLeast"/>
    </w:pPr>
    <w:rPr>
      <w:rFonts w:ascii="Palatino Linotype" w:hAnsi="Palatino Linotype" w:cs="Palatino Linotype"/>
      <w:sz w:val="8"/>
      <w:szCs w:val="8"/>
    </w:rPr>
  </w:style>
  <w:style w:type="character" w:customStyle="1" w:styleId="Bodytext38">
    <w:name w:val="Body text (38)_"/>
    <w:basedOn w:val="DefaultParagraphFont"/>
    <w:link w:val="Bodytext380"/>
    <w:rsid w:val="00A3303D"/>
    <w:rPr>
      <w:spacing w:val="8"/>
      <w:sz w:val="14"/>
      <w:szCs w:val="14"/>
      <w:shd w:val="clear" w:color="auto" w:fill="FFFFFF"/>
    </w:rPr>
  </w:style>
  <w:style w:type="paragraph" w:customStyle="1" w:styleId="Bodytext380">
    <w:name w:val="Body text (38)"/>
    <w:basedOn w:val="Normal"/>
    <w:link w:val="Bodytext38"/>
    <w:rsid w:val="00A3303D"/>
    <w:pPr>
      <w:widowControl w:val="0"/>
      <w:shd w:val="clear" w:color="auto" w:fill="FFFFFF"/>
      <w:spacing w:line="240" w:lineRule="atLeast"/>
      <w:jc w:val="both"/>
    </w:pPr>
    <w:rPr>
      <w:spacing w:val="8"/>
      <w:sz w:val="14"/>
      <w:szCs w:val="14"/>
    </w:rPr>
  </w:style>
  <w:style w:type="character" w:customStyle="1" w:styleId="Bodytext38Spacing0pt">
    <w:name w:val="Body text (38) + Spacing 0 pt"/>
    <w:basedOn w:val="Bodytext38"/>
    <w:rsid w:val="00A3303D"/>
    <w:rPr>
      <w:noProof/>
      <w:spacing w:val="0"/>
      <w:sz w:val="14"/>
      <w:szCs w:val="14"/>
      <w:shd w:val="clear" w:color="auto" w:fill="FFFFFF"/>
    </w:rPr>
  </w:style>
  <w:style w:type="character" w:customStyle="1" w:styleId="Bodytext23Spacing0pt">
    <w:name w:val="Body text (23) + Spacing 0 pt"/>
    <w:basedOn w:val="Bodytext23"/>
    <w:rsid w:val="00A3303D"/>
    <w:rPr>
      <w:spacing w:val="14"/>
      <w:sz w:val="15"/>
      <w:szCs w:val="15"/>
      <w:shd w:val="clear" w:color="auto" w:fill="FFFFFF"/>
    </w:rPr>
  </w:style>
  <w:style w:type="character" w:customStyle="1" w:styleId="Bodytext37">
    <w:name w:val="Body text (37)_"/>
    <w:basedOn w:val="DefaultParagraphFont"/>
    <w:link w:val="Bodytext370"/>
    <w:rsid w:val="00A3303D"/>
    <w:rPr>
      <w:rFonts w:ascii="Verdana" w:hAnsi="Verdana" w:cs="Verdana"/>
      <w:spacing w:val="-6"/>
      <w:w w:val="200"/>
      <w:sz w:val="9"/>
      <w:szCs w:val="9"/>
      <w:shd w:val="clear" w:color="auto" w:fill="FFFFFF"/>
    </w:rPr>
  </w:style>
  <w:style w:type="paragraph" w:customStyle="1" w:styleId="Bodytext370">
    <w:name w:val="Body text (37)"/>
    <w:basedOn w:val="Normal"/>
    <w:link w:val="Bodytext37"/>
    <w:rsid w:val="00A3303D"/>
    <w:pPr>
      <w:widowControl w:val="0"/>
      <w:shd w:val="clear" w:color="auto" w:fill="FFFFFF"/>
      <w:spacing w:line="245" w:lineRule="exact"/>
      <w:jc w:val="both"/>
    </w:pPr>
    <w:rPr>
      <w:rFonts w:ascii="Verdana" w:hAnsi="Verdana" w:cs="Verdana"/>
      <w:spacing w:val="-6"/>
      <w:w w:val="200"/>
      <w:sz w:val="9"/>
      <w:szCs w:val="9"/>
    </w:rPr>
  </w:style>
  <w:style w:type="character" w:customStyle="1" w:styleId="TablecaptionSpacing0pt">
    <w:name w:val="Table caption + Spacing 0 pt"/>
    <w:basedOn w:val="Tablecaption"/>
    <w:rsid w:val="00A3303D"/>
    <w:rPr>
      <w:b/>
      <w:bCs/>
      <w:spacing w:val="10"/>
      <w:sz w:val="14"/>
      <w:szCs w:val="14"/>
      <w:shd w:val="clear" w:color="auto" w:fill="FFFFFF"/>
    </w:rPr>
  </w:style>
  <w:style w:type="character" w:customStyle="1" w:styleId="Bodytext10pt">
    <w:name w:val="Body text + 10 pt"/>
    <w:aliases w:val="Italic5,Spacing 1 pt2"/>
    <w:basedOn w:val="Bodytext"/>
    <w:rsid w:val="00A3303D"/>
    <w:rPr>
      <w:i/>
      <w:iCs/>
      <w:spacing w:val="20"/>
      <w:sz w:val="20"/>
      <w:szCs w:val="20"/>
      <w:shd w:val="clear" w:color="auto" w:fill="FFFFFF"/>
    </w:rPr>
  </w:style>
  <w:style w:type="character" w:customStyle="1" w:styleId="Bodytext35TimesNewRoman">
    <w:name w:val="Body text (35) + Times New Roman"/>
    <w:aliases w:val="10 pt2,Spacing 0 pt31"/>
    <w:basedOn w:val="Bodytext35"/>
    <w:rsid w:val="00A3303D"/>
    <w:rPr>
      <w:rFonts w:ascii="Times New Roman" w:hAnsi="Times New Roman" w:cs="Times New Roman"/>
      <w:noProof/>
      <w:spacing w:val="0"/>
      <w:sz w:val="20"/>
      <w:szCs w:val="20"/>
      <w:shd w:val="clear" w:color="auto" w:fill="FFFFFF"/>
    </w:rPr>
  </w:style>
  <w:style w:type="character" w:customStyle="1" w:styleId="Bodytext36">
    <w:name w:val="Body text (36)_"/>
    <w:basedOn w:val="DefaultParagraphFont"/>
    <w:link w:val="Bodytext360"/>
    <w:rsid w:val="00A3303D"/>
    <w:rPr>
      <w:rFonts w:ascii="Verdana" w:hAnsi="Verdana" w:cs="Verdana"/>
      <w:noProof/>
      <w:spacing w:val="7"/>
      <w:sz w:val="12"/>
      <w:szCs w:val="12"/>
      <w:shd w:val="clear" w:color="auto" w:fill="FFFFFF"/>
    </w:rPr>
  </w:style>
  <w:style w:type="paragraph" w:customStyle="1" w:styleId="Bodytext360">
    <w:name w:val="Body text (36)"/>
    <w:basedOn w:val="Normal"/>
    <w:link w:val="Bodytext36"/>
    <w:rsid w:val="00A3303D"/>
    <w:pPr>
      <w:widowControl w:val="0"/>
      <w:shd w:val="clear" w:color="auto" w:fill="FFFFFF"/>
      <w:spacing w:before="60" w:line="240" w:lineRule="atLeast"/>
      <w:jc w:val="both"/>
    </w:pPr>
    <w:rPr>
      <w:rFonts w:ascii="Verdana" w:hAnsi="Verdana" w:cs="Verdana"/>
      <w:noProof/>
      <w:spacing w:val="7"/>
      <w:sz w:val="12"/>
      <w:szCs w:val="12"/>
    </w:rPr>
  </w:style>
  <w:style w:type="character" w:customStyle="1" w:styleId="Bodytext400">
    <w:name w:val="Body text (40)_"/>
    <w:basedOn w:val="DefaultParagraphFont"/>
    <w:link w:val="Bodytext401"/>
    <w:rsid w:val="00A3303D"/>
    <w:rPr>
      <w:spacing w:val="15"/>
      <w:shd w:val="clear" w:color="auto" w:fill="FFFFFF"/>
    </w:rPr>
  </w:style>
  <w:style w:type="paragraph" w:customStyle="1" w:styleId="Bodytext401">
    <w:name w:val="Body text (40)"/>
    <w:basedOn w:val="Normal"/>
    <w:link w:val="Bodytext400"/>
    <w:rsid w:val="00A3303D"/>
    <w:pPr>
      <w:widowControl w:val="0"/>
      <w:shd w:val="clear" w:color="auto" w:fill="FFFFFF"/>
      <w:spacing w:line="437" w:lineRule="exact"/>
    </w:pPr>
    <w:rPr>
      <w:spacing w:val="15"/>
      <w:sz w:val="20"/>
      <w:szCs w:val="20"/>
    </w:rPr>
  </w:style>
  <w:style w:type="character" w:customStyle="1" w:styleId="Heading23">
    <w:name w:val="Heading #2 (3)_"/>
    <w:basedOn w:val="DefaultParagraphFont"/>
    <w:link w:val="Heading230"/>
    <w:rsid w:val="00A3303D"/>
    <w:rPr>
      <w:spacing w:val="12"/>
      <w:sz w:val="28"/>
      <w:szCs w:val="28"/>
      <w:shd w:val="clear" w:color="auto" w:fill="FFFFFF"/>
    </w:rPr>
  </w:style>
  <w:style w:type="paragraph" w:customStyle="1" w:styleId="Heading230">
    <w:name w:val="Heading #2 (3)"/>
    <w:basedOn w:val="Normal"/>
    <w:link w:val="Heading23"/>
    <w:rsid w:val="00A3303D"/>
    <w:pPr>
      <w:widowControl w:val="0"/>
      <w:shd w:val="clear" w:color="auto" w:fill="FFFFFF"/>
      <w:spacing w:after="120" w:line="240" w:lineRule="atLeast"/>
      <w:jc w:val="center"/>
      <w:outlineLvl w:val="1"/>
    </w:pPr>
    <w:rPr>
      <w:spacing w:val="12"/>
      <w:sz w:val="28"/>
      <w:szCs w:val="28"/>
    </w:rPr>
  </w:style>
  <w:style w:type="character" w:customStyle="1" w:styleId="Bodytext5Spacing0pt">
    <w:name w:val="Body text (5) + Spacing 0 pt"/>
    <w:basedOn w:val="Bodytext5"/>
    <w:rsid w:val="00A3303D"/>
    <w:rPr>
      <w:spacing w:val="17"/>
      <w:sz w:val="18"/>
      <w:szCs w:val="18"/>
      <w:shd w:val="clear" w:color="auto" w:fill="FFFFFF"/>
    </w:rPr>
  </w:style>
  <w:style w:type="character" w:customStyle="1" w:styleId="Bodytext41">
    <w:name w:val="Body text (41)_"/>
    <w:basedOn w:val="DefaultParagraphFont"/>
    <w:link w:val="Bodytext410"/>
    <w:rsid w:val="00A3303D"/>
    <w:rPr>
      <w:i/>
      <w:iCs/>
      <w:spacing w:val="8"/>
      <w:sz w:val="19"/>
      <w:szCs w:val="19"/>
      <w:shd w:val="clear" w:color="auto" w:fill="FFFFFF"/>
    </w:rPr>
  </w:style>
  <w:style w:type="paragraph" w:customStyle="1" w:styleId="Bodytext410">
    <w:name w:val="Body text (41)"/>
    <w:basedOn w:val="Normal"/>
    <w:link w:val="Bodytext41"/>
    <w:rsid w:val="00A3303D"/>
    <w:pPr>
      <w:widowControl w:val="0"/>
      <w:shd w:val="clear" w:color="auto" w:fill="FFFFFF"/>
      <w:spacing w:line="240" w:lineRule="atLeast"/>
      <w:jc w:val="center"/>
    </w:pPr>
    <w:rPr>
      <w:i/>
      <w:iCs/>
      <w:spacing w:val="8"/>
      <w:sz w:val="19"/>
      <w:szCs w:val="19"/>
    </w:rPr>
  </w:style>
  <w:style w:type="character" w:customStyle="1" w:styleId="Bodytext41Spacing1pt">
    <w:name w:val="Body text (41) + Spacing 1 pt"/>
    <w:basedOn w:val="Bodytext41"/>
    <w:rsid w:val="00A3303D"/>
    <w:rPr>
      <w:i/>
      <w:iCs/>
      <w:spacing w:val="33"/>
      <w:sz w:val="19"/>
      <w:szCs w:val="19"/>
      <w:shd w:val="clear" w:color="auto" w:fill="FFFFFF"/>
    </w:rPr>
  </w:style>
  <w:style w:type="character" w:customStyle="1" w:styleId="Headerorfooter7">
    <w:name w:val="Header or footer (7)_"/>
    <w:basedOn w:val="DefaultParagraphFont"/>
    <w:link w:val="Headerorfooter70"/>
    <w:rsid w:val="00A3303D"/>
    <w:rPr>
      <w:rFonts w:ascii="Verdana" w:hAnsi="Verdana" w:cs="Verdana"/>
      <w:i/>
      <w:iCs/>
      <w:noProof/>
      <w:sz w:val="12"/>
      <w:szCs w:val="12"/>
      <w:shd w:val="clear" w:color="auto" w:fill="FFFFFF"/>
    </w:rPr>
  </w:style>
  <w:style w:type="paragraph" w:customStyle="1" w:styleId="Headerorfooter70">
    <w:name w:val="Header or footer (7)"/>
    <w:basedOn w:val="Normal"/>
    <w:link w:val="Headerorfooter7"/>
    <w:rsid w:val="00A3303D"/>
    <w:pPr>
      <w:widowControl w:val="0"/>
      <w:shd w:val="clear" w:color="auto" w:fill="FFFFFF"/>
      <w:spacing w:line="240" w:lineRule="atLeast"/>
    </w:pPr>
    <w:rPr>
      <w:rFonts w:ascii="Verdana" w:hAnsi="Verdana" w:cs="Verdana"/>
      <w:i/>
      <w:iCs/>
      <w:noProof/>
      <w:sz w:val="12"/>
      <w:szCs w:val="12"/>
    </w:rPr>
  </w:style>
  <w:style w:type="character" w:customStyle="1" w:styleId="Heading33">
    <w:name w:val="Heading #3 (3)_"/>
    <w:basedOn w:val="DefaultParagraphFont"/>
    <w:link w:val="Heading330"/>
    <w:rsid w:val="00A3303D"/>
    <w:rPr>
      <w:spacing w:val="11"/>
      <w:sz w:val="22"/>
      <w:szCs w:val="22"/>
      <w:shd w:val="clear" w:color="auto" w:fill="FFFFFF"/>
    </w:rPr>
  </w:style>
  <w:style w:type="paragraph" w:customStyle="1" w:styleId="Heading330">
    <w:name w:val="Heading #3 (3)"/>
    <w:basedOn w:val="Normal"/>
    <w:link w:val="Heading33"/>
    <w:rsid w:val="00A3303D"/>
    <w:pPr>
      <w:widowControl w:val="0"/>
      <w:shd w:val="clear" w:color="auto" w:fill="FFFFFF"/>
      <w:spacing w:after="60" w:line="240" w:lineRule="atLeast"/>
      <w:jc w:val="center"/>
      <w:outlineLvl w:val="2"/>
    </w:pPr>
    <w:rPr>
      <w:spacing w:val="11"/>
      <w:sz w:val="22"/>
      <w:szCs w:val="22"/>
    </w:rPr>
  </w:style>
  <w:style w:type="character" w:customStyle="1" w:styleId="Bodytext15NotItalic">
    <w:name w:val="Body text (15) + Not Italic"/>
    <w:aliases w:val="Spacing 0 pt30"/>
    <w:basedOn w:val="Bodytext15"/>
    <w:rsid w:val="00A3303D"/>
    <w:rPr>
      <w:i/>
      <w:iCs/>
      <w:noProof/>
      <w:spacing w:val="0"/>
      <w:shd w:val="clear" w:color="auto" w:fill="FFFFFF"/>
    </w:rPr>
  </w:style>
  <w:style w:type="character" w:customStyle="1" w:styleId="Heading52">
    <w:name w:val="Heading #5 (2)_"/>
    <w:basedOn w:val="DefaultParagraphFont"/>
    <w:link w:val="Heading520"/>
    <w:rsid w:val="00A3303D"/>
    <w:rPr>
      <w:spacing w:val="10"/>
      <w:sz w:val="23"/>
      <w:szCs w:val="23"/>
      <w:shd w:val="clear" w:color="auto" w:fill="FFFFFF"/>
    </w:rPr>
  </w:style>
  <w:style w:type="paragraph" w:customStyle="1" w:styleId="Heading520">
    <w:name w:val="Heading #5 (2)"/>
    <w:basedOn w:val="Normal"/>
    <w:link w:val="Heading52"/>
    <w:rsid w:val="00A3303D"/>
    <w:pPr>
      <w:widowControl w:val="0"/>
      <w:shd w:val="clear" w:color="auto" w:fill="FFFFFF"/>
      <w:spacing w:after="60" w:line="336" w:lineRule="exact"/>
      <w:jc w:val="both"/>
      <w:outlineLvl w:val="4"/>
    </w:pPr>
    <w:rPr>
      <w:spacing w:val="10"/>
      <w:sz w:val="23"/>
      <w:szCs w:val="23"/>
    </w:rPr>
  </w:style>
  <w:style w:type="character" w:customStyle="1" w:styleId="Heading52Constantia">
    <w:name w:val="Heading #5 (2) + Constantia"/>
    <w:aliases w:val="9.5 pt3,Spacing 0 pt29"/>
    <w:basedOn w:val="Heading52"/>
    <w:rsid w:val="00A3303D"/>
    <w:rPr>
      <w:rFonts w:ascii="Constantia" w:hAnsi="Constantia" w:cs="Constantia"/>
      <w:spacing w:val="9"/>
      <w:sz w:val="19"/>
      <w:szCs w:val="19"/>
      <w:shd w:val="clear" w:color="auto" w:fill="FFFFFF"/>
    </w:rPr>
  </w:style>
  <w:style w:type="character" w:customStyle="1" w:styleId="Heading5211pt">
    <w:name w:val="Heading #5 (2) + 11 pt"/>
    <w:aliases w:val="Spacing 0 pt28"/>
    <w:basedOn w:val="Heading52"/>
    <w:rsid w:val="00A3303D"/>
    <w:rPr>
      <w:spacing w:val="11"/>
      <w:sz w:val="22"/>
      <w:szCs w:val="22"/>
      <w:shd w:val="clear" w:color="auto" w:fill="FFFFFF"/>
    </w:rPr>
  </w:style>
  <w:style w:type="character" w:customStyle="1" w:styleId="Heading52Constantia1">
    <w:name w:val="Heading #5 (2) + Constantia1"/>
    <w:aliases w:val="10.5 pt1,Spacing 0 pt27,Scale 70%1"/>
    <w:basedOn w:val="Heading52"/>
    <w:rsid w:val="00A3303D"/>
    <w:rPr>
      <w:rFonts w:ascii="Constantia" w:hAnsi="Constantia" w:cs="Constantia"/>
      <w:noProof/>
      <w:spacing w:val="6"/>
      <w:w w:val="70"/>
      <w:sz w:val="21"/>
      <w:szCs w:val="21"/>
      <w:shd w:val="clear" w:color="auto" w:fill="FFFFFF"/>
    </w:rPr>
  </w:style>
  <w:style w:type="character" w:customStyle="1" w:styleId="Tablecaption11">
    <w:name w:val="Table caption (11)_"/>
    <w:basedOn w:val="DefaultParagraphFont"/>
    <w:link w:val="Tablecaption110"/>
    <w:rsid w:val="00A3303D"/>
    <w:rPr>
      <w:spacing w:val="6"/>
      <w:sz w:val="27"/>
      <w:szCs w:val="27"/>
      <w:shd w:val="clear" w:color="auto" w:fill="FFFFFF"/>
    </w:rPr>
  </w:style>
  <w:style w:type="paragraph" w:customStyle="1" w:styleId="Tablecaption110">
    <w:name w:val="Table caption (11)"/>
    <w:basedOn w:val="Normal"/>
    <w:link w:val="Tablecaption11"/>
    <w:rsid w:val="00A3303D"/>
    <w:pPr>
      <w:widowControl w:val="0"/>
      <w:shd w:val="clear" w:color="auto" w:fill="FFFFFF"/>
      <w:spacing w:after="60" w:line="240" w:lineRule="atLeast"/>
    </w:pPr>
    <w:rPr>
      <w:spacing w:val="6"/>
      <w:sz w:val="27"/>
      <w:szCs w:val="27"/>
    </w:rPr>
  </w:style>
  <w:style w:type="character" w:customStyle="1" w:styleId="Tablecaption12">
    <w:name w:val="Table caption (12)_"/>
    <w:basedOn w:val="DefaultParagraphFont"/>
    <w:link w:val="Tablecaption120"/>
    <w:rsid w:val="00A3303D"/>
    <w:rPr>
      <w:i/>
      <w:iCs/>
      <w:spacing w:val="8"/>
      <w:shd w:val="clear" w:color="auto" w:fill="FFFFFF"/>
    </w:rPr>
  </w:style>
  <w:style w:type="paragraph" w:customStyle="1" w:styleId="Tablecaption120">
    <w:name w:val="Table caption (12)"/>
    <w:basedOn w:val="Normal"/>
    <w:link w:val="Tablecaption12"/>
    <w:rsid w:val="00A3303D"/>
    <w:pPr>
      <w:widowControl w:val="0"/>
      <w:shd w:val="clear" w:color="auto" w:fill="FFFFFF"/>
      <w:spacing w:before="60" w:line="240" w:lineRule="atLeast"/>
      <w:jc w:val="right"/>
    </w:pPr>
    <w:rPr>
      <w:i/>
      <w:iCs/>
      <w:spacing w:val="8"/>
      <w:sz w:val="20"/>
      <w:szCs w:val="20"/>
    </w:rPr>
  </w:style>
  <w:style w:type="character" w:customStyle="1" w:styleId="Tablecaption126pt">
    <w:name w:val="Table caption (12) + 6 pt"/>
    <w:aliases w:val="Spacing 1 pt1"/>
    <w:basedOn w:val="Tablecaption12"/>
    <w:rsid w:val="00A3303D"/>
    <w:rPr>
      <w:i/>
      <w:iCs/>
      <w:spacing w:val="22"/>
      <w:sz w:val="12"/>
      <w:szCs w:val="12"/>
      <w:shd w:val="clear" w:color="auto" w:fill="FFFFFF"/>
    </w:rPr>
  </w:style>
  <w:style w:type="character" w:customStyle="1" w:styleId="Tablecaption50">
    <w:name w:val="Table caption (5)"/>
    <w:basedOn w:val="Tablecaption5"/>
    <w:rsid w:val="00A3303D"/>
    <w:rPr>
      <w:spacing w:val="11"/>
      <w:sz w:val="22"/>
      <w:szCs w:val="22"/>
      <w:shd w:val="clear" w:color="auto" w:fill="FFFFFF"/>
    </w:rPr>
  </w:style>
  <w:style w:type="character" w:customStyle="1" w:styleId="Tablecaption5Italic">
    <w:name w:val="Table caption (5) + Italic"/>
    <w:aliases w:val="Spacing 0 pt26"/>
    <w:basedOn w:val="Tablecaption5"/>
    <w:rsid w:val="00A3303D"/>
    <w:rPr>
      <w:i/>
      <w:iCs/>
      <w:noProof/>
      <w:spacing w:val="10"/>
      <w:sz w:val="22"/>
      <w:szCs w:val="22"/>
      <w:shd w:val="clear" w:color="auto" w:fill="FFFFFF"/>
    </w:rPr>
  </w:style>
  <w:style w:type="character" w:customStyle="1" w:styleId="Bodytext4pt3">
    <w:name w:val="Body text + 4 pt3"/>
    <w:aliases w:val="Spacing 0 pt25"/>
    <w:basedOn w:val="Bodytext"/>
    <w:rsid w:val="00A3303D"/>
    <w:rPr>
      <w:noProof/>
      <w:spacing w:val="0"/>
      <w:sz w:val="8"/>
      <w:szCs w:val="8"/>
      <w:shd w:val="clear" w:color="auto" w:fill="FFFFFF"/>
    </w:rPr>
  </w:style>
  <w:style w:type="character" w:customStyle="1" w:styleId="Bodytext3115pt">
    <w:name w:val="Body text (3) + 11.5 pt"/>
    <w:aliases w:val="Not Bold2,Spacing 0 pt24"/>
    <w:basedOn w:val="Bodytext3"/>
    <w:rsid w:val="00A3303D"/>
    <w:rPr>
      <w:b/>
      <w:bCs/>
      <w:spacing w:val="10"/>
      <w:sz w:val="23"/>
      <w:szCs w:val="23"/>
      <w:shd w:val="clear" w:color="auto" w:fill="FFFFFF"/>
    </w:rPr>
  </w:style>
  <w:style w:type="character" w:customStyle="1" w:styleId="Bodytext9Verdana">
    <w:name w:val="Body text (9) + Verdana"/>
    <w:aliases w:val="6 pt1,Spacing 0 pt23"/>
    <w:basedOn w:val="Bodytext9"/>
    <w:rsid w:val="00A3303D"/>
    <w:rPr>
      <w:rFonts w:ascii="Verdana" w:hAnsi="Verdana" w:cs="Verdana"/>
      <w:spacing w:val="7"/>
      <w:sz w:val="12"/>
      <w:szCs w:val="12"/>
      <w:shd w:val="clear" w:color="auto" w:fill="FFFFFF"/>
    </w:rPr>
  </w:style>
  <w:style w:type="character" w:customStyle="1" w:styleId="Bodytext9105pt">
    <w:name w:val="Body text (9) + 10.5 pt"/>
    <w:aliases w:val="Italic4,Spacing 0 pt22"/>
    <w:basedOn w:val="Bodytext9"/>
    <w:rsid w:val="00A3303D"/>
    <w:rPr>
      <w:i/>
      <w:iCs/>
      <w:spacing w:val="6"/>
      <w:sz w:val="21"/>
      <w:szCs w:val="21"/>
      <w:shd w:val="clear" w:color="auto" w:fill="FFFFFF"/>
    </w:rPr>
  </w:style>
  <w:style w:type="character" w:customStyle="1" w:styleId="Bodytext9Constantia1">
    <w:name w:val="Body text (9) + Constantia1"/>
    <w:aliases w:val="9.5 pt2,Spacing 0 pt21"/>
    <w:basedOn w:val="Bodytext9"/>
    <w:rsid w:val="00A3303D"/>
    <w:rPr>
      <w:rFonts w:ascii="Constantia" w:hAnsi="Constantia" w:cs="Constantia"/>
      <w:spacing w:val="9"/>
      <w:sz w:val="19"/>
      <w:szCs w:val="19"/>
      <w:shd w:val="clear" w:color="auto" w:fill="FFFFFF"/>
    </w:rPr>
  </w:style>
  <w:style w:type="character" w:customStyle="1" w:styleId="Headerorfooter8">
    <w:name w:val="Header or footer (8)_"/>
    <w:basedOn w:val="DefaultParagraphFont"/>
    <w:link w:val="Headerorfooter80"/>
    <w:rsid w:val="00A3303D"/>
    <w:rPr>
      <w:rFonts w:ascii="Verdana" w:hAnsi="Verdana" w:cs="Verdana"/>
      <w:noProof/>
      <w:sz w:val="8"/>
      <w:szCs w:val="8"/>
      <w:shd w:val="clear" w:color="auto" w:fill="FFFFFF"/>
    </w:rPr>
  </w:style>
  <w:style w:type="paragraph" w:customStyle="1" w:styleId="Headerorfooter80">
    <w:name w:val="Header or footer (8)"/>
    <w:basedOn w:val="Normal"/>
    <w:link w:val="Headerorfooter8"/>
    <w:rsid w:val="00A3303D"/>
    <w:pPr>
      <w:widowControl w:val="0"/>
      <w:shd w:val="clear" w:color="auto" w:fill="FFFFFF"/>
      <w:spacing w:line="240" w:lineRule="atLeast"/>
    </w:pPr>
    <w:rPr>
      <w:rFonts w:ascii="Verdana" w:hAnsi="Verdana" w:cs="Verdana"/>
      <w:noProof/>
      <w:sz w:val="8"/>
      <w:szCs w:val="8"/>
    </w:rPr>
  </w:style>
  <w:style w:type="character" w:customStyle="1" w:styleId="Tablecaption6Spacing0pt">
    <w:name w:val="Table caption (6) + Spacing 0 pt"/>
    <w:basedOn w:val="Tablecaption6"/>
    <w:rsid w:val="00A3303D"/>
    <w:rPr>
      <w:b/>
      <w:bCs/>
      <w:spacing w:val="6"/>
      <w:sz w:val="22"/>
      <w:szCs w:val="22"/>
      <w:shd w:val="clear" w:color="auto" w:fill="FFFFFF"/>
    </w:rPr>
  </w:style>
  <w:style w:type="character" w:customStyle="1" w:styleId="Bodytext105pt1">
    <w:name w:val="Body text + 10.5 pt1"/>
    <w:aliases w:val="Italic3,Spacing 0 pt20"/>
    <w:basedOn w:val="Bodytext"/>
    <w:rsid w:val="00A3303D"/>
    <w:rPr>
      <w:i/>
      <w:iCs/>
      <w:noProof/>
      <w:spacing w:val="6"/>
      <w:sz w:val="21"/>
      <w:szCs w:val="21"/>
      <w:shd w:val="clear" w:color="auto" w:fill="FFFFFF"/>
    </w:rPr>
  </w:style>
  <w:style w:type="character" w:customStyle="1" w:styleId="BodytextConstantia2">
    <w:name w:val="Body text + Constantia2"/>
    <w:aliases w:val="9.5 pt1,Spacing 0 pt19"/>
    <w:basedOn w:val="Bodytext"/>
    <w:rsid w:val="00A3303D"/>
    <w:rPr>
      <w:rFonts w:ascii="Constantia" w:hAnsi="Constantia" w:cs="Constantia"/>
      <w:noProof/>
      <w:spacing w:val="0"/>
      <w:sz w:val="19"/>
      <w:szCs w:val="19"/>
      <w:shd w:val="clear" w:color="auto" w:fill="FFFFFF"/>
    </w:rPr>
  </w:style>
  <w:style w:type="character" w:customStyle="1" w:styleId="BodytextBold1">
    <w:name w:val="Body text + Bold1"/>
    <w:aliases w:val="Spacing 0 pt18"/>
    <w:basedOn w:val="Bodytext"/>
    <w:rsid w:val="00A3303D"/>
    <w:rPr>
      <w:b/>
      <w:bCs/>
      <w:spacing w:val="6"/>
      <w:sz w:val="22"/>
      <w:szCs w:val="22"/>
      <w:shd w:val="clear" w:color="auto" w:fill="FFFFFF"/>
    </w:rPr>
  </w:style>
  <w:style w:type="character" w:customStyle="1" w:styleId="Tablecaption13">
    <w:name w:val="Table caption (13)_"/>
    <w:basedOn w:val="DefaultParagraphFont"/>
    <w:link w:val="Tablecaption130"/>
    <w:rsid w:val="00A3303D"/>
    <w:rPr>
      <w:spacing w:val="15"/>
      <w:sz w:val="19"/>
      <w:szCs w:val="19"/>
      <w:shd w:val="clear" w:color="auto" w:fill="FFFFFF"/>
    </w:rPr>
  </w:style>
  <w:style w:type="paragraph" w:customStyle="1" w:styleId="Tablecaption130">
    <w:name w:val="Table caption (13)"/>
    <w:basedOn w:val="Normal"/>
    <w:link w:val="Tablecaption13"/>
    <w:rsid w:val="00A3303D"/>
    <w:pPr>
      <w:widowControl w:val="0"/>
      <w:shd w:val="clear" w:color="auto" w:fill="FFFFFF"/>
      <w:spacing w:after="60" w:line="240" w:lineRule="atLeast"/>
      <w:jc w:val="center"/>
    </w:pPr>
    <w:rPr>
      <w:spacing w:val="15"/>
      <w:sz w:val="19"/>
      <w:szCs w:val="19"/>
    </w:rPr>
  </w:style>
  <w:style w:type="character" w:customStyle="1" w:styleId="Tablecaption13SmallCaps">
    <w:name w:val="Table caption (13) + Small Caps"/>
    <w:basedOn w:val="Tablecaption13"/>
    <w:rsid w:val="00A3303D"/>
    <w:rPr>
      <w:smallCaps/>
      <w:spacing w:val="15"/>
      <w:sz w:val="19"/>
      <w:szCs w:val="19"/>
      <w:shd w:val="clear" w:color="auto" w:fill="FFFFFF"/>
    </w:rPr>
  </w:style>
  <w:style w:type="character" w:customStyle="1" w:styleId="Tablecaption14">
    <w:name w:val="Table caption (14)_"/>
    <w:basedOn w:val="DefaultParagraphFont"/>
    <w:link w:val="Tablecaption140"/>
    <w:rsid w:val="00A3303D"/>
    <w:rPr>
      <w:i/>
      <w:iCs/>
      <w:spacing w:val="8"/>
      <w:sz w:val="18"/>
      <w:szCs w:val="18"/>
      <w:shd w:val="clear" w:color="auto" w:fill="FFFFFF"/>
    </w:rPr>
  </w:style>
  <w:style w:type="paragraph" w:customStyle="1" w:styleId="Tablecaption140">
    <w:name w:val="Table caption (14)"/>
    <w:basedOn w:val="Normal"/>
    <w:link w:val="Tablecaption14"/>
    <w:rsid w:val="00A3303D"/>
    <w:pPr>
      <w:widowControl w:val="0"/>
      <w:shd w:val="clear" w:color="auto" w:fill="FFFFFF"/>
      <w:spacing w:before="60" w:line="240" w:lineRule="atLeast"/>
      <w:jc w:val="center"/>
    </w:pPr>
    <w:rPr>
      <w:i/>
      <w:iCs/>
      <w:spacing w:val="8"/>
      <w:sz w:val="18"/>
      <w:szCs w:val="18"/>
    </w:rPr>
  </w:style>
  <w:style w:type="character" w:customStyle="1" w:styleId="Bodytext10pt2">
    <w:name w:val="Body text + 10 pt2"/>
    <w:aliases w:val="Italic2,Spacing 0 pt17"/>
    <w:basedOn w:val="Bodytext"/>
    <w:rsid w:val="00A3303D"/>
    <w:rPr>
      <w:i/>
      <w:iCs/>
      <w:spacing w:val="7"/>
      <w:sz w:val="20"/>
      <w:szCs w:val="20"/>
      <w:shd w:val="clear" w:color="auto" w:fill="FFFFFF"/>
    </w:rPr>
  </w:style>
  <w:style w:type="character" w:customStyle="1" w:styleId="Bodytext4pt2">
    <w:name w:val="Body text + 4 pt2"/>
    <w:aliases w:val="Spacing 0 pt16"/>
    <w:basedOn w:val="Bodytext"/>
    <w:rsid w:val="00A3303D"/>
    <w:rPr>
      <w:spacing w:val="18"/>
      <w:sz w:val="8"/>
      <w:szCs w:val="8"/>
      <w:shd w:val="clear" w:color="auto" w:fill="FFFFFF"/>
    </w:rPr>
  </w:style>
  <w:style w:type="character" w:customStyle="1" w:styleId="Bodytext395pt">
    <w:name w:val="Body text (3) + 9.5 pt"/>
    <w:aliases w:val="Not Bold1,Spacing 0 pt15"/>
    <w:basedOn w:val="Bodytext3"/>
    <w:rsid w:val="00A3303D"/>
    <w:rPr>
      <w:b/>
      <w:bCs/>
      <w:spacing w:val="15"/>
      <w:sz w:val="19"/>
      <w:szCs w:val="19"/>
      <w:shd w:val="clear" w:color="auto" w:fill="FFFFFF"/>
    </w:rPr>
  </w:style>
  <w:style w:type="character" w:customStyle="1" w:styleId="Bodytext42">
    <w:name w:val="Body text (42)_"/>
    <w:basedOn w:val="DefaultParagraphFont"/>
    <w:link w:val="Bodytext420"/>
    <w:rsid w:val="00A3303D"/>
    <w:rPr>
      <w:spacing w:val="19"/>
      <w:sz w:val="15"/>
      <w:szCs w:val="15"/>
      <w:shd w:val="clear" w:color="auto" w:fill="FFFFFF"/>
    </w:rPr>
  </w:style>
  <w:style w:type="paragraph" w:customStyle="1" w:styleId="Bodytext420">
    <w:name w:val="Body text (42)"/>
    <w:basedOn w:val="Normal"/>
    <w:link w:val="Bodytext42"/>
    <w:rsid w:val="00A3303D"/>
    <w:pPr>
      <w:widowControl w:val="0"/>
      <w:shd w:val="clear" w:color="auto" w:fill="FFFFFF"/>
      <w:spacing w:before="60" w:after="180" w:line="240" w:lineRule="atLeast"/>
      <w:jc w:val="both"/>
    </w:pPr>
    <w:rPr>
      <w:spacing w:val="19"/>
      <w:sz w:val="15"/>
      <w:szCs w:val="15"/>
    </w:rPr>
  </w:style>
  <w:style w:type="character" w:customStyle="1" w:styleId="Bodytext21Spacing0pt">
    <w:name w:val="Body text (21) + Spacing 0 pt"/>
    <w:basedOn w:val="Bodytext21"/>
    <w:rsid w:val="00A3303D"/>
    <w:rPr>
      <w:spacing w:val="0"/>
      <w:sz w:val="8"/>
      <w:szCs w:val="8"/>
      <w:shd w:val="clear" w:color="auto" w:fill="FFFFFF"/>
    </w:rPr>
  </w:style>
  <w:style w:type="character" w:customStyle="1" w:styleId="Bodytext9SmallCaps">
    <w:name w:val="Body text (9) + Small Caps"/>
    <w:aliases w:val="Spacing 0 pt14"/>
    <w:basedOn w:val="Bodytext9"/>
    <w:rsid w:val="00A3303D"/>
    <w:rPr>
      <w:smallCaps/>
      <w:spacing w:val="10"/>
      <w:sz w:val="23"/>
      <w:szCs w:val="23"/>
      <w:shd w:val="clear" w:color="auto" w:fill="FFFFFF"/>
    </w:rPr>
  </w:style>
  <w:style w:type="character" w:customStyle="1" w:styleId="Bodytext975pt1">
    <w:name w:val="Body text (9) + 7.5 pt1"/>
    <w:aliases w:val="Spacing 0 pt13"/>
    <w:basedOn w:val="Bodytext9"/>
    <w:rsid w:val="00A3303D"/>
    <w:rPr>
      <w:spacing w:val="-5"/>
      <w:sz w:val="15"/>
      <w:szCs w:val="15"/>
      <w:shd w:val="clear" w:color="auto" w:fill="FFFFFF"/>
    </w:rPr>
  </w:style>
  <w:style w:type="character" w:customStyle="1" w:styleId="Bodytext47">
    <w:name w:val="Body text (47)_"/>
    <w:basedOn w:val="DefaultParagraphFont"/>
    <w:link w:val="Bodytext470"/>
    <w:rsid w:val="00A3303D"/>
    <w:rPr>
      <w:sz w:val="8"/>
      <w:szCs w:val="8"/>
      <w:shd w:val="clear" w:color="auto" w:fill="FFFFFF"/>
    </w:rPr>
  </w:style>
  <w:style w:type="paragraph" w:customStyle="1" w:styleId="Bodytext470">
    <w:name w:val="Body text (47)"/>
    <w:basedOn w:val="Normal"/>
    <w:link w:val="Bodytext47"/>
    <w:rsid w:val="00A3303D"/>
    <w:pPr>
      <w:widowControl w:val="0"/>
      <w:shd w:val="clear" w:color="auto" w:fill="FFFFFF"/>
      <w:spacing w:line="240" w:lineRule="atLeast"/>
    </w:pPr>
    <w:rPr>
      <w:sz w:val="8"/>
      <w:szCs w:val="8"/>
    </w:rPr>
  </w:style>
  <w:style w:type="character" w:customStyle="1" w:styleId="Bodytext4710pt">
    <w:name w:val="Body text (47) + 10 pt"/>
    <w:basedOn w:val="Bodytext47"/>
    <w:rsid w:val="00A3303D"/>
    <w:rPr>
      <w:noProof/>
      <w:sz w:val="20"/>
      <w:szCs w:val="20"/>
      <w:shd w:val="clear" w:color="auto" w:fill="FFFFFF"/>
    </w:rPr>
  </w:style>
  <w:style w:type="character" w:customStyle="1" w:styleId="Bodytext262">
    <w:name w:val="Body text (26)"/>
    <w:basedOn w:val="Bodytext260"/>
    <w:rsid w:val="00A3303D"/>
    <w:rPr>
      <w:spacing w:val="15"/>
      <w:sz w:val="19"/>
      <w:szCs w:val="19"/>
      <w:u w:val="single"/>
      <w:shd w:val="clear" w:color="auto" w:fill="FFFFFF"/>
    </w:rPr>
  </w:style>
  <w:style w:type="character" w:customStyle="1" w:styleId="Bodytext43">
    <w:name w:val="Body text (43)_"/>
    <w:basedOn w:val="DefaultParagraphFont"/>
    <w:link w:val="Bodytext431"/>
    <w:rsid w:val="00A3303D"/>
    <w:rPr>
      <w:rFonts w:ascii="Segoe UI" w:hAnsi="Segoe UI" w:cs="Segoe UI"/>
      <w:spacing w:val="-10"/>
      <w:sz w:val="34"/>
      <w:szCs w:val="34"/>
      <w:shd w:val="clear" w:color="auto" w:fill="FFFFFF"/>
    </w:rPr>
  </w:style>
  <w:style w:type="paragraph" w:customStyle="1" w:styleId="Bodytext431">
    <w:name w:val="Body text (43)1"/>
    <w:basedOn w:val="Normal"/>
    <w:link w:val="Bodytext43"/>
    <w:rsid w:val="00A3303D"/>
    <w:pPr>
      <w:widowControl w:val="0"/>
      <w:shd w:val="clear" w:color="auto" w:fill="FFFFFF"/>
      <w:spacing w:line="240" w:lineRule="atLeast"/>
    </w:pPr>
    <w:rPr>
      <w:rFonts w:ascii="Segoe UI" w:hAnsi="Segoe UI" w:cs="Segoe UI"/>
      <w:spacing w:val="-10"/>
      <w:sz w:val="34"/>
      <w:szCs w:val="34"/>
    </w:rPr>
  </w:style>
  <w:style w:type="character" w:customStyle="1" w:styleId="Bodytext44">
    <w:name w:val="Body text (44)_"/>
    <w:basedOn w:val="DefaultParagraphFont"/>
    <w:link w:val="Bodytext440"/>
    <w:rsid w:val="00A3303D"/>
    <w:rPr>
      <w:rFonts w:ascii="Constantia" w:hAnsi="Constantia" w:cs="Constantia"/>
      <w:spacing w:val="15"/>
      <w:shd w:val="clear" w:color="auto" w:fill="FFFFFF"/>
    </w:rPr>
  </w:style>
  <w:style w:type="paragraph" w:customStyle="1" w:styleId="Bodytext440">
    <w:name w:val="Body text (44)"/>
    <w:basedOn w:val="Normal"/>
    <w:link w:val="Bodytext44"/>
    <w:rsid w:val="00A3303D"/>
    <w:pPr>
      <w:widowControl w:val="0"/>
      <w:shd w:val="clear" w:color="auto" w:fill="FFFFFF"/>
      <w:spacing w:line="240" w:lineRule="atLeast"/>
      <w:jc w:val="both"/>
    </w:pPr>
    <w:rPr>
      <w:rFonts w:ascii="Constantia" w:hAnsi="Constantia" w:cs="Constantia"/>
      <w:spacing w:val="15"/>
      <w:sz w:val="20"/>
      <w:szCs w:val="20"/>
    </w:rPr>
  </w:style>
  <w:style w:type="character" w:customStyle="1" w:styleId="Bodytext44Verdana">
    <w:name w:val="Body text (44) + Verdana"/>
    <w:aliases w:val="4.5 pt1,Spacing 0 pt12,Scale 200%1"/>
    <w:basedOn w:val="Bodytext44"/>
    <w:rsid w:val="00A3303D"/>
    <w:rPr>
      <w:rFonts w:ascii="Verdana" w:hAnsi="Verdana" w:cs="Verdana"/>
      <w:noProof/>
      <w:spacing w:val="-6"/>
      <w:w w:val="200"/>
      <w:sz w:val="9"/>
      <w:szCs w:val="9"/>
      <w:shd w:val="clear" w:color="auto" w:fill="FFFFFF"/>
    </w:rPr>
  </w:style>
  <w:style w:type="character" w:customStyle="1" w:styleId="Bodytext45">
    <w:name w:val="Body text (45)_"/>
    <w:basedOn w:val="DefaultParagraphFont"/>
    <w:link w:val="Bodytext450"/>
    <w:rsid w:val="00A3303D"/>
    <w:rPr>
      <w:noProof/>
      <w:shd w:val="clear" w:color="auto" w:fill="FFFFFF"/>
    </w:rPr>
  </w:style>
  <w:style w:type="paragraph" w:customStyle="1" w:styleId="Bodytext450">
    <w:name w:val="Body text (45)"/>
    <w:basedOn w:val="Normal"/>
    <w:link w:val="Bodytext45"/>
    <w:rsid w:val="00A3303D"/>
    <w:pPr>
      <w:widowControl w:val="0"/>
      <w:shd w:val="clear" w:color="auto" w:fill="FFFFFF"/>
      <w:spacing w:line="283" w:lineRule="exact"/>
    </w:pPr>
    <w:rPr>
      <w:noProof/>
      <w:sz w:val="20"/>
      <w:szCs w:val="20"/>
    </w:rPr>
  </w:style>
  <w:style w:type="character" w:customStyle="1" w:styleId="Bodytext46">
    <w:name w:val="Body text (46)_"/>
    <w:basedOn w:val="DefaultParagraphFont"/>
    <w:link w:val="Bodytext460"/>
    <w:rsid w:val="00A3303D"/>
    <w:rPr>
      <w:rFonts w:ascii="Arial" w:hAnsi="Arial" w:cs="Arial"/>
      <w:spacing w:val="5"/>
      <w:sz w:val="10"/>
      <w:szCs w:val="10"/>
      <w:shd w:val="clear" w:color="auto" w:fill="FFFFFF"/>
    </w:rPr>
  </w:style>
  <w:style w:type="paragraph" w:customStyle="1" w:styleId="Bodytext460">
    <w:name w:val="Body text (46)"/>
    <w:basedOn w:val="Normal"/>
    <w:link w:val="Bodytext46"/>
    <w:rsid w:val="00A3303D"/>
    <w:pPr>
      <w:widowControl w:val="0"/>
      <w:shd w:val="clear" w:color="auto" w:fill="FFFFFF"/>
      <w:spacing w:after="60" w:line="240" w:lineRule="atLeast"/>
      <w:jc w:val="both"/>
    </w:pPr>
    <w:rPr>
      <w:rFonts w:ascii="Arial" w:hAnsi="Arial" w:cs="Arial"/>
      <w:spacing w:val="5"/>
      <w:sz w:val="10"/>
      <w:szCs w:val="10"/>
    </w:rPr>
  </w:style>
  <w:style w:type="character" w:customStyle="1" w:styleId="Bodytext43Consolas">
    <w:name w:val="Body text (43) + Consolas"/>
    <w:aliases w:val="18.5 pt,Spacing -2 pt"/>
    <w:basedOn w:val="Bodytext43"/>
    <w:rsid w:val="00A3303D"/>
    <w:rPr>
      <w:rFonts w:ascii="Consolas" w:hAnsi="Consolas" w:cs="Consolas"/>
      <w:spacing w:val="-58"/>
      <w:sz w:val="37"/>
      <w:szCs w:val="37"/>
      <w:shd w:val="clear" w:color="auto" w:fill="FFFFFF"/>
    </w:rPr>
  </w:style>
  <w:style w:type="character" w:customStyle="1" w:styleId="Bodytext43Arial">
    <w:name w:val="Body text (43) + Arial"/>
    <w:aliases w:val="10 pt1,Spacing 0 pt11"/>
    <w:basedOn w:val="Bodytext43"/>
    <w:rsid w:val="00A3303D"/>
    <w:rPr>
      <w:rFonts w:ascii="Arial" w:hAnsi="Arial" w:cs="Arial"/>
      <w:spacing w:val="2"/>
      <w:sz w:val="20"/>
      <w:szCs w:val="20"/>
      <w:shd w:val="clear" w:color="auto" w:fill="FFFFFF"/>
    </w:rPr>
  </w:style>
  <w:style w:type="character" w:customStyle="1" w:styleId="Bodytext430">
    <w:name w:val="Body text (43)"/>
    <w:basedOn w:val="Bodytext43"/>
    <w:rsid w:val="00A3303D"/>
    <w:rPr>
      <w:rFonts w:ascii="Segoe UI" w:hAnsi="Segoe UI" w:cs="Segoe UI"/>
      <w:spacing w:val="-10"/>
      <w:sz w:val="34"/>
      <w:szCs w:val="34"/>
      <w:u w:val="single"/>
      <w:shd w:val="clear" w:color="auto" w:fill="FFFFFF"/>
    </w:rPr>
  </w:style>
  <w:style w:type="character" w:customStyle="1" w:styleId="Bodytext26115pt">
    <w:name w:val="Body text (26) + 11.5 pt"/>
    <w:aliases w:val="Spacing 0 pt10"/>
    <w:basedOn w:val="Bodytext260"/>
    <w:rsid w:val="00A3303D"/>
    <w:rPr>
      <w:spacing w:val="10"/>
      <w:sz w:val="23"/>
      <w:szCs w:val="23"/>
      <w:shd w:val="clear" w:color="auto" w:fill="FFFFFF"/>
    </w:rPr>
  </w:style>
  <w:style w:type="character" w:customStyle="1" w:styleId="Bodytext43TimesNewRoman">
    <w:name w:val="Body text (43) + Times New Roman"/>
    <w:aliases w:val="13 pt,Spacing 0 pt9"/>
    <w:basedOn w:val="Bodytext43"/>
    <w:rsid w:val="00A3303D"/>
    <w:rPr>
      <w:rFonts w:ascii="Times New Roman" w:hAnsi="Times New Roman" w:cs="Times New Roman"/>
      <w:spacing w:val="3"/>
      <w:sz w:val="26"/>
      <w:szCs w:val="26"/>
      <w:shd w:val="clear" w:color="auto" w:fill="FFFFFF"/>
    </w:rPr>
  </w:style>
  <w:style w:type="character" w:customStyle="1" w:styleId="Bodytext5Spacing0pt1">
    <w:name w:val="Body text (5) + Spacing 0 pt1"/>
    <w:basedOn w:val="Bodytext5"/>
    <w:rsid w:val="00A3303D"/>
    <w:rPr>
      <w:spacing w:val="17"/>
      <w:sz w:val="18"/>
      <w:szCs w:val="18"/>
      <w:u w:val="single"/>
      <w:shd w:val="clear" w:color="auto" w:fill="FFFFFF"/>
    </w:rPr>
  </w:style>
  <w:style w:type="character" w:customStyle="1" w:styleId="BodytextConstantia1">
    <w:name w:val="Body text + Constantia1"/>
    <w:aliases w:val="12 pt1,Italic1,Spacing 0 pt8"/>
    <w:basedOn w:val="Bodytext"/>
    <w:rsid w:val="00A3303D"/>
    <w:rPr>
      <w:rFonts w:ascii="Constantia" w:hAnsi="Constantia" w:cs="Constantia"/>
      <w:i/>
      <w:iCs/>
      <w:noProof/>
      <w:spacing w:val="0"/>
      <w:sz w:val="24"/>
      <w:szCs w:val="24"/>
      <w:shd w:val="clear" w:color="auto" w:fill="FFFFFF"/>
    </w:rPr>
  </w:style>
  <w:style w:type="character" w:customStyle="1" w:styleId="BodytextItalic1">
    <w:name w:val="Body text + Italic1"/>
    <w:aliases w:val="Spacing 0 pt7"/>
    <w:basedOn w:val="Bodytext"/>
    <w:rsid w:val="00A3303D"/>
    <w:rPr>
      <w:i/>
      <w:iCs/>
      <w:spacing w:val="-18"/>
      <w:sz w:val="22"/>
      <w:szCs w:val="22"/>
      <w:shd w:val="clear" w:color="auto" w:fill="FFFFFF"/>
    </w:rPr>
  </w:style>
  <w:style w:type="character" w:customStyle="1" w:styleId="Bodytext10pt1">
    <w:name w:val="Body text + 10 pt1"/>
    <w:aliases w:val="Bold2,Spacing 0 pt6"/>
    <w:basedOn w:val="Bodytext"/>
    <w:rsid w:val="00A3303D"/>
    <w:rPr>
      <w:b/>
      <w:bCs/>
      <w:spacing w:val="14"/>
      <w:sz w:val="20"/>
      <w:szCs w:val="20"/>
      <w:shd w:val="clear" w:color="auto" w:fill="FFFFFF"/>
    </w:rPr>
  </w:style>
  <w:style w:type="character" w:customStyle="1" w:styleId="Bodytext97pt">
    <w:name w:val="Body text (9) + 7 pt"/>
    <w:aliases w:val="Spacing 0 pt5"/>
    <w:basedOn w:val="Bodytext9"/>
    <w:rsid w:val="00A3303D"/>
    <w:rPr>
      <w:spacing w:val="8"/>
      <w:sz w:val="14"/>
      <w:szCs w:val="14"/>
      <w:shd w:val="clear" w:color="auto" w:fill="FFFFFF"/>
    </w:rPr>
  </w:style>
  <w:style w:type="character" w:customStyle="1" w:styleId="Bodytext9Verdana1">
    <w:name w:val="Body text (9) + Verdana1"/>
    <w:aliases w:val="8 pt,Bold1,Spacing 0 pt4"/>
    <w:basedOn w:val="Bodytext9"/>
    <w:rsid w:val="00A3303D"/>
    <w:rPr>
      <w:rFonts w:ascii="Verdana" w:hAnsi="Verdana" w:cs="Verdana"/>
      <w:b/>
      <w:bCs/>
      <w:spacing w:val="6"/>
      <w:sz w:val="16"/>
      <w:szCs w:val="16"/>
      <w:shd w:val="clear" w:color="auto" w:fill="FFFFFF"/>
    </w:rPr>
  </w:style>
  <w:style w:type="character" w:customStyle="1" w:styleId="Bodytext910pt">
    <w:name w:val="Body text (9) + 10 pt"/>
    <w:aliases w:val="Spacing 0 pt3"/>
    <w:basedOn w:val="Bodytext9"/>
    <w:rsid w:val="00A3303D"/>
    <w:rPr>
      <w:spacing w:val="15"/>
      <w:sz w:val="20"/>
      <w:szCs w:val="20"/>
      <w:shd w:val="clear" w:color="auto" w:fill="FFFFFF"/>
    </w:rPr>
  </w:style>
  <w:style w:type="character" w:customStyle="1" w:styleId="Bodytext995pt1">
    <w:name w:val="Body text (9) + 9.5 pt1"/>
    <w:aliases w:val="Spacing 0 pt2"/>
    <w:basedOn w:val="Bodytext9"/>
    <w:rsid w:val="00A3303D"/>
    <w:rPr>
      <w:spacing w:val="16"/>
      <w:sz w:val="19"/>
      <w:szCs w:val="19"/>
      <w:shd w:val="clear" w:color="auto" w:fill="FFFFFF"/>
    </w:rPr>
  </w:style>
  <w:style w:type="character" w:customStyle="1" w:styleId="Tablecaption15">
    <w:name w:val="Table caption (15)_"/>
    <w:basedOn w:val="DefaultParagraphFont"/>
    <w:link w:val="Tablecaption150"/>
    <w:rsid w:val="00A3303D"/>
    <w:rPr>
      <w:i/>
      <w:iCs/>
      <w:spacing w:val="6"/>
      <w:sz w:val="21"/>
      <w:szCs w:val="21"/>
      <w:shd w:val="clear" w:color="auto" w:fill="FFFFFF"/>
    </w:rPr>
  </w:style>
  <w:style w:type="paragraph" w:customStyle="1" w:styleId="Tablecaption150">
    <w:name w:val="Table caption (15)"/>
    <w:basedOn w:val="Normal"/>
    <w:link w:val="Tablecaption15"/>
    <w:rsid w:val="00A3303D"/>
    <w:pPr>
      <w:widowControl w:val="0"/>
      <w:shd w:val="clear" w:color="auto" w:fill="FFFFFF"/>
      <w:spacing w:before="60" w:line="240" w:lineRule="atLeast"/>
      <w:jc w:val="center"/>
    </w:pPr>
    <w:rPr>
      <w:i/>
      <w:iCs/>
      <w:spacing w:val="6"/>
      <w:sz w:val="21"/>
      <w:szCs w:val="21"/>
    </w:rPr>
  </w:style>
  <w:style w:type="character" w:customStyle="1" w:styleId="Heading8">
    <w:name w:val="Heading #8_"/>
    <w:basedOn w:val="DefaultParagraphFont"/>
    <w:link w:val="Heading80"/>
    <w:rsid w:val="00A3303D"/>
    <w:rPr>
      <w:spacing w:val="11"/>
      <w:sz w:val="22"/>
      <w:szCs w:val="22"/>
      <w:shd w:val="clear" w:color="auto" w:fill="FFFFFF"/>
    </w:rPr>
  </w:style>
  <w:style w:type="paragraph" w:customStyle="1" w:styleId="Heading80">
    <w:name w:val="Heading #8"/>
    <w:basedOn w:val="Normal"/>
    <w:link w:val="Heading8"/>
    <w:rsid w:val="00A3303D"/>
    <w:pPr>
      <w:widowControl w:val="0"/>
      <w:shd w:val="clear" w:color="auto" w:fill="FFFFFF"/>
      <w:spacing w:before="180" w:after="180" w:line="240" w:lineRule="atLeast"/>
      <w:jc w:val="both"/>
      <w:outlineLvl w:val="7"/>
    </w:pPr>
    <w:rPr>
      <w:spacing w:val="11"/>
      <w:sz w:val="22"/>
      <w:szCs w:val="22"/>
    </w:rPr>
  </w:style>
  <w:style w:type="character" w:customStyle="1" w:styleId="Tablecaption4Spacing0pt">
    <w:name w:val="Table caption (4) + Spacing 0 pt"/>
    <w:basedOn w:val="Tablecaption4"/>
    <w:rsid w:val="00A3303D"/>
    <w:rPr>
      <w:spacing w:val="8"/>
      <w:sz w:val="15"/>
      <w:szCs w:val="15"/>
      <w:shd w:val="clear" w:color="auto" w:fill="FFFFFF"/>
    </w:rPr>
  </w:style>
  <w:style w:type="character" w:customStyle="1" w:styleId="Tablecaption16">
    <w:name w:val="Table caption (16)_"/>
    <w:basedOn w:val="DefaultParagraphFont"/>
    <w:link w:val="Tablecaption160"/>
    <w:rsid w:val="00A3303D"/>
    <w:rPr>
      <w:spacing w:val="8"/>
      <w:sz w:val="19"/>
      <w:szCs w:val="19"/>
      <w:shd w:val="clear" w:color="auto" w:fill="FFFFFF"/>
    </w:rPr>
  </w:style>
  <w:style w:type="paragraph" w:customStyle="1" w:styleId="Tablecaption160">
    <w:name w:val="Table caption (16)"/>
    <w:basedOn w:val="Normal"/>
    <w:link w:val="Tablecaption16"/>
    <w:rsid w:val="00A3303D"/>
    <w:pPr>
      <w:widowControl w:val="0"/>
      <w:shd w:val="clear" w:color="auto" w:fill="FFFFFF"/>
      <w:spacing w:before="60" w:after="60" w:line="240" w:lineRule="atLeast"/>
      <w:jc w:val="both"/>
    </w:pPr>
    <w:rPr>
      <w:spacing w:val="8"/>
      <w:sz w:val="19"/>
      <w:szCs w:val="19"/>
    </w:rPr>
  </w:style>
  <w:style w:type="character" w:customStyle="1" w:styleId="Tablecaption8NotItalic">
    <w:name w:val="Table caption (8) + Not Italic"/>
    <w:basedOn w:val="Tablecaption8"/>
    <w:rsid w:val="00A3303D"/>
    <w:rPr>
      <w:i/>
      <w:iCs/>
      <w:noProof/>
      <w:spacing w:val="8"/>
      <w:sz w:val="15"/>
      <w:szCs w:val="15"/>
      <w:shd w:val="clear" w:color="auto" w:fill="FFFFFF"/>
    </w:rPr>
  </w:style>
  <w:style w:type="character" w:customStyle="1" w:styleId="Tablecaption82">
    <w:name w:val="Table caption (8)2"/>
    <w:basedOn w:val="Tablecaption8"/>
    <w:rsid w:val="00A3303D"/>
    <w:rPr>
      <w:i/>
      <w:iCs/>
      <w:spacing w:val="8"/>
      <w:sz w:val="15"/>
      <w:szCs w:val="15"/>
      <w:u w:val="single"/>
      <w:shd w:val="clear" w:color="auto" w:fill="FFFFFF"/>
    </w:rPr>
  </w:style>
  <w:style w:type="character" w:customStyle="1" w:styleId="Bodytext4pt1">
    <w:name w:val="Body text + 4 pt1"/>
    <w:aliases w:val="Spacing 0 pt1"/>
    <w:basedOn w:val="Bodytext"/>
    <w:rsid w:val="00A3303D"/>
    <w:rPr>
      <w:noProof/>
      <w:spacing w:val="0"/>
      <w:sz w:val="8"/>
      <w:szCs w:val="8"/>
      <w:shd w:val="clear" w:color="auto" w:fill="FFFFFF"/>
    </w:rPr>
  </w:style>
  <w:style w:type="character" w:customStyle="1" w:styleId="Bodytext48">
    <w:name w:val="Body text (48)_"/>
    <w:basedOn w:val="DefaultParagraphFont"/>
    <w:link w:val="Bodytext480"/>
    <w:rsid w:val="00A3303D"/>
    <w:rPr>
      <w:rFonts w:ascii="Consolas" w:hAnsi="Consolas" w:cs="Consolas"/>
      <w:noProof/>
      <w:sz w:val="8"/>
      <w:szCs w:val="8"/>
      <w:shd w:val="clear" w:color="auto" w:fill="FFFFFF"/>
    </w:rPr>
  </w:style>
  <w:style w:type="paragraph" w:customStyle="1" w:styleId="Bodytext480">
    <w:name w:val="Body text (48)"/>
    <w:basedOn w:val="Normal"/>
    <w:link w:val="Bodytext48"/>
    <w:rsid w:val="00A3303D"/>
    <w:pPr>
      <w:widowControl w:val="0"/>
      <w:shd w:val="clear" w:color="auto" w:fill="FFFFFF"/>
      <w:spacing w:line="240" w:lineRule="atLeast"/>
    </w:pPr>
    <w:rPr>
      <w:rFonts w:ascii="Consolas" w:hAnsi="Consolas" w:cs="Consolas"/>
      <w:noProof/>
      <w:sz w:val="8"/>
      <w:szCs w:val="8"/>
    </w:rPr>
  </w:style>
  <w:style w:type="character" w:customStyle="1" w:styleId="Heading53">
    <w:name w:val="Heading #5 (3)_"/>
    <w:basedOn w:val="DefaultParagraphFont"/>
    <w:link w:val="Heading530"/>
    <w:rsid w:val="00A3303D"/>
    <w:rPr>
      <w:spacing w:val="11"/>
      <w:sz w:val="22"/>
      <w:szCs w:val="22"/>
      <w:shd w:val="clear" w:color="auto" w:fill="FFFFFF"/>
    </w:rPr>
  </w:style>
  <w:style w:type="paragraph" w:customStyle="1" w:styleId="Heading530">
    <w:name w:val="Heading #5 (3)"/>
    <w:basedOn w:val="Normal"/>
    <w:link w:val="Heading53"/>
    <w:rsid w:val="00A3303D"/>
    <w:pPr>
      <w:widowControl w:val="0"/>
      <w:shd w:val="clear" w:color="auto" w:fill="FFFFFF"/>
      <w:spacing w:line="456" w:lineRule="exact"/>
      <w:ind w:firstLine="700"/>
      <w:outlineLvl w:val="4"/>
    </w:pPr>
    <w:rPr>
      <w:spacing w:val="11"/>
      <w:sz w:val="22"/>
      <w:szCs w:val="22"/>
    </w:rPr>
  </w:style>
  <w:style w:type="character" w:customStyle="1" w:styleId="Heading42">
    <w:name w:val="Heading #4 (2)_"/>
    <w:basedOn w:val="DefaultParagraphFont"/>
    <w:link w:val="Heading420"/>
    <w:rsid w:val="00A3303D"/>
    <w:rPr>
      <w:spacing w:val="8"/>
      <w:sz w:val="19"/>
      <w:szCs w:val="19"/>
      <w:shd w:val="clear" w:color="auto" w:fill="FFFFFF"/>
    </w:rPr>
  </w:style>
  <w:style w:type="paragraph" w:customStyle="1" w:styleId="Heading420">
    <w:name w:val="Heading #4 (2)"/>
    <w:basedOn w:val="Normal"/>
    <w:link w:val="Heading42"/>
    <w:rsid w:val="00A3303D"/>
    <w:pPr>
      <w:widowControl w:val="0"/>
      <w:shd w:val="clear" w:color="auto" w:fill="FFFFFF"/>
      <w:spacing w:before="540" w:after="180" w:line="240" w:lineRule="atLeast"/>
      <w:jc w:val="center"/>
      <w:outlineLvl w:val="3"/>
    </w:pPr>
    <w:rPr>
      <w:spacing w:val="8"/>
      <w:sz w:val="19"/>
      <w:szCs w:val="19"/>
    </w:rPr>
  </w:style>
  <w:style w:type="character" w:customStyle="1" w:styleId="Bodytext49">
    <w:name w:val="Body text (49)_"/>
    <w:basedOn w:val="DefaultParagraphFont"/>
    <w:link w:val="Bodytext490"/>
    <w:rsid w:val="00A3303D"/>
    <w:rPr>
      <w:i/>
      <w:iCs/>
      <w:spacing w:val="6"/>
      <w:sz w:val="21"/>
      <w:szCs w:val="21"/>
      <w:shd w:val="clear" w:color="auto" w:fill="FFFFFF"/>
    </w:rPr>
  </w:style>
  <w:style w:type="paragraph" w:customStyle="1" w:styleId="Bodytext490">
    <w:name w:val="Body text (49)"/>
    <w:basedOn w:val="Normal"/>
    <w:link w:val="Bodytext49"/>
    <w:rsid w:val="00A3303D"/>
    <w:pPr>
      <w:widowControl w:val="0"/>
      <w:shd w:val="clear" w:color="auto" w:fill="FFFFFF"/>
      <w:spacing w:before="180" w:line="240" w:lineRule="atLeast"/>
      <w:jc w:val="both"/>
    </w:pPr>
    <w:rPr>
      <w:i/>
      <w:iCs/>
      <w:spacing w:val="6"/>
      <w:sz w:val="21"/>
      <w:szCs w:val="21"/>
    </w:rPr>
  </w:style>
  <w:style w:type="table" w:styleId="TableGrid">
    <w:name w:val="Table Grid"/>
    <w:basedOn w:val="TableNormal"/>
    <w:rsid w:val="00A33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E64E3F"/>
    <w:rPr>
      <w:rFonts w:ascii=".VnTime" w:hAnsi=".VnTime"/>
      <w:i/>
      <w:sz w:val="28"/>
      <w:szCs w:val="20"/>
    </w:rPr>
  </w:style>
  <w:style w:type="character" w:customStyle="1" w:styleId="BodyTextIndentChar">
    <w:name w:val="Body Text Indent Char"/>
    <w:basedOn w:val="DefaultParagraphFont"/>
    <w:link w:val="BodyTextIndent"/>
    <w:rsid w:val="00E64E3F"/>
    <w:rPr>
      <w:rFonts w:ascii=".VnTime" w:hAnsi=".VnTime"/>
      <w:i/>
      <w:sz w:val="28"/>
    </w:rPr>
  </w:style>
  <w:style w:type="paragraph" w:styleId="BodyTextIndent2">
    <w:name w:val="Body Text Indent 2"/>
    <w:basedOn w:val="Normal"/>
    <w:link w:val="BodyTextIndent2Char"/>
    <w:rsid w:val="00E64E3F"/>
    <w:pPr>
      <w:ind w:firstLine="720"/>
      <w:jc w:val="both"/>
    </w:pPr>
    <w:rPr>
      <w:rFonts w:ascii=".VnTime" w:hAnsi=".VnTime"/>
      <w:b/>
      <w:sz w:val="28"/>
      <w:szCs w:val="20"/>
    </w:rPr>
  </w:style>
  <w:style w:type="character" w:customStyle="1" w:styleId="BodyTextIndent2Char">
    <w:name w:val="Body Text Indent 2 Char"/>
    <w:basedOn w:val="DefaultParagraphFont"/>
    <w:link w:val="BodyTextIndent2"/>
    <w:rsid w:val="00E64E3F"/>
    <w:rPr>
      <w:rFonts w:ascii=".VnTime" w:hAnsi=".VnTime"/>
      <w:b/>
      <w:sz w:val="28"/>
    </w:rPr>
  </w:style>
  <w:style w:type="paragraph" w:customStyle="1" w:styleId="Char">
    <w:name w:val="Char"/>
    <w:basedOn w:val="Normal"/>
    <w:rsid w:val="00E64E3F"/>
    <w:pPr>
      <w:pageBreakBefore/>
      <w:spacing w:before="100" w:beforeAutospacing="1" w:after="100" w:afterAutospacing="1"/>
    </w:pPr>
    <w:rPr>
      <w:rFonts w:ascii="Tahoma" w:hAnsi="Tahoma" w:cs="Tahoma"/>
      <w:sz w:val="20"/>
      <w:szCs w:val="20"/>
    </w:rPr>
  </w:style>
  <w:style w:type="paragraph" w:styleId="BalloonText">
    <w:name w:val="Balloon Text"/>
    <w:basedOn w:val="Normal"/>
    <w:link w:val="BalloonTextChar"/>
    <w:rsid w:val="00E64E3F"/>
    <w:rPr>
      <w:rFonts w:ascii="Tahoma" w:hAnsi="Tahoma" w:cs="Tahoma"/>
      <w:sz w:val="16"/>
      <w:szCs w:val="16"/>
    </w:rPr>
  </w:style>
  <w:style w:type="character" w:customStyle="1" w:styleId="BalloonTextChar">
    <w:name w:val="Balloon Text Char"/>
    <w:basedOn w:val="DefaultParagraphFont"/>
    <w:link w:val="BalloonText"/>
    <w:rsid w:val="00E64E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B3391-3962-45D0-940E-375FC262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